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Lab Report on Signal Operations in Signal Processing</w:t>
      </w:r>
    </w:p>
    <w:p>
      <w:pPr>
        <w:pStyle w:val="Heading2"/>
      </w:pPr>
      <w:r>
        <w:t>Theory</w:t>
      </w:r>
    </w:p>
    <w:p>
      <w:r>
        <w:br/>
        <w:t>Signal processing involves manipulating signals to extract information, enhance features, or analyze behavior. Basic operations like addition, multiplication, scaling, and shifting are fundamental in understanding signal behavior in both time and frequency domains.</w:t>
        <w:br/>
        <w:br/>
        <w:t>1. Signal Addition: Combining two or more signals, often used in overlaying or superimposing information.</w:t>
        <w:br/>
        <w:t xml:space="preserve">   y(t) = x1(t) + x2(t)</w:t>
        <w:br/>
        <w:br/>
        <w:t>2. Signal Multiplication: Multiplying two signals results in a combined signal with modulated characteristics, often used in amplitude modulation.</w:t>
        <w:br/>
        <w:t xml:space="preserve">   y(t) = x1(t) * x2(t)</w:t>
        <w:br/>
        <w:br/>
        <w:t>3. Scaling: Modifying the amplitude or duration of a signal.</w:t>
        <w:br/>
        <w:t xml:space="preserve">   - Amplitude Scaling: Changes the signal's magnitude by a constant.</w:t>
        <w:br/>
        <w:t xml:space="preserve">   - Time Scaling: Compresses or expands the signal along the time axis.</w:t>
        <w:br/>
        <w:t xml:space="preserve">     y(t) = k * x(at)</w:t>
        <w:br/>
        <w:br/>
        <w:t>4. Shifting: Translating the signal along the time axis.</w:t>
        <w:br/>
        <w:t xml:space="preserve">   - Time Delay: y(t) = x(t - t0)</w:t>
        <w:br/>
        <w:t xml:space="preserve">   - Time Advance: y(t) = x(t + t0)</w:t>
        <w:br/>
        <w:br/>
        <w:t>These operations help in signal transformation, modulation, and system analysis.</w:t>
        <w:br/>
      </w:r>
    </w:p>
    <w:p>
      <w:pPr>
        <w:pStyle w:val="Heading2"/>
      </w:pPr>
      <w:r>
        <w:t>Source Code</w:t>
      </w:r>
    </w:p>
    <w:p>
      <w:r>
        <w:br/>
        <w:t>import numpy as np</w:t>
        <w:br/>
        <w:t>import matplotlib.pyplot as plt</w:t>
        <w:br/>
        <w:br/>
        <w:t># Parameters</w:t>
        <w:br/>
        <w:t>t = np.arange(-10, 10, 0.01)  # Time vector</w:t>
        <w:br/>
        <w:br/>
        <w:t># Define two signals</w:t>
        <w:br/>
        <w:t>x1 = np.sin(2 * np.pi * 1 * t)  # Signal 1: Sine wave</w:t>
        <w:br/>
        <w:t>x2 = np.cos(2 * np.pi * 0.5 * t)  # Signal 2: Cosine wave</w:t>
        <w:br/>
        <w:br/>
        <w:t># Signal Addition</w:t>
        <w:br/>
        <w:t>y_add = x1 + x2</w:t>
        <w:br/>
        <w:br/>
        <w:t># Signal Multiplication</w:t>
        <w:br/>
        <w:t>y_mult = x1 * x2</w:t>
        <w:br/>
        <w:br/>
        <w:t># Amplitude Scaling</w:t>
        <w:br/>
        <w:t>k = 2  # Scaling factor</w:t>
        <w:br/>
        <w:t>y_scaled = k * x1</w:t>
        <w:br/>
        <w:br/>
        <w:t># Time Shifting</w:t>
        <w:br/>
        <w:t>shift = 2  # Shift value (in seconds)</w:t>
        <w:br/>
        <w:t>y_shifted = np.sin(2 * np.pi * 1 * (t - shift))  # Delayed signal</w:t>
        <w:br/>
        <w:br/>
        <w:t># Plot Results</w:t>
        <w:br/>
        <w:t>plt.figure(figsize=(10, 12))</w:t>
        <w:br/>
        <w:br/>
        <w:t># Original Signals</w:t>
        <w:br/>
        <w:t>plt.subplot(5, 1, 1)</w:t>
        <w:br/>
        <w:t>plt.plot(t, x1, label='x1: Sine Wave', color='b')</w:t>
        <w:br/>
        <w:t>plt.plot(t, x2, label='x2: Cosine Wave', color='r')</w:t>
        <w:br/>
        <w:t>plt.title('Original Signals')</w:t>
        <w:br/>
        <w:t>plt.legend()</w:t>
        <w:br/>
        <w:t>plt.grid()</w:t>
        <w:br/>
        <w:br/>
        <w:t># Signal Addition</w:t>
        <w:br/>
        <w:t>plt.subplot(5, 1, 2)</w:t>
        <w:br/>
        <w:t>plt.plot(t, y_add, color='m')</w:t>
        <w:br/>
        <w:t>plt.title('Signal Addition')</w:t>
        <w:br/>
        <w:t>plt.grid()</w:t>
        <w:br/>
        <w:br/>
        <w:t># Signal Multiplication</w:t>
        <w:br/>
        <w:t>plt.subplot(5, 1, 3)</w:t>
        <w:br/>
        <w:t>plt.plot(t, y_mult, color='k')</w:t>
        <w:br/>
        <w:t>plt.title('Signal Multiplication')</w:t>
        <w:br/>
        <w:t>plt.grid()</w:t>
        <w:br/>
        <w:br/>
        <w:t># Amplitude Scaling</w:t>
        <w:br/>
        <w:t>plt.subplot(5, 1, 4)</w:t>
        <w:br/>
        <w:t>plt.plot(t, y_scaled, color='g')</w:t>
        <w:br/>
        <w:t>plt.title('Amplitude Scaling')</w:t>
        <w:br/>
        <w:t>plt.grid()</w:t>
        <w:br/>
        <w:br/>
        <w:t># Time Shifting</w:t>
        <w:br/>
        <w:t>plt.subplot(5, 1, 5)</w:t>
        <w:br/>
        <w:t>plt.plot(t, y_shifted, color='c')</w:t>
        <w:br/>
        <w:t>plt.title('Time Shifting')</w:t>
        <w:br/>
        <w:t>plt.grid()</w:t>
        <w:br/>
        <w:br/>
        <w:t># Display the plots</w:t>
        <w:br/>
        <w:t>plt.tight_layout()</w:t>
        <w:br/>
        <w:t>plt.show()</w:t>
        <w:br/>
      </w:r>
    </w:p>
    <w:p>
      <w:pPr>
        <w:pStyle w:val="Heading2"/>
      </w:pPr>
      <w:r>
        <w:t>Output</w:t>
      </w:r>
    </w:p>
    <w:p>
      <w:r>
        <w:br/>
        <w:t>The Python code generates plots to visualize each operation:</w:t>
        <w:br/>
        <w:t>1. Original Signals: Displays the sine and cosine waves.</w:t>
        <w:br/>
        <w:t>2. Signal Addition: Shows the resultant waveform of superimposed signals.</w:t>
        <w:br/>
        <w:t>3. Signal Multiplication: Displays the product of the two signals.</w:t>
        <w:br/>
        <w:t>4. Amplitude Scaling: Presents the sine wave scaled in amplitude.</w:t>
        <w:br/>
        <w:t>5. Time Shifting: Depicts the delayed sine wave.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