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6638E" w14:textId="77777777" w:rsidR="00220BB3" w:rsidRDefault="00220BB3" w:rsidP="00782185"/>
    <w:p w14:paraId="115744F9" w14:textId="77777777" w:rsidR="00E57125" w:rsidRPr="00E57125" w:rsidRDefault="00E57125">
      <w:pPr>
        <w:jc w:val="cente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57125">
        <w:rPr>
          <w:b/>
          <w:color w:val="000000" w:themeColor="text1"/>
          <w:sz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INFORMATION AND COMMUNICATION ENGINEERING</w:t>
      </w:r>
    </w:p>
    <w:p w14:paraId="5BFDB349" w14:textId="30B2C8DF" w:rsidR="00E57125" w:rsidRPr="00E57125" w:rsidRDefault="00E57125">
      <w:pPr>
        <w:jc w:val="cente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57125">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Pr="00E57125">
        <w:rPr>
          <w:b/>
          <w:bCs/>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Course Name:</w:t>
      </w:r>
      <w:r w:rsidRPr="00E57125">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Data Structure and Algorithm Sessional</w:t>
      </w:r>
      <w:r w:rsidRPr="00E57125">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Course Code: ICE-2202</w:t>
      </w:r>
    </w:p>
    <w:p w14:paraId="40EB3209" w14:textId="77777777" w:rsidR="00E57125" w:rsidRPr="00E57125" w:rsidRDefault="00E57125" w:rsidP="00E57125">
      <w:pPr>
        <w:rPr>
          <w:b/>
          <w:bCs/>
          <w:sz w:val="28"/>
          <w:szCs w:val="28"/>
        </w:rPr>
      </w:pPr>
    </w:p>
    <w:p w14:paraId="7576CBCE" w14:textId="77777777" w:rsidR="00E57125" w:rsidRDefault="00E57125" w:rsidP="00E57125">
      <w:pPr>
        <w:rPr>
          <w:b/>
          <w:bCs/>
        </w:rPr>
      </w:pPr>
    </w:p>
    <w:p w14:paraId="60FA6ED8" w14:textId="77777777" w:rsidR="00E57125" w:rsidRPr="00BC3EA3" w:rsidRDefault="00E57125" w:rsidP="00E57125">
      <w:pPr>
        <w:rPr>
          <w:b/>
          <w:bCs/>
          <w:sz w:val="24"/>
          <w:szCs w:val="24"/>
          <w:u w:val="single"/>
        </w:rPr>
      </w:pPr>
    </w:p>
    <w:p w14:paraId="252FA86A" w14:textId="6975A2FB" w:rsidR="00E57125" w:rsidRPr="00E57125" w:rsidRDefault="00E57125" w:rsidP="00E57125">
      <w:pPr>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C3EA3">
        <w:rPr>
          <w:b/>
          <w:bCs/>
          <w:sz w:val="24"/>
          <w:szCs w:val="24"/>
          <w:u w:val="single"/>
        </w:rPr>
        <w:t>Submitted To,</w:t>
      </w:r>
      <w:r w:rsidRPr="00E57125">
        <w:rPr>
          <w:b/>
          <w:bCs/>
          <w:color w:val="003366"/>
          <w:sz w:val="24"/>
        </w:rPr>
        <w:br/>
      </w:r>
      <w:r w:rsidRPr="00E57125">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Md. Anwar Hossain</w:t>
      </w:r>
    </w:p>
    <w:p w14:paraId="2ED3E584" w14:textId="3FCA7A6A" w:rsidR="00E57125" w:rsidRDefault="00E57125" w:rsidP="00E57125">
      <w:pPr>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57125">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Professor</w:t>
      </w:r>
      <w:r w:rsidRPr="00E57125">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Department of I</w:t>
      </w:r>
      <w:r w:rsidR="00BC3EA3">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nformation and Communication Engineering</w:t>
      </w:r>
    </w:p>
    <w:p w14:paraId="50F138D5" w14:textId="5FA05E1C" w:rsidR="00BC3EA3" w:rsidRPr="00E57125" w:rsidRDefault="00BC3EA3" w:rsidP="00E57125">
      <w:pPr>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Pabna University of Science and Technology</w:t>
      </w:r>
    </w:p>
    <w:p w14:paraId="08A6FB44" w14:textId="77777777" w:rsidR="00E57125" w:rsidRPr="00BC3EA3" w:rsidRDefault="00E57125">
      <w:pPr>
        <w:jc w:val="center"/>
        <w:rPr>
          <w:b/>
          <w:bCs/>
          <w:sz w:val="24"/>
          <w:szCs w:val="24"/>
          <w:u w:val="single"/>
        </w:rPr>
      </w:pPr>
      <w:r>
        <w:br/>
      </w:r>
    </w:p>
    <w:p w14:paraId="4AA64792" w14:textId="77777777" w:rsidR="00BC3EA3" w:rsidRDefault="00E57125" w:rsidP="00BC3EA3">
      <w:pPr>
        <w:rPr>
          <w:b/>
          <w:color w:val="660033"/>
          <w:sz w:val="32"/>
          <w:szCs w:val="28"/>
        </w:rPr>
      </w:pPr>
      <w:r w:rsidRPr="00BC3EA3">
        <w:rPr>
          <w:b/>
          <w:bCs/>
          <w:sz w:val="24"/>
          <w:szCs w:val="24"/>
          <w:u w:val="single"/>
        </w:rPr>
        <w:t>Submitted By</w:t>
      </w:r>
      <w:r w:rsidRPr="00BC3EA3">
        <w:rPr>
          <w:sz w:val="24"/>
          <w:szCs w:val="24"/>
          <w:u w:val="single"/>
        </w:rPr>
        <w:t>,</w:t>
      </w:r>
      <w:r>
        <w:rPr>
          <w:b/>
          <w:color w:val="660033"/>
          <w:sz w:val="24"/>
        </w:rPr>
        <w:br/>
      </w:r>
      <w:r w:rsidRPr="00E57125">
        <w:rPr>
          <w:b/>
          <w:color w:val="660033"/>
          <w:sz w:val="32"/>
          <w:szCs w:val="28"/>
        </w:rPr>
        <w:t>Nafis Fuad Rudro</w:t>
      </w:r>
      <w:r w:rsidRPr="00E57125">
        <w:rPr>
          <w:b/>
          <w:color w:val="660033"/>
          <w:sz w:val="32"/>
          <w:szCs w:val="28"/>
        </w:rPr>
        <w:br/>
        <w:t>Roll: 220621</w:t>
      </w:r>
      <w:r w:rsidRPr="00E57125">
        <w:rPr>
          <w:b/>
          <w:color w:val="660033"/>
          <w:sz w:val="32"/>
          <w:szCs w:val="28"/>
        </w:rPr>
        <w:br/>
        <w:t>Session: 2021-22</w:t>
      </w:r>
    </w:p>
    <w:p w14:paraId="300CC2E8" w14:textId="77777777" w:rsidR="00BC3EA3" w:rsidRDefault="00BC3EA3" w:rsidP="00BC3EA3">
      <w:pPr>
        <w:rPr>
          <w:b/>
          <w:color w:val="660033"/>
          <w:sz w:val="32"/>
          <w:szCs w:val="28"/>
        </w:rPr>
      </w:pPr>
      <w:r w:rsidRPr="00BC3EA3">
        <w:rPr>
          <w:b/>
          <w:color w:val="E5B8B7" w:themeColor="accent2" w:themeTint="66"/>
          <w:sz w:val="32"/>
          <w:szCs w:val="28"/>
          <w14:textOutline w14:w="11112" w14:cap="flat" w14:cmpd="sng" w14:algn="ctr">
            <w14:solidFill>
              <w14:schemeClr w14:val="accent2"/>
            </w14:solidFill>
            <w14:prstDash w14:val="solid"/>
            <w14:round/>
          </w14:textOutline>
        </w:rPr>
        <w:t>Department of Information and Communication Engineering</w:t>
      </w:r>
    </w:p>
    <w:p w14:paraId="1CCDED09" w14:textId="7535E7DB" w:rsidR="00BC3EA3" w:rsidRPr="00BC3EA3" w:rsidRDefault="00BC3EA3" w:rsidP="00BC3EA3">
      <w:pPr>
        <w:rPr>
          <w:b/>
          <w:color w:val="660033"/>
          <w:sz w:val="32"/>
          <w:szCs w:val="28"/>
        </w:rPr>
      </w:pPr>
      <w:r w:rsidRPr="00BC3EA3">
        <w:rPr>
          <w:b/>
          <w:color w:val="E5B8B7" w:themeColor="accent2" w:themeTint="66"/>
          <w:sz w:val="32"/>
          <w:szCs w:val="28"/>
          <w14:textOutline w14:w="11112" w14:cap="flat" w14:cmpd="sng" w14:algn="ctr">
            <w14:solidFill>
              <w14:schemeClr w14:val="accent2"/>
            </w14:solidFill>
            <w14:prstDash w14:val="solid"/>
            <w14:round/>
          </w14:textOutline>
        </w:rPr>
        <w:t>Pabna University of Science and Technology</w:t>
      </w:r>
    </w:p>
    <w:p w14:paraId="7106EC2C" w14:textId="4F0A1189" w:rsidR="00E57125" w:rsidRPr="00BC3EA3" w:rsidRDefault="00BC3EA3" w:rsidP="00782185">
      <w:pPr>
        <w:rPr>
          <w:b/>
          <w:color w:val="000000" w:themeColor="text1"/>
          <w:sz w:val="28"/>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E57125" w:rsidRPr="00BC3EA3"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r>
        <w:rPr>
          <w:b/>
          <w:color w:val="262626" w:themeColor="text1" w:themeTint="D9"/>
          <w:sz w:val="32"/>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57125" w:rsidRPr="00BC3EA3">
        <w:rPr>
          <w:color w:val="000000" w:themeColor="tex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Faculty of Engineering and Technology</w:t>
      </w:r>
      <w:r w:rsidR="00E57125" w:rsidRPr="00BC3EA3">
        <w:rPr>
          <w:color w:val="000000" w:themeColor="tex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C3EA3">
        <w:rPr>
          <w:color w:val="000000" w:themeColor="tex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57125" w:rsidRPr="00BC3EA3">
        <w:rPr>
          <w:color w:val="000000" w:themeColor="tex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Pabna University of Science and</w:t>
      </w:r>
      <w:r>
        <w:rPr>
          <w:color w:val="000000" w:themeColor="tex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w:t>
      </w:r>
    </w:p>
    <w:p w14:paraId="399AE1F6" w14:textId="6F79C9C0" w:rsidR="00220BB3" w:rsidRPr="00220BB3" w:rsidRDefault="00BC3EA3" w:rsidP="00782185">
      <w:pPr>
        <w:rPr>
          <w:b/>
          <w:bCs/>
          <w:sz w:val="24"/>
          <w:szCs w:val="24"/>
        </w:rPr>
      </w:pPr>
      <w:r>
        <w:lastRenderedPageBreak/>
        <w:t xml:space="preserve">                                                                 </w:t>
      </w:r>
      <w:r w:rsidR="00E57125">
        <w:t xml:space="preserve"> </w:t>
      </w:r>
      <w:r w:rsidR="00220BB3" w:rsidRPr="00220BB3">
        <w:rPr>
          <w:b/>
          <w:bCs/>
          <w:sz w:val="24"/>
          <w:szCs w:val="24"/>
        </w:rPr>
        <w:t xml:space="preserve">   INDEX</w:t>
      </w:r>
    </w:p>
    <w:tbl>
      <w:tblPr>
        <w:tblStyle w:val="TableGrid"/>
        <w:tblpPr w:leftFromText="180" w:rightFromText="180" w:vertAnchor="page" w:horzAnchor="margin" w:tblpY="2005"/>
        <w:tblW w:w="9450" w:type="dxa"/>
        <w:tblLayout w:type="fixed"/>
        <w:tblLook w:val="04A0" w:firstRow="1" w:lastRow="0" w:firstColumn="1" w:lastColumn="0" w:noHBand="0" w:noVBand="1"/>
      </w:tblPr>
      <w:tblGrid>
        <w:gridCol w:w="1261"/>
        <w:gridCol w:w="8189"/>
      </w:tblGrid>
      <w:tr w:rsidR="00220BB3" w:rsidRPr="00782185" w14:paraId="2F0E7BDA"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05DB5E08" w14:textId="77777777" w:rsidR="00220BB3" w:rsidRPr="00782185" w:rsidRDefault="00220BB3" w:rsidP="00782185">
            <w:pPr>
              <w:spacing w:after="160" w:line="259" w:lineRule="auto"/>
              <w:rPr>
                <w:b/>
                <w:bCs/>
              </w:rPr>
            </w:pPr>
            <w:r w:rsidRPr="00782185">
              <w:rPr>
                <w:b/>
                <w:bCs/>
              </w:rPr>
              <w:t>Sl.</w:t>
            </w:r>
          </w:p>
        </w:tc>
        <w:tc>
          <w:tcPr>
            <w:tcW w:w="8185" w:type="dxa"/>
            <w:tcBorders>
              <w:top w:val="single" w:sz="4" w:space="0" w:color="auto"/>
              <w:left w:val="single" w:sz="4" w:space="0" w:color="auto"/>
              <w:bottom w:val="single" w:sz="4" w:space="0" w:color="auto"/>
              <w:right w:val="single" w:sz="4" w:space="0" w:color="auto"/>
            </w:tcBorders>
            <w:hideMark/>
          </w:tcPr>
          <w:p w14:paraId="4BB30D35" w14:textId="77777777" w:rsidR="00220BB3" w:rsidRPr="00782185" w:rsidRDefault="00220BB3" w:rsidP="00782185">
            <w:pPr>
              <w:spacing w:after="160" w:line="259" w:lineRule="auto"/>
              <w:rPr>
                <w:b/>
                <w:bCs/>
              </w:rPr>
            </w:pPr>
            <w:r w:rsidRPr="00782185">
              <w:rPr>
                <w:b/>
                <w:bCs/>
              </w:rPr>
              <w:t>Problem Statement</w:t>
            </w:r>
          </w:p>
        </w:tc>
      </w:tr>
      <w:tr w:rsidR="00220BB3" w:rsidRPr="00782185" w14:paraId="5B2D1F83"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59B22C9D" w14:textId="77777777" w:rsidR="00220BB3" w:rsidRPr="00782185" w:rsidRDefault="00220BB3" w:rsidP="00782185">
            <w:pPr>
              <w:spacing w:after="160" w:line="259" w:lineRule="auto"/>
              <w:rPr>
                <w:b/>
                <w:bCs/>
              </w:rPr>
            </w:pPr>
            <w:r w:rsidRPr="00782185">
              <w:rPr>
                <w:b/>
                <w:bCs/>
              </w:rPr>
              <w:t>1.</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2DA619C4" w14:textId="77777777">
              <w:trPr>
                <w:tblCellSpacing w:w="15" w:type="dxa"/>
              </w:trPr>
              <w:tc>
                <w:tcPr>
                  <w:tcW w:w="4273" w:type="dxa"/>
                  <w:tcMar>
                    <w:top w:w="15" w:type="dxa"/>
                    <w:left w:w="15" w:type="dxa"/>
                    <w:bottom w:w="15" w:type="dxa"/>
                    <w:right w:w="15" w:type="dxa"/>
                  </w:tcMar>
                  <w:vAlign w:val="center"/>
                  <w:hideMark/>
                </w:tcPr>
                <w:p w14:paraId="23667BBF" w14:textId="77777777" w:rsidR="00220BB3" w:rsidRPr="00782185" w:rsidRDefault="00220BB3" w:rsidP="0050489A">
                  <w:pPr>
                    <w:framePr w:hSpace="180" w:wrap="around" w:vAnchor="page" w:hAnchor="margin" w:y="2005"/>
                  </w:pPr>
                  <w:r w:rsidRPr="00782185">
                    <w:t>Write a program to sort a linear array using the bubble sort algorithm.</w:t>
                  </w:r>
                </w:p>
              </w:tc>
            </w:tr>
          </w:tbl>
          <w:p w14:paraId="583743B3" w14:textId="77777777" w:rsidR="00220BB3" w:rsidRPr="00782185" w:rsidRDefault="00220BB3" w:rsidP="00782185">
            <w:pPr>
              <w:spacing w:after="160" w:line="259" w:lineRule="auto"/>
            </w:pPr>
          </w:p>
        </w:tc>
      </w:tr>
      <w:tr w:rsidR="00220BB3" w:rsidRPr="00782185" w14:paraId="0BB6D5CA"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6D1EDD99" w14:textId="77777777" w:rsidR="00220BB3" w:rsidRPr="00782185" w:rsidRDefault="00220BB3" w:rsidP="00782185">
            <w:pPr>
              <w:spacing w:after="160" w:line="259" w:lineRule="auto"/>
              <w:rPr>
                <w:b/>
                <w:bCs/>
              </w:rPr>
            </w:pPr>
            <w:r w:rsidRPr="00782185">
              <w:rPr>
                <w:b/>
                <w:bCs/>
              </w:rPr>
              <w:t>2.</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220D59E9" w14:textId="77777777">
              <w:trPr>
                <w:tblCellSpacing w:w="15" w:type="dxa"/>
              </w:trPr>
              <w:tc>
                <w:tcPr>
                  <w:tcW w:w="4273" w:type="dxa"/>
                  <w:tcMar>
                    <w:top w:w="15" w:type="dxa"/>
                    <w:left w:w="15" w:type="dxa"/>
                    <w:bottom w:w="15" w:type="dxa"/>
                    <w:right w:w="15" w:type="dxa"/>
                  </w:tcMar>
                  <w:vAlign w:val="center"/>
                  <w:hideMark/>
                </w:tcPr>
                <w:p w14:paraId="54281DD5" w14:textId="77777777" w:rsidR="00220BB3" w:rsidRPr="00782185" w:rsidRDefault="00220BB3" w:rsidP="0050489A">
                  <w:pPr>
                    <w:framePr w:hSpace="180" w:wrap="around" w:vAnchor="page" w:hAnchor="margin" w:y="2005"/>
                  </w:pPr>
                  <w:r w:rsidRPr="00782185">
                    <w:t>Write a program to find an element using a linear search algorithm.</w:t>
                  </w:r>
                </w:p>
              </w:tc>
            </w:tr>
          </w:tbl>
          <w:p w14:paraId="753EF7D6" w14:textId="77777777" w:rsidR="00220BB3" w:rsidRPr="00782185" w:rsidRDefault="00220BB3" w:rsidP="00782185">
            <w:pPr>
              <w:spacing w:after="160" w:line="259" w:lineRule="auto"/>
              <w:rPr>
                <w:b/>
                <w:bCs/>
              </w:rPr>
            </w:pPr>
          </w:p>
        </w:tc>
      </w:tr>
      <w:tr w:rsidR="00220BB3" w:rsidRPr="00782185" w14:paraId="1A83DE6A"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00346268" w14:textId="77777777" w:rsidR="00220BB3" w:rsidRPr="00782185" w:rsidRDefault="00220BB3" w:rsidP="00782185">
            <w:pPr>
              <w:spacing w:after="160" w:line="259" w:lineRule="auto"/>
              <w:rPr>
                <w:b/>
                <w:bCs/>
              </w:rPr>
            </w:pPr>
            <w:r w:rsidRPr="00782185">
              <w:rPr>
                <w:b/>
                <w:bCs/>
              </w:rPr>
              <w:t>3.</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17C5AE26" w14:textId="77777777">
              <w:trPr>
                <w:tblCellSpacing w:w="15" w:type="dxa"/>
              </w:trPr>
              <w:tc>
                <w:tcPr>
                  <w:tcW w:w="4273" w:type="dxa"/>
                  <w:tcMar>
                    <w:top w:w="15" w:type="dxa"/>
                    <w:left w:w="15" w:type="dxa"/>
                    <w:bottom w:w="15" w:type="dxa"/>
                    <w:right w:w="15" w:type="dxa"/>
                  </w:tcMar>
                  <w:vAlign w:val="center"/>
                  <w:hideMark/>
                </w:tcPr>
                <w:p w14:paraId="74AFCFD9" w14:textId="77777777" w:rsidR="00220BB3" w:rsidRPr="00782185" w:rsidRDefault="00220BB3" w:rsidP="0050489A">
                  <w:pPr>
                    <w:framePr w:hSpace="180" w:wrap="around" w:vAnchor="page" w:hAnchor="margin" w:y="2005"/>
                  </w:pPr>
                  <w:r w:rsidRPr="00782185">
                    <w:t>Write a program to sort a linear array using the merge sort algorithm.</w:t>
                  </w:r>
                </w:p>
              </w:tc>
            </w:tr>
          </w:tbl>
          <w:p w14:paraId="15B6A27A" w14:textId="77777777" w:rsidR="00220BB3" w:rsidRPr="00782185" w:rsidRDefault="00220BB3" w:rsidP="00782185">
            <w:pPr>
              <w:spacing w:after="160" w:line="259" w:lineRule="auto"/>
              <w:rPr>
                <w:b/>
                <w:bCs/>
              </w:rPr>
            </w:pPr>
          </w:p>
        </w:tc>
      </w:tr>
      <w:tr w:rsidR="00220BB3" w:rsidRPr="00782185" w14:paraId="5D02C11A"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4FF855E8" w14:textId="77777777" w:rsidR="00220BB3" w:rsidRPr="00782185" w:rsidRDefault="00220BB3" w:rsidP="00782185">
            <w:pPr>
              <w:spacing w:after="160" w:line="259" w:lineRule="auto"/>
              <w:rPr>
                <w:b/>
                <w:bCs/>
              </w:rPr>
            </w:pPr>
            <w:r w:rsidRPr="00782185">
              <w:rPr>
                <w:b/>
                <w:bCs/>
              </w:rPr>
              <w:t>4.</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1C33CFE8" w14:textId="77777777">
              <w:trPr>
                <w:tblCellSpacing w:w="15" w:type="dxa"/>
              </w:trPr>
              <w:tc>
                <w:tcPr>
                  <w:tcW w:w="4273" w:type="dxa"/>
                  <w:tcMar>
                    <w:top w:w="15" w:type="dxa"/>
                    <w:left w:w="15" w:type="dxa"/>
                    <w:bottom w:w="15" w:type="dxa"/>
                    <w:right w:w="15" w:type="dxa"/>
                  </w:tcMar>
                  <w:vAlign w:val="center"/>
                  <w:hideMark/>
                </w:tcPr>
                <w:p w14:paraId="0504977A" w14:textId="77777777" w:rsidR="00220BB3" w:rsidRPr="00782185" w:rsidRDefault="00220BB3" w:rsidP="0050489A">
                  <w:pPr>
                    <w:framePr w:hSpace="180" w:wrap="around" w:vAnchor="page" w:hAnchor="margin" w:y="2005"/>
                  </w:pPr>
                  <w:r w:rsidRPr="00782185">
                    <w:t>Write a program to find an element using the binary search algorithm.</w:t>
                  </w:r>
                </w:p>
              </w:tc>
            </w:tr>
          </w:tbl>
          <w:p w14:paraId="0ABBADAF" w14:textId="77777777" w:rsidR="00220BB3" w:rsidRPr="00782185" w:rsidRDefault="00220BB3" w:rsidP="00782185">
            <w:pPr>
              <w:spacing w:after="160" w:line="259" w:lineRule="auto"/>
              <w:rPr>
                <w:b/>
                <w:bCs/>
              </w:rPr>
            </w:pPr>
          </w:p>
        </w:tc>
      </w:tr>
      <w:tr w:rsidR="00220BB3" w:rsidRPr="00782185" w14:paraId="41DD5AF5"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4DB6FAEE" w14:textId="77777777" w:rsidR="00220BB3" w:rsidRPr="00782185" w:rsidRDefault="00220BB3" w:rsidP="00782185">
            <w:pPr>
              <w:spacing w:after="160" w:line="259" w:lineRule="auto"/>
              <w:rPr>
                <w:b/>
                <w:bCs/>
              </w:rPr>
            </w:pPr>
            <w:r w:rsidRPr="00782185">
              <w:rPr>
                <w:b/>
                <w:bCs/>
              </w:rPr>
              <w:t>5.</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50FF9479" w14:textId="77777777">
              <w:trPr>
                <w:tblCellSpacing w:w="15" w:type="dxa"/>
              </w:trPr>
              <w:tc>
                <w:tcPr>
                  <w:tcW w:w="4273" w:type="dxa"/>
                  <w:tcMar>
                    <w:top w:w="15" w:type="dxa"/>
                    <w:left w:w="15" w:type="dxa"/>
                    <w:bottom w:w="15" w:type="dxa"/>
                    <w:right w:w="15" w:type="dxa"/>
                  </w:tcMar>
                  <w:vAlign w:val="center"/>
                  <w:hideMark/>
                </w:tcPr>
                <w:p w14:paraId="7FC5594B" w14:textId="77777777" w:rsidR="00220BB3" w:rsidRPr="00782185" w:rsidRDefault="00220BB3" w:rsidP="0050489A">
                  <w:pPr>
                    <w:framePr w:hSpace="180" w:wrap="around" w:vAnchor="page" w:hAnchor="margin" w:y="2005"/>
                  </w:pPr>
                  <w:r w:rsidRPr="00782185">
                    <w:t>Write a program to find a given pattern from text using the pattern matching algorithm.</w:t>
                  </w:r>
                </w:p>
              </w:tc>
            </w:tr>
          </w:tbl>
          <w:p w14:paraId="77EFB41B" w14:textId="77777777" w:rsidR="00220BB3" w:rsidRPr="00782185" w:rsidRDefault="00220BB3" w:rsidP="00782185">
            <w:pPr>
              <w:spacing w:after="160" w:line="259" w:lineRule="auto"/>
              <w:rPr>
                <w:b/>
                <w:bCs/>
              </w:rPr>
            </w:pPr>
          </w:p>
        </w:tc>
      </w:tr>
      <w:tr w:rsidR="00220BB3" w:rsidRPr="00782185" w14:paraId="6FAB19CF"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63F73940" w14:textId="77777777" w:rsidR="00220BB3" w:rsidRPr="00782185" w:rsidRDefault="00220BB3" w:rsidP="00782185">
            <w:pPr>
              <w:spacing w:after="160" w:line="259" w:lineRule="auto"/>
              <w:rPr>
                <w:b/>
                <w:bCs/>
              </w:rPr>
            </w:pPr>
            <w:r w:rsidRPr="00782185">
              <w:rPr>
                <w:b/>
                <w:bCs/>
              </w:rPr>
              <w:t>6.</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53448E76" w14:textId="77777777">
              <w:trPr>
                <w:tblCellSpacing w:w="15" w:type="dxa"/>
              </w:trPr>
              <w:tc>
                <w:tcPr>
                  <w:tcW w:w="4273" w:type="dxa"/>
                  <w:tcMar>
                    <w:top w:w="15" w:type="dxa"/>
                    <w:left w:w="15" w:type="dxa"/>
                    <w:bottom w:w="15" w:type="dxa"/>
                    <w:right w:w="15" w:type="dxa"/>
                  </w:tcMar>
                  <w:vAlign w:val="center"/>
                  <w:hideMark/>
                </w:tcPr>
                <w:p w14:paraId="1E5C3AB2" w14:textId="77777777" w:rsidR="00220BB3" w:rsidRPr="00782185" w:rsidRDefault="00220BB3" w:rsidP="0050489A">
                  <w:pPr>
                    <w:framePr w:hSpace="180" w:wrap="around" w:vAnchor="page" w:hAnchor="margin" w:y="2005"/>
                  </w:pPr>
                  <w:r w:rsidRPr="00782185">
                    <w:t>Write a program to implement a queue data structure along with its typical operations.</w:t>
                  </w:r>
                </w:p>
              </w:tc>
            </w:tr>
          </w:tbl>
          <w:p w14:paraId="081A2FDE" w14:textId="77777777" w:rsidR="00220BB3" w:rsidRPr="00782185" w:rsidRDefault="00220BB3" w:rsidP="00782185">
            <w:pPr>
              <w:spacing w:after="160" w:line="259" w:lineRule="auto"/>
              <w:rPr>
                <w:b/>
                <w:bCs/>
              </w:rPr>
            </w:pPr>
          </w:p>
        </w:tc>
      </w:tr>
      <w:tr w:rsidR="00220BB3" w:rsidRPr="00782185" w14:paraId="7F849BB2"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120A02F4" w14:textId="77777777" w:rsidR="00220BB3" w:rsidRPr="00782185" w:rsidRDefault="00220BB3" w:rsidP="00782185">
            <w:pPr>
              <w:spacing w:after="160" w:line="259" w:lineRule="auto"/>
              <w:rPr>
                <w:b/>
                <w:bCs/>
              </w:rPr>
            </w:pPr>
            <w:r w:rsidRPr="00782185">
              <w:rPr>
                <w:b/>
                <w:bCs/>
              </w:rPr>
              <w:t>7.</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57089AB5" w14:textId="77777777">
              <w:trPr>
                <w:tblCellSpacing w:w="15" w:type="dxa"/>
              </w:trPr>
              <w:tc>
                <w:tcPr>
                  <w:tcW w:w="4273" w:type="dxa"/>
                  <w:tcMar>
                    <w:top w:w="15" w:type="dxa"/>
                    <w:left w:w="15" w:type="dxa"/>
                    <w:bottom w:w="15" w:type="dxa"/>
                    <w:right w:w="15" w:type="dxa"/>
                  </w:tcMar>
                  <w:vAlign w:val="center"/>
                  <w:hideMark/>
                </w:tcPr>
                <w:p w14:paraId="251FFBB8" w14:textId="77777777" w:rsidR="00220BB3" w:rsidRPr="00782185" w:rsidRDefault="00220BB3" w:rsidP="0050489A">
                  <w:pPr>
                    <w:framePr w:hSpace="180" w:wrap="around" w:vAnchor="page" w:hAnchor="margin" w:y="2005"/>
                  </w:pPr>
                  <w:r w:rsidRPr="00782185">
                    <w:t xml:space="preserve">Write a program to solve </w:t>
                  </w:r>
                  <w:r w:rsidRPr="00782185">
                    <w:rPr>
                      <w:b/>
                      <w:bCs/>
                    </w:rPr>
                    <w:t>n</w:t>
                  </w:r>
                  <w:r w:rsidRPr="00782185">
                    <w:t xml:space="preserve"> queen's problem using backtracking.</w:t>
                  </w:r>
                </w:p>
              </w:tc>
            </w:tr>
          </w:tbl>
          <w:p w14:paraId="0023FBEE" w14:textId="77777777" w:rsidR="00220BB3" w:rsidRPr="00782185" w:rsidRDefault="00220BB3" w:rsidP="00782185">
            <w:pPr>
              <w:spacing w:after="160" w:line="259" w:lineRule="auto"/>
              <w:rPr>
                <w:b/>
                <w:bCs/>
              </w:rPr>
            </w:pPr>
          </w:p>
        </w:tc>
      </w:tr>
      <w:tr w:rsidR="00220BB3" w:rsidRPr="00782185" w14:paraId="30ECA2E5"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1D55EB63" w14:textId="77777777" w:rsidR="00220BB3" w:rsidRPr="00782185" w:rsidRDefault="00220BB3" w:rsidP="00782185">
            <w:pPr>
              <w:spacing w:after="160" w:line="259" w:lineRule="auto"/>
              <w:rPr>
                <w:b/>
                <w:bCs/>
              </w:rPr>
            </w:pPr>
            <w:r w:rsidRPr="00782185">
              <w:rPr>
                <w:b/>
                <w:bCs/>
              </w:rPr>
              <w:t>8.</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5793FB46" w14:textId="77777777">
              <w:trPr>
                <w:tblCellSpacing w:w="15" w:type="dxa"/>
              </w:trPr>
              <w:tc>
                <w:tcPr>
                  <w:tcW w:w="4273" w:type="dxa"/>
                  <w:tcMar>
                    <w:top w:w="15" w:type="dxa"/>
                    <w:left w:w="15" w:type="dxa"/>
                    <w:bottom w:w="15" w:type="dxa"/>
                    <w:right w:w="15" w:type="dxa"/>
                  </w:tcMar>
                  <w:vAlign w:val="center"/>
                  <w:hideMark/>
                </w:tcPr>
                <w:p w14:paraId="0433F03D" w14:textId="77777777" w:rsidR="00220BB3" w:rsidRPr="00782185" w:rsidRDefault="00220BB3" w:rsidP="0050489A">
                  <w:pPr>
                    <w:framePr w:hSpace="180" w:wrap="around" w:vAnchor="page" w:hAnchor="margin" w:y="2005"/>
                  </w:pPr>
                  <w:r w:rsidRPr="00782185">
                    <w:t xml:space="preserve">Consider a set </w:t>
                  </w:r>
                  <w:r w:rsidRPr="00782185">
                    <w:rPr>
                      <w:b/>
                      <w:bCs/>
                    </w:rPr>
                    <w:t>S = {5,10,12,13,15,18}</w:t>
                  </w:r>
                  <w:r w:rsidRPr="00782185">
                    <w:t xml:space="preserve"> and </w:t>
                  </w:r>
                  <w:r w:rsidRPr="00782185">
                    <w:rPr>
                      <w:b/>
                      <w:bCs/>
                    </w:rPr>
                    <w:t>d = 30</w:t>
                  </w:r>
                  <w:r w:rsidRPr="00782185">
                    <w:t>. Write a program to solve the sum of subset problem.</w:t>
                  </w:r>
                </w:p>
              </w:tc>
            </w:tr>
          </w:tbl>
          <w:p w14:paraId="631B7F39" w14:textId="77777777" w:rsidR="00220BB3" w:rsidRPr="00782185" w:rsidRDefault="00220BB3" w:rsidP="00782185">
            <w:pPr>
              <w:spacing w:after="160" w:line="259" w:lineRule="auto"/>
              <w:rPr>
                <w:b/>
                <w:bCs/>
              </w:rPr>
            </w:pPr>
          </w:p>
        </w:tc>
      </w:tr>
      <w:tr w:rsidR="00220BB3" w:rsidRPr="00782185" w14:paraId="4493326B"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01320855" w14:textId="77777777" w:rsidR="00220BB3" w:rsidRPr="00782185" w:rsidRDefault="00220BB3" w:rsidP="00782185">
            <w:pPr>
              <w:spacing w:after="160" w:line="259" w:lineRule="auto"/>
              <w:rPr>
                <w:b/>
                <w:bCs/>
              </w:rPr>
            </w:pPr>
            <w:r w:rsidRPr="00782185">
              <w:rPr>
                <w:b/>
                <w:bCs/>
              </w:rPr>
              <w:t>9.</w:t>
            </w:r>
          </w:p>
        </w:tc>
        <w:tc>
          <w:tcPr>
            <w:tcW w:w="8185"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220BB3" w:rsidRPr="00782185" w14:paraId="10E39B59" w14:textId="77777777">
              <w:trPr>
                <w:tblCellSpacing w:w="15" w:type="dxa"/>
              </w:trPr>
              <w:tc>
                <w:tcPr>
                  <w:tcW w:w="8970" w:type="dxa"/>
                  <w:tcMar>
                    <w:top w:w="15" w:type="dxa"/>
                    <w:left w:w="15" w:type="dxa"/>
                    <w:bottom w:w="15" w:type="dxa"/>
                    <w:right w:w="15" w:type="dxa"/>
                  </w:tcMar>
                  <w:vAlign w:val="center"/>
                  <w:hideMark/>
                </w:tcPr>
                <w:p w14:paraId="77764FE2" w14:textId="77777777" w:rsidR="00220BB3" w:rsidRPr="00782185" w:rsidRDefault="00220BB3" w:rsidP="0050489A">
                  <w:pPr>
                    <w:framePr w:hSpace="180" w:wrap="around" w:vAnchor="page" w:hAnchor="margin" w:y="2005"/>
                  </w:pPr>
                  <w:r w:rsidRPr="00782185">
                    <w:t xml:space="preserve">Write a program to solve the following </w:t>
                  </w:r>
                  <w:r w:rsidRPr="00782185">
                    <w:rPr>
                      <w:b/>
                      <w:bCs/>
                    </w:rPr>
                    <w:t>0/1 Knapsack</w:t>
                  </w:r>
                  <w:r w:rsidRPr="00782185">
                    <w:t xml:space="preserve"> using dynamic programming approach </w:t>
                  </w:r>
                  <w:r w:rsidRPr="00782185">
                    <w:rPr>
                      <w:b/>
                      <w:bCs/>
                    </w:rPr>
                    <w:t>profits P = (15,25,13,23), weight W = (2,6,12,9), Knapsack C = 20</w:t>
                  </w:r>
                  <w:r w:rsidRPr="00782185">
                    <w:t xml:space="preserve">, and the number of items </w:t>
                  </w:r>
                  <w:r w:rsidRPr="00782185">
                    <w:rPr>
                      <w:b/>
                      <w:bCs/>
                    </w:rPr>
                    <w:t>n=4</w:t>
                  </w:r>
                  <w:r w:rsidRPr="00782185">
                    <w:t>.</w:t>
                  </w:r>
                </w:p>
              </w:tc>
            </w:tr>
          </w:tbl>
          <w:p w14:paraId="06CB694C" w14:textId="77777777" w:rsidR="00220BB3" w:rsidRPr="00782185" w:rsidRDefault="00220BB3" w:rsidP="00782185">
            <w:pPr>
              <w:spacing w:after="160" w:line="259" w:lineRule="auto"/>
              <w:rPr>
                <w:b/>
                <w:bCs/>
              </w:rPr>
            </w:pPr>
          </w:p>
        </w:tc>
      </w:tr>
      <w:tr w:rsidR="00220BB3" w:rsidRPr="00782185" w14:paraId="6B370670"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5E021A58" w14:textId="77777777" w:rsidR="00220BB3" w:rsidRPr="00782185" w:rsidRDefault="00220BB3" w:rsidP="00782185">
            <w:pPr>
              <w:spacing w:after="160" w:line="259" w:lineRule="auto"/>
              <w:rPr>
                <w:b/>
                <w:bCs/>
              </w:rPr>
            </w:pPr>
            <w:r w:rsidRPr="00782185">
              <w:rPr>
                <w:b/>
                <w:bCs/>
              </w:rPr>
              <w:t>10</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220BB3" w:rsidRPr="00782185" w14:paraId="18AC2DE0" w14:textId="77777777">
              <w:trPr>
                <w:tblCellSpacing w:w="15" w:type="dxa"/>
              </w:trPr>
              <w:tc>
                <w:tcPr>
                  <w:tcW w:w="4273" w:type="dxa"/>
                  <w:tcMar>
                    <w:top w:w="15" w:type="dxa"/>
                    <w:left w:w="15" w:type="dxa"/>
                    <w:bottom w:w="15" w:type="dxa"/>
                    <w:right w:w="15" w:type="dxa"/>
                  </w:tcMar>
                  <w:vAlign w:val="center"/>
                  <w:hideMark/>
                </w:tcPr>
                <w:p w14:paraId="11B99C41" w14:textId="77777777" w:rsidR="00220BB3" w:rsidRPr="00782185" w:rsidRDefault="00220BB3" w:rsidP="0050489A">
                  <w:pPr>
                    <w:framePr w:hSpace="180" w:wrap="around" w:vAnchor="page" w:hAnchor="margin" w:y="2005"/>
                  </w:pPr>
                  <w:r w:rsidRPr="00782185">
                    <w:t xml:space="preserve">Write a program to solve the </w:t>
                  </w:r>
                  <w:r w:rsidRPr="00782185">
                    <w:rPr>
                      <w:b/>
                      <w:bCs/>
                    </w:rPr>
                    <w:t>Tower of Hanoi</w:t>
                  </w:r>
                  <w:r w:rsidRPr="00782185">
                    <w:t xml:space="preserve"> problem for the </w:t>
                  </w:r>
                  <w:r w:rsidRPr="00782185">
                    <w:rPr>
                      <w:b/>
                      <w:bCs/>
                    </w:rPr>
                    <w:t>N</w:t>
                  </w:r>
                  <w:r w:rsidRPr="00782185">
                    <w:t xml:space="preserve"> disk.</w:t>
                  </w:r>
                </w:p>
              </w:tc>
            </w:tr>
          </w:tbl>
          <w:p w14:paraId="2068B010" w14:textId="77777777" w:rsidR="00220BB3" w:rsidRPr="00782185" w:rsidRDefault="00220BB3" w:rsidP="00782185">
            <w:pPr>
              <w:spacing w:after="160" w:line="259" w:lineRule="auto"/>
              <w:rPr>
                <w:b/>
                <w:bCs/>
              </w:rPr>
            </w:pPr>
          </w:p>
        </w:tc>
      </w:tr>
    </w:tbl>
    <w:p w14:paraId="38FEF278" w14:textId="3D7E4047" w:rsidR="00220BB3" w:rsidRPr="00782185" w:rsidRDefault="00220BB3" w:rsidP="00782185">
      <w:pPr>
        <w:jc w:val="center"/>
        <w:rPr>
          <w:b/>
          <w:bCs/>
        </w:rPr>
      </w:pPr>
    </w:p>
    <w:p w14:paraId="07AA1D96" w14:textId="77777777" w:rsidR="00220BB3" w:rsidRDefault="00220BB3">
      <w:pPr>
        <w:pStyle w:val="Heading1"/>
      </w:pPr>
    </w:p>
    <w:p w14:paraId="22104CB6" w14:textId="77777777" w:rsidR="00220BB3" w:rsidRPr="00220BB3" w:rsidRDefault="00220BB3" w:rsidP="00220BB3"/>
    <w:p w14:paraId="1F49A84C" w14:textId="553D9200" w:rsidR="009376A5" w:rsidRDefault="00000000">
      <w:pPr>
        <w:pStyle w:val="Heading1"/>
      </w:pPr>
      <w:r>
        <w:lastRenderedPageBreak/>
        <w:t xml:space="preserve">Lab Report 1: </w:t>
      </w:r>
      <w:r w:rsidR="00220BB3" w:rsidRPr="00782185">
        <w:t>Write a program to sort a linear array using the bubble sort algorithm</w:t>
      </w:r>
    </w:p>
    <w:p w14:paraId="67CA1BC9" w14:textId="77777777" w:rsidR="009376A5" w:rsidRDefault="00000000">
      <w:r>
        <w:t>Theory:</w:t>
      </w:r>
    </w:p>
    <w:p w14:paraId="4F98E65B" w14:textId="77777777" w:rsidR="009376A5" w:rsidRDefault="00000000">
      <w:r>
        <w:t>Bubble sort is one of the simplest sorting algorithms that repeatedly steps through the list, compares adjacent elements, and swaps them if they are in the wrong order. This process continues until the list is sorted. It has an average and worst-case time complexity of O(n²), making it inefficient for large datasets. Despite its inefficiency, it is widely used in educational purposes to introduce sorting concepts.</w:t>
      </w:r>
    </w:p>
    <w:p w14:paraId="37C9FFF5" w14:textId="77777777" w:rsidR="009376A5" w:rsidRDefault="00000000">
      <w:pPr>
        <w:pStyle w:val="Heading2"/>
      </w:pPr>
      <w:r>
        <w:t>Problem Statement:</w:t>
      </w:r>
    </w:p>
    <w:p w14:paraId="5B6D3E1B" w14:textId="77777777" w:rsidR="009376A5" w:rsidRDefault="00000000">
      <w:r>
        <w:t>Write a program to sort a linear array using the bubble sort algorithm.</w:t>
      </w:r>
    </w:p>
    <w:p w14:paraId="08F4856D" w14:textId="77777777" w:rsidR="009376A5" w:rsidRDefault="00000000">
      <w:pPr>
        <w:pStyle w:val="Heading2"/>
      </w:pPr>
      <w:r>
        <w:t>Algorithm:</w:t>
      </w:r>
    </w:p>
    <w:p w14:paraId="27AF647E" w14:textId="77777777" w:rsidR="009376A5" w:rsidRDefault="00000000">
      <w:r>
        <w:t>1. Start by comparing adjacent elements in the array.</w:t>
      </w:r>
      <w:r>
        <w:br/>
        <w:t>2. If the first element is greater than the second, swap them.</w:t>
      </w:r>
      <w:r>
        <w:br/>
        <w:t>3. Move to the next pair and repeat the comparison and swapping.</w:t>
      </w:r>
      <w:r>
        <w:br/>
        <w:t>4. Repeat the process for all elements in the array.</w:t>
      </w:r>
      <w:r>
        <w:br/>
        <w:t>5. Continue the passes through the array until no swaps are needed, meaning the array is sorted.</w:t>
      </w:r>
      <w:r>
        <w:br/>
        <w:t>6. Print the sorted array.</w:t>
      </w:r>
    </w:p>
    <w:p w14:paraId="0EAEEA9A" w14:textId="77777777" w:rsidR="009376A5" w:rsidRDefault="00000000">
      <w:pPr>
        <w:pStyle w:val="Heading2"/>
      </w:pPr>
      <w:r>
        <w:t>C++ Code Implementation:</w:t>
      </w:r>
    </w:p>
    <w:p w14:paraId="676ACB98" w14:textId="77777777" w:rsidR="009376A5" w:rsidRDefault="00000000">
      <w:r>
        <w:t>```cpp</w:t>
      </w:r>
      <w:r>
        <w:br/>
        <w:t>#include &lt;iostream&gt;</w:t>
      </w:r>
      <w:r>
        <w:br/>
        <w:t>using namespace std;</w:t>
      </w:r>
      <w:r>
        <w:br/>
        <w:t>void bubbleSort(int arr[], int n) {</w:t>
      </w:r>
      <w:r>
        <w:br/>
        <w:t xml:space="preserve">    for (int i = 0; i &lt; n - 1; i++) {</w:t>
      </w:r>
      <w:r>
        <w:br/>
        <w:t xml:space="preserve">        for (int j = 0; j &lt; n - i - 1; j++) {</w:t>
      </w:r>
      <w:r>
        <w:br/>
        <w:t xml:space="preserve">            if (arr[j] &gt; arr[j + 1]) {</w:t>
      </w:r>
      <w:r>
        <w:br/>
        <w:t xml:space="preserve">                swap(arr[j], arr[j + 1]);</w:t>
      </w:r>
      <w:r>
        <w:br/>
        <w:t xml:space="preserve">            }</w:t>
      </w:r>
      <w:r>
        <w:br/>
        <w:t xml:space="preserve">        }</w:t>
      </w:r>
      <w:r>
        <w:br/>
        <w:t xml:space="preserve">    }</w:t>
      </w:r>
      <w:r>
        <w:br/>
        <w:t>}</w:t>
      </w:r>
      <w:r>
        <w:br/>
        <w:t>int main() {</w:t>
      </w:r>
      <w:r>
        <w:br/>
        <w:t xml:space="preserve">    int arr[] = {64, 34, 25, 12, 22, 11, 90};</w:t>
      </w:r>
      <w:r>
        <w:br/>
        <w:t xml:space="preserve">    int n = sizeof(arr)/sizeof(arr[0]);</w:t>
      </w:r>
      <w:r>
        <w:br/>
        <w:t xml:space="preserve">    bubbleSort(arr, n);</w:t>
      </w:r>
      <w:r>
        <w:br/>
        <w:t xml:space="preserve">    cout &lt;&lt; "Sorted array: "; </w:t>
      </w:r>
      <w:r>
        <w:br/>
        <w:t xml:space="preserve">    for (int i = 0; i &lt; n; i++)</w:t>
      </w:r>
      <w:r>
        <w:br/>
        <w:t xml:space="preserve">        cout &lt;&lt; arr[i] &lt;&lt; " "; </w:t>
      </w:r>
      <w:r>
        <w:br/>
        <w:t xml:space="preserve">    return 0;</w:t>
      </w:r>
      <w:r>
        <w:br/>
      </w:r>
      <w:r>
        <w:lastRenderedPageBreak/>
        <w:t>}</w:t>
      </w:r>
      <w:r>
        <w:br/>
        <w:t>```</w:t>
      </w:r>
    </w:p>
    <w:p w14:paraId="07116229" w14:textId="77777777" w:rsidR="009376A5" w:rsidRDefault="00000000">
      <w:pPr>
        <w:pStyle w:val="Heading2"/>
      </w:pPr>
      <w:r>
        <w:t>Sample Input &amp; Output:</w:t>
      </w:r>
    </w:p>
    <w:p w14:paraId="40EF6D80" w14:textId="77777777" w:rsidR="009376A5" w:rsidRDefault="00000000">
      <w:r>
        <w:t>Input: [64, 34, 25, 12, 22, 11, 90]</w:t>
      </w:r>
      <w:r>
        <w:br/>
        <w:t>Output: [11, 12, 22, 25, 34, 64, 90]</w:t>
      </w:r>
    </w:p>
    <w:p w14:paraId="67658A9F" w14:textId="77777777" w:rsidR="006900DC" w:rsidRDefault="006900DC"/>
    <w:p w14:paraId="085DAEFA" w14:textId="77777777" w:rsidR="006900DC" w:rsidRDefault="006900DC"/>
    <w:p w14:paraId="7DDB7AE5" w14:textId="77777777" w:rsidR="006900DC" w:rsidRDefault="006900DC"/>
    <w:p w14:paraId="62246686" w14:textId="77777777" w:rsidR="006900DC" w:rsidRDefault="006900DC"/>
    <w:p w14:paraId="61CEA62B" w14:textId="77777777" w:rsidR="006900DC" w:rsidRDefault="006900DC"/>
    <w:p w14:paraId="04F42B54" w14:textId="77777777" w:rsidR="006900DC" w:rsidRDefault="006900DC"/>
    <w:p w14:paraId="6DD02AEC" w14:textId="77777777" w:rsidR="006900DC" w:rsidRDefault="006900DC"/>
    <w:p w14:paraId="63745501" w14:textId="77777777" w:rsidR="006900DC" w:rsidRDefault="006900DC"/>
    <w:p w14:paraId="43385ECB" w14:textId="77777777" w:rsidR="006900DC" w:rsidRDefault="006900DC"/>
    <w:p w14:paraId="6B54270D" w14:textId="77777777" w:rsidR="006900DC" w:rsidRDefault="006900DC"/>
    <w:p w14:paraId="23150521" w14:textId="77777777" w:rsidR="006900DC" w:rsidRDefault="006900DC"/>
    <w:p w14:paraId="5A06A719" w14:textId="77777777" w:rsidR="006900DC" w:rsidRDefault="006900DC"/>
    <w:p w14:paraId="1CFD105A" w14:textId="77777777" w:rsidR="006900DC" w:rsidRDefault="006900DC"/>
    <w:p w14:paraId="5EB6E3F7" w14:textId="77777777" w:rsidR="006900DC" w:rsidRDefault="006900DC"/>
    <w:p w14:paraId="24BE6562" w14:textId="77777777" w:rsidR="006900DC" w:rsidRDefault="006900DC"/>
    <w:p w14:paraId="4D2CED9F" w14:textId="77777777" w:rsidR="006900DC" w:rsidRDefault="006900DC"/>
    <w:p w14:paraId="014C7DA3" w14:textId="77777777" w:rsidR="006900DC" w:rsidRDefault="006900DC"/>
    <w:p w14:paraId="7F5739A0" w14:textId="77777777" w:rsidR="0050489A" w:rsidRDefault="0050489A" w:rsidP="00220BB3">
      <w:pPr>
        <w:pStyle w:val="Heading1"/>
      </w:pPr>
    </w:p>
    <w:p w14:paraId="479D3D69" w14:textId="77777777" w:rsidR="0050489A" w:rsidRDefault="0050489A" w:rsidP="00220BB3">
      <w:pPr>
        <w:pStyle w:val="Heading1"/>
      </w:pPr>
    </w:p>
    <w:p w14:paraId="49459992" w14:textId="78148E1F" w:rsidR="009376A5" w:rsidRDefault="00000000" w:rsidP="00220BB3">
      <w:pPr>
        <w:pStyle w:val="Heading1"/>
      </w:pPr>
      <w:r>
        <w:t xml:space="preserve">Lab Report 2: </w:t>
      </w:r>
      <w:r w:rsidR="00220BB3" w:rsidRPr="00782185">
        <w:t>Write a program to find an element using a linear search algorithm.</w:t>
      </w:r>
    </w:p>
    <w:p w14:paraId="0E215247" w14:textId="77777777" w:rsidR="009376A5" w:rsidRDefault="00000000">
      <w:r>
        <w:t>Linear search is a simple searching algorithm that sequentially checks each element in an array until the desired value is found or the end of the array is reached. It has a time complexity of O(n), making it inefficient for large datasets but useful for small or unsorted data.</w:t>
      </w:r>
    </w:p>
    <w:p w14:paraId="2F5E3846" w14:textId="77777777" w:rsidR="009376A5" w:rsidRDefault="00000000">
      <w:pPr>
        <w:pStyle w:val="Heading2"/>
      </w:pPr>
      <w:r>
        <w:t>Problem Statement:</w:t>
      </w:r>
    </w:p>
    <w:p w14:paraId="4CA19E09" w14:textId="77777777" w:rsidR="009376A5" w:rsidRDefault="00000000">
      <w:r>
        <w:t>Write a program to find an element using a linear search algorithm.</w:t>
      </w:r>
    </w:p>
    <w:p w14:paraId="6F38997B" w14:textId="77777777" w:rsidR="009376A5" w:rsidRDefault="00000000">
      <w:pPr>
        <w:pStyle w:val="Heading2"/>
      </w:pPr>
      <w:r>
        <w:t>Algorithm:</w:t>
      </w:r>
    </w:p>
    <w:p w14:paraId="6964F832" w14:textId="77777777" w:rsidR="009376A5" w:rsidRDefault="00000000">
      <w:r>
        <w:t>1. Start from the first element of the array.</w:t>
      </w:r>
      <w:r>
        <w:br/>
        <w:t>2. Compare the element with the target value.</w:t>
      </w:r>
      <w:r>
        <w:br/>
        <w:t>3. If a match is found, return the index of the element.</w:t>
      </w:r>
      <w:r>
        <w:br/>
        <w:t>4. If no match is found, continue to the next element.</w:t>
      </w:r>
      <w:r>
        <w:br/>
        <w:t>5. If the end of the array is reached, return -1 (element not found).</w:t>
      </w:r>
    </w:p>
    <w:p w14:paraId="61928162" w14:textId="77777777" w:rsidR="009376A5" w:rsidRDefault="00000000">
      <w:pPr>
        <w:pStyle w:val="Heading2"/>
      </w:pPr>
      <w:r>
        <w:t>C++ Code Implementation:</w:t>
      </w:r>
    </w:p>
    <w:p w14:paraId="4C7A8A08" w14:textId="77777777" w:rsidR="009376A5" w:rsidRDefault="00000000">
      <w:r>
        <w:t>```cpp</w:t>
      </w:r>
      <w:r>
        <w:br/>
        <w:t>#include &lt;iostream&gt;</w:t>
      </w:r>
      <w:r>
        <w:br/>
        <w:t>using namespace std;</w:t>
      </w:r>
      <w:r>
        <w:br/>
        <w:t>int linearSearch(int arr[], int n, int x) {</w:t>
      </w:r>
      <w:r>
        <w:br/>
        <w:t xml:space="preserve">    for (int i = 0; i &lt; n; i++) {</w:t>
      </w:r>
      <w:r>
        <w:br/>
        <w:t xml:space="preserve">        if (arr[i] == x)</w:t>
      </w:r>
      <w:r>
        <w:br/>
        <w:t xml:space="preserve">            return i;</w:t>
      </w:r>
      <w:r>
        <w:br/>
        <w:t xml:space="preserve">    }</w:t>
      </w:r>
      <w:r>
        <w:br/>
        <w:t xml:space="preserve">    return -1;</w:t>
      </w:r>
      <w:r>
        <w:br/>
        <w:t>}</w:t>
      </w:r>
      <w:r>
        <w:br/>
        <w:t>int main() {</w:t>
      </w:r>
      <w:r>
        <w:br/>
        <w:t xml:space="preserve">    int arr[] = {10, 20, 30, 40, 50};</w:t>
      </w:r>
      <w:r>
        <w:br/>
        <w:t xml:space="preserve">    int n = sizeof(arr) / sizeof(arr[0]);</w:t>
      </w:r>
      <w:r>
        <w:br/>
        <w:t xml:space="preserve">    int x = 30;</w:t>
      </w:r>
      <w:r>
        <w:br/>
        <w:t xml:space="preserve">    int result = linearSearch(arr, n, x);</w:t>
      </w:r>
      <w:r>
        <w:br/>
        <w:t xml:space="preserve">    if (result == -1)</w:t>
      </w:r>
      <w:r>
        <w:br/>
        <w:t xml:space="preserve">        cout &lt;&lt; "Element not found";</w:t>
      </w:r>
      <w:r>
        <w:br/>
        <w:t xml:space="preserve">    else</w:t>
      </w:r>
      <w:r>
        <w:br/>
        <w:t xml:space="preserve">        cout &lt;&lt; "Element found at index " &lt;&lt; result;</w:t>
      </w:r>
      <w:r>
        <w:br/>
      </w:r>
      <w:r>
        <w:lastRenderedPageBreak/>
        <w:t xml:space="preserve">    return 0;</w:t>
      </w:r>
      <w:r>
        <w:br/>
        <w:t>}</w:t>
      </w:r>
      <w:r>
        <w:br/>
        <w:t>```</w:t>
      </w:r>
    </w:p>
    <w:p w14:paraId="140E314C" w14:textId="77777777" w:rsidR="009376A5" w:rsidRDefault="00000000">
      <w:pPr>
        <w:pStyle w:val="Heading2"/>
      </w:pPr>
      <w:r>
        <w:t>Sample Input &amp; Output:</w:t>
      </w:r>
    </w:p>
    <w:p w14:paraId="7F85E2A8" w14:textId="77777777" w:rsidR="009376A5" w:rsidRDefault="00000000">
      <w:r>
        <w:t>Input: [10, 20, 30, 40, 50], x = 30</w:t>
      </w:r>
      <w:r>
        <w:br/>
        <w:t>Output: Element found at index 2</w:t>
      </w:r>
    </w:p>
    <w:p w14:paraId="471003C1" w14:textId="77777777" w:rsidR="006900DC" w:rsidRDefault="006900DC"/>
    <w:p w14:paraId="4E55541F" w14:textId="4C568E17" w:rsidR="009376A5" w:rsidRDefault="00000000">
      <w:pPr>
        <w:pStyle w:val="Heading1"/>
      </w:pPr>
      <w:r>
        <w:t xml:space="preserve">Lab Report 3: </w:t>
      </w:r>
      <w:r w:rsidR="00220BB3" w:rsidRPr="00782185">
        <w:t>Write a program to sort a linear array using the merge sort algorithm.</w:t>
      </w:r>
    </w:p>
    <w:p w14:paraId="592E8A47" w14:textId="77777777" w:rsidR="00220BB3" w:rsidRDefault="00220BB3">
      <w:pPr>
        <w:rPr>
          <w:color w:val="4F81BD" w:themeColor="accent1"/>
          <w:sz w:val="28"/>
          <w:szCs w:val="28"/>
        </w:rPr>
      </w:pPr>
    </w:p>
    <w:p w14:paraId="3A89044D" w14:textId="697BA327" w:rsidR="009376A5" w:rsidRPr="00220BB3" w:rsidRDefault="00000000">
      <w:pPr>
        <w:rPr>
          <w:color w:val="4F81BD" w:themeColor="accent1"/>
          <w:sz w:val="28"/>
          <w:szCs w:val="28"/>
        </w:rPr>
      </w:pPr>
      <w:r w:rsidRPr="00220BB3">
        <w:rPr>
          <w:color w:val="4F81BD" w:themeColor="accent1"/>
          <w:sz w:val="28"/>
          <w:szCs w:val="28"/>
        </w:rPr>
        <w:t>Theory:</w:t>
      </w:r>
    </w:p>
    <w:p w14:paraId="3576CC0D" w14:textId="77777777" w:rsidR="009376A5" w:rsidRDefault="00000000">
      <w:r>
        <w:t>Merge Sort is a divide-and-conquer sorting algorithm that splits an array into halves, sorts them recursively, and then merges them back together. It has a time complexity of O(n log n), making it efficient for large datasets.</w:t>
      </w:r>
    </w:p>
    <w:p w14:paraId="297ECC8A" w14:textId="77777777" w:rsidR="009376A5" w:rsidRDefault="00000000">
      <w:pPr>
        <w:pStyle w:val="Heading2"/>
      </w:pPr>
      <w:r>
        <w:t>Problem Statement:</w:t>
      </w:r>
    </w:p>
    <w:p w14:paraId="00799E5B" w14:textId="77777777" w:rsidR="009376A5" w:rsidRDefault="00000000">
      <w:r>
        <w:t>Write a program to sort a linear array using the merge sort algorithm.</w:t>
      </w:r>
    </w:p>
    <w:p w14:paraId="54BCC2D4" w14:textId="77777777" w:rsidR="009376A5" w:rsidRDefault="00000000">
      <w:pPr>
        <w:pStyle w:val="Heading2"/>
      </w:pPr>
      <w:r>
        <w:t>Algorithm:</w:t>
      </w:r>
    </w:p>
    <w:p w14:paraId="688B1A94" w14:textId="77777777" w:rsidR="009376A5" w:rsidRDefault="00000000">
      <w:r>
        <w:t>1. Divide the array into two halves.</w:t>
      </w:r>
      <w:r>
        <w:br/>
        <w:t>2. Recursively sort each half.</w:t>
      </w:r>
      <w:r>
        <w:br/>
        <w:t>3. Merge the two sorted halves back together.</w:t>
      </w:r>
    </w:p>
    <w:p w14:paraId="3B8783B8" w14:textId="77777777" w:rsidR="009376A5" w:rsidRDefault="00000000">
      <w:pPr>
        <w:pStyle w:val="Heading2"/>
      </w:pPr>
      <w:r>
        <w:t>C++ Code Implementation:</w:t>
      </w:r>
    </w:p>
    <w:p w14:paraId="58D50F85" w14:textId="77777777" w:rsidR="009376A5" w:rsidRDefault="00000000">
      <w:r>
        <w:t>```cpp</w:t>
      </w:r>
      <w:r>
        <w:br/>
        <w:t>#include &lt;iostream&gt;</w:t>
      </w:r>
      <w:r>
        <w:br/>
        <w:t>using namespace std;</w:t>
      </w:r>
      <w:r>
        <w:br/>
        <w:t>void merge(int arr[], int left, int mid, int right) {</w:t>
      </w:r>
      <w:r>
        <w:br/>
        <w:t xml:space="preserve">    int n1 = mid - left + 1, n2 = right - mid;</w:t>
      </w:r>
      <w:r>
        <w:br/>
        <w:t xml:space="preserve">    int L[n1], R[n2];</w:t>
      </w:r>
      <w:r>
        <w:br/>
        <w:t xml:space="preserve">    for (int i = 0; i &lt; n1; i++) L[i] = arr[left + i];</w:t>
      </w:r>
      <w:r>
        <w:br/>
        <w:t xml:space="preserve">    for (int i = 0; i &lt; n2; i++) R[i] = arr[mid + 1 + i];</w:t>
      </w:r>
      <w:r>
        <w:br/>
        <w:t xml:space="preserve">    int i = 0, j = 0, k = left;</w:t>
      </w:r>
      <w:r>
        <w:br/>
        <w:t xml:space="preserve">    while (i &lt; n1 &amp;&amp; j &lt; n2) {</w:t>
      </w:r>
      <w:r>
        <w:br/>
        <w:t xml:space="preserve">        if (L[i] &lt;= R[j]) arr[k++] = L[i++];</w:t>
      </w:r>
      <w:r>
        <w:br/>
        <w:t xml:space="preserve">        else arr[k++] = R[j++];</w:t>
      </w:r>
      <w:r>
        <w:br/>
        <w:t xml:space="preserve">    }</w:t>
      </w:r>
      <w:r>
        <w:br/>
        <w:t xml:space="preserve">    while (i &lt; n1) arr[k++] = L[i++];</w:t>
      </w:r>
      <w:r>
        <w:br/>
      </w:r>
      <w:r>
        <w:lastRenderedPageBreak/>
        <w:t xml:space="preserve">    while (j &lt; n2) arr[k++] = R[j++];</w:t>
      </w:r>
      <w:r>
        <w:br/>
        <w:t>}</w:t>
      </w:r>
      <w:r>
        <w:br/>
        <w:t>void mergeSort(int arr[], int left, int right) {</w:t>
      </w:r>
      <w:r>
        <w:br/>
        <w:t xml:space="preserve">    if (left &lt; right) {</w:t>
      </w:r>
      <w:r>
        <w:br/>
        <w:t xml:space="preserve">        int mid = left + (right - left) / 2;</w:t>
      </w:r>
      <w:r>
        <w:br/>
        <w:t xml:space="preserve">        mergeSort(arr, left, mid);</w:t>
      </w:r>
      <w:r>
        <w:br/>
        <w:t xml:space="preserve">        mergeSort(arr, mid + 1, right);</w:t>
      </w:r>
      <w:r>
        <w:br/>
        <w:t xml:space="preserve">        merge(arr, left, mid, right);</w:t>
      </w:r>
      <w:r>
        <w:br/>
        <w:t xml:space="preserve">    }</w:t>
      </w:r>
      <w:r>
        <w:br/>
        <w:t>}</w:t>
      </w:r>
      <w:r>
        <w:br/>
        <w:t>int main() {</w:t>
      </w:r>
      <w:r>
        <w:br/>
        <w:t xml:space="preserve">    int arr[] = {38, 27, 43, 3, 9, 82, 10};</w:t>
      </w:r>
      <w:r>
        <w:br/>
        <w:t xml:space="preserve">    int n = sizeof(arr) / sizeof(arr[0]);</w:t>
      </w:r>
      <w:r>
        <w:br/>
        <w:t xml:space="preserve">    mergeSort(arr, 0, n - 1);</w:t>
      </w:r>
      <w:r>
        <w:br/>
        <w:t xml:space="preserve">    cout &lt;&lt; "Sorted array: "; </w:t>
      </w:r>
      <w:r>
        <w:br/>
        <w:t xml:space="preserve">    for (int i = 0; i &lt; n; i++)</w:t>
      </w:r>
      <w:r>
        <w:br/>
        <w:t xml:space="preserve">        cout &lt;&lt; arr[i] &lt;&lt; " "; </w:t>
      </w:r>
      <w:r>
        <w:br/>
        <w:t xml:space="preserve">    return 0;</w:t>
      </w:r>
      <w:r>
        <w:br/>
        <w:t>}</w:t>
      </w:r>
      <w:r>
        <w:br/>
        <w:t>```</w:t>
      </w:r>
    </w:p>
    <w:p w14:paraId="00C14DD1" w14:textId="77777777" w:rsidR="009376A5" w:rsidRDefault="00000000">
      <w:pPr>
        <w:pStyle w:val="Heading2"/>
      </w:pPr>
      <w:r>
        <w:t>Sample Input &amp; Output:</w:t>
      </w:r>
    </w:p>
    <w:p w14:paraId="12D2FF01" w14:textId="77777777" w:rsidR="009376A5" w:rsidRDefault="00000000">
      <w:r>
        <w:t>Input: [38, 27, 43, 3, 9, 82, 10]</w:t>
      </w:r>
      <w:r>
        <w:br/>
        <w:t>Output: [3, 9, 10, 27, 38, 43, 82]</w:t>
      </w:r>
    </w:p>
    <w:p w14:paraId="24D252D7" w14:textId="77777777" w:rsidR="006900DC" w:rsidRDefault="006900DC"/>
    <w:p w14:paraId="05E5A591" w14:textId="77777777" w:rsidR="006900DC" w:rsidRDefault="006900DC"/>
    <w:p w14:paraId="5C38B39F" w14:textId="77777777" w:rsidR="006900DC" w:rsidRDefault="006900DC"/>
    <w:p w14:paraId="3B0CA6E7" w14:textId="77777777" w:rsidR="006900DC" w:rsidRDefault="006900DC"/>
    <w:p w14:paraId="1304A6DE" w14:textId="77777777" w:rsidR="006900DC" w:rsidRDefault="006900DC"/>
    <w:p w14:paraId="08D99C7C" w14:textId="77777777" w:rsidR="006900DC" w:rsidRDefault="006900DC"/>
    <w:p w14:paraId="19CB03A1" w14:textId="77777777" w:rsidR="006900DC" w:rsidRDefault="006900DC"/>
    <w:p w14:paraId="4FD0FCC3" w14:textId="77777777" w:rsidR="006900DC" w:rsidRDefault="006900DC"/>
    <w:p w14:paraId="306E5432" w14:textId="77777777" w:rsidR="006900DC" w:rsidRDefault="006900DC"/>
    <w:p w14:paraId="1B8CB667" w14:textId="77777777" w:rsidR="006900DC" w:rsidRDefault="006900DC"/>
    <w:p w14:paraId="38D4F907" w14:textId="35845349" w:rsidR="0047632C" w:rsidRPr="0047632C" w:rsidRDefault="0047632C" w:rsidP="0047632C">
      <w:pPr>
        <w:rPr>
          <w:b/>
          <w:bCs/>
          <w:color w:val="4F81BD" w:themeColor="accent1"/>
          <w:sz w:val="28"/>
          <w:szCs w:val="28"/>
        </w:rPr>
      </w:pPr>
      <w:r w:rsidRPr="0047632C">
        <w:rPr>
          <w:b/>
          <w:bCs/>
          <w:color w:val="4F81BD" w:themeColor="accent1"/>
          <w:sz w:val="28"/>
          <w:szCs w:val="28"/>
        </w:rPr>
        <w:lastRenderedPageBreak/>
        <w:t xml:space="preserve">Lab Report 4: </w:t>
      </w:r>
      <w:r w:rsidR="00220BB3" w:rsidRPr="00220BB3">
        <w:rPr>
          <w:color w:val="4F81BD" w:themeColor="accent1"/>
          <w:sz w:val="28"/>
          <w:szCs w:val="28"/>
        </w:rPr>
        <w:t>Write a program to find an element using the binary search algorithm.</w:t>
      </w:r>
    </w:p>
    <w:p w14:paraId="5D6240EE" w14:textId="77777777" w:rsidR="0047632C" w:rsidRPr="0047632C" w:rsidRDefault="0047632C" w:rsidP="0047632C">
      <w:pPr>
        <w:rPr>
          <w:b/>
          <w:bCs/>
          <w:color w:val="4F81BD" w:themeColor="accent1"/>
          <w:sz w:val="24"/>
          <w:szCs w:val="24"/>
        </w:rPr>
      </w:pPr>
      <w:r w:rsidRPr="0047632C">
        <w:rPr>
          <w:b/>
          <w:bCs/>
          <w:color w:val="4F81BD" w:themeColor="accent1"/>
          <w:sz w:val="24"/>
          <w:szCs w:val="24"/>
        </w:rPr>
        <w:t>Theory:</w:t>
      </w:r>
    </w:p>
    <w:p w14:paraId="1D61DDEE" w14:textId="77777777" w:rsidR="0047632C" w:rsidRPr="0047632C" w:rsidRDefault="0047632C" w:rsidP="0047632C">
      <w:pPr>
        <w:rPr>
          <w:color w:val="4F81BD" w:themeColor="accent1"/>
          <w:sz w:val="24"/>
          <w:szCs w:val="24"/>
        </w:rPr>
      </w:pPr>
      <w:r w:rsidRPr="0047632C">
        <w:t xml:space="preserve">Binary search is an efficient searching algorithm used for </w:t>
      </w:r>
      <w:r w:rsidRPr="0047632C">
        <w:rPr>
          <w:b/>
          <w:bCs/>
        </w:rPr>
        <w:t>sorted arrays</w:t>
      </w:r>
      <w:r w:rsidRPr="0047632C">
        <w:t xml:space="preserve">. It follows a </w:t>
      </w:r>
      <w:r w:rsidRPr="0047632C">
        <w:rPr>
          <w:b/>
          <w:bCs/>
        </w:rPr>
        <w:t>divide-and-conquer</w:t>
      </w:r>
      <w:r w:rsidRPr="0047632C">
        <w:t xml:space="preserve"> approach by repeatedly dividing the array into halves and searching in the </w:t>
      </w:r>
      <w:r w:rsidRPr="0047632C">
        <w:rPr>
          <w:color w:val="000000" w:themeColor="text1"/>
          <w:sz w:val="24"/>
          <w:szCs w:val="24"/>
        </w:rPr>
        <w:t xml:space="preserve">relevant half. It has a time complexity of </w:t>
      </w:r>
      <w:r w:rsidRPr="0047632C">
        <w:rPr>
          <w:b/>
          <w:bCs/>
          <w:color w:val="000000" w:themeColor="text1"/>
          <w:sz w:val="24"/>
          <w:szCs w:val="24"/>
        </w:rPr>
        <w:t>O(log n)</w:t>
      </w:r>
      <w:r w:rsidRPr="0047632C">
        <w:rPr>
          <w:color w:val="000000" w:themeColor="text1"/>
          <w:sz w:val="24"/>
          <w:szCs w:val="24"/>
        </w:rPr>
        <w:t>.</w:t>
      </w:r>
    </w:p>
    <w:p w14:paraId="4E8BA36A" w14:textId="77777777" w:rsidR="0047632C" w:rsidRPr="0047632C" w:rsidRDefault="0047632C" w:rsidP="0047632C">
      <w:pPr>
        <w:rPr>
          <w:b/>
          <w:bCs/>
          <w:color w:val="4F81BD" w:themeColor="accent1"/>
          <w:sz w:val="24"/>
          <w:szCs w:val="24"/>
        </w:rPr>
      </w:pPr>
      <w:r w:rsidRPr="0047632C">
        <w:rPr>
          <w:b/>
          <w:bCs/>
          <w:color w:val="4F81BD" w:themeColor="accent1"/>
          <w:sz w:val="24"/>
          <w:szCs w:val="24"/>
        </w:rPr>
        <w:t>Problem Statement:</w:t>
      </w:r>
    </w:p>
    <w:p w14:paraId="5E08FCF0" w14:textId="77777777" w:rsidR="0047632C" w:rsidRPr="0047632C" w:rsidRDefault="0047632C" w:rsidP="0047632C">
      <w:r w:rsidRPr="0047632C">
        <w:t xml:space="preserve">Write a program to find an element using the </w:t>
      </w:r>
      <w:r w:rsidRPr="0047632C">
        <w:rPr>
          <w:b/>
          <w:bCs/>
        </w:rPr>
        <w:t>binary search algorithm</w:t>
      </w:r>
      <w:r w:rsidRPr="0047632C">
        <w:t>.</w:t>
      </w:r>
    </w:p>
    <w:p w14:paraId="19DC5E74" w14:textId="77777777" w:rsidR="0047632C" w:rsidRPr="0047632C" w:rsidRDefault="0047632C" w:rsidP="0047632C">
      <w:pPr>
        <w:rPr>
          <w:b/>
          <w:bCs/>
          <w:color w:val="4F81BD" w:themeColor="accent1"/>
          <w:sz w:val="28"/>
          <w:szCs w:val="28"/>
        </w:rPr>
      </w:pPr>
      <w:r w:rsidRPr="0047632C">
        <w:rPr>
          <w:b/>
          <w:bCs/>
          <w:color w:val="4F81BD" w:themeColor="accent1"/>
          <w:sz w:val="28"/>
          <w:szCs w:val="28"/>
        </w:rPr>
        <w:t>Algorithm:</w:t>
      </w:r>
    </w:p>
    <w:p w14:paraId="362044C2" w14:textId="77777777" w:rsidR="0047632C" w:rsidRPr="0047632C" w:rsidRDefault="0047632C" w:rsidP="0047632C">
      <w:pPr>
        <w:numPr>
          <w:ilvl w:val="0"/>
          <w:numId w:val="10"/>
        </w:numPr>
      </w:pPr>
      <w:r w:rsidRPr="0047632C">
        <w:t>Set the low and high pointers to the start and end of the array.</w:t>
      </w:r>
    </w:p>
    <w:p w14:paraId="0EFA9E4C" w14:textId="77777777" w:rsidR="0047632C" w:rsidRPr="0047632C" w:rsidRDefault="0047632C" w:rsidP="0047632C">
      <w:pPr>
        <w:numPr>
          <w:ilvl w:val="0"/>
          <w:numId w:val="10"/>
        </w:numPr>
      </w:pPr>
      <w:r w:rsidRPr="0047632C">
        <w:t>Find the middle element.</w:t>
      </w:r>
    </w:p>
    <w:p w14:paraId="3F977897" w14:textId="77777777" w:rsidR="0047632C" w:rsidRPr="0047632C" w:rsidRDefault="0047632C" w:rsidP="0047632C">
      <w:pPr>
        <w:numPr>
          <w:ilvl w:val="0"/>
          <w:numId w:val="10"/>
        </w:numPr>
      </w:pPr>
      <w:r w:rsidRPr="0047632C">
        <w:t>If the middle element matches the target, return its index.</w:t>
      </w:r>
    </w:p>
    <w:p w14:paraId="30FA0E6D" w14:textId="77777777" w:rsidR="0047632C" w:rsidRPr="0047632C" w:rsidRDefault="0047632C" w:rsidP="0047632C">
      <w:pPr>
        <w:numPr>
          <w:ilvl w:val="0"/>
          <w:numId w:val="10"/>
        </w:numPr>
      </w:pPr>
      <w:r w:rsidRPr="0047632C">
        <w:t>If the target is smaller, search in the left half.</w:t>
      </w:r>
    </w:p>
    <w:p w14:paraId="04082FB6" w14:textId="77777777" w:rsidR="0047632C" w:rsidRPr="0047632C" w:rsidRDefault="0047632C" w:rsidP="0047632C">
      <w:pPr>
        <w:numPr>
          <w:ilvl w:val="0"/>
          <w:numId w:val="10"/>
        </w:numPr>
      </w:pPr>
      <w:r w:rsidRPr="0047632C">
        <w:t>If the target is larger, search in the right half.</w:t>
      </w:r>
    </w:p>
    <w:p w14:paraId="491B10DD" w14:textId="77777777" w:rsidR="0047632C" w:rsidRPr="0047632C" w:rsidRDefault="0047632C" w:rsidP="0047632C">
      <w:pPr>
        <w:numPr>
          <w:ilvl w:val="0"/>
          <w:numId w:val="10"/>
        </w:numPr>
      </w:pPr>
      <w:r w:rsidRPr="0047632C">
        <w:t>Repeat until the element is found or the search space is exhausted.</w:t>
      </w:r>
    </w:p>
    <w:p w14:paraId="34868B93" w14:textId="77777777" w:rsidR="0047632C" w:rsidRPr="0047632C" w:rsidRDefault="0047632C" w:rsidP="0047632C">
      <w:pPr>
        <w:rPr>
          <w:color w:val="4F81BD" w:themeColor="accent1"/>
          <w:sz w:val="28"/>
          <w:szCs w:val="28"/>
        </w:rPr>
      </w:pPr>
      <w:r w:rsidRPr="0047632C">
        <w:rPr>
          <w:color w:val="4F81BD" w:themeColor="accent1"/>
          <w:sz w:val="28"/>
          <w:szCs w:val="28"/>
        </w:rPr>
        <w:t>Code:</w:t>
      </w:r>
    </w:p>
    <w:p w14:paraId="4A4AB2D3" w14:textId="0A7E90D2" w:rsidR="0047632C" w:rsidRPr="0047632C" w:rsidRDefault="0047632C" w:rsidP="0047632C">
      <w:r w:rsidRPr="0047632C">
        <w:t>#include &lt;iostream&gt;</w:t>
      </w:r>
    </w:p>
    <w:p w14:paraId="2EBB2364" w14:textId="77777777" w:rsidR="0047632C" w:rsidRPr="0047632C" w:rsidRDefault="0047632C" w:rsidP="0047632C">
      <w:r w:rsidRPr="0047632C">
        <w:t>using namespace std;</w:t>
      </w:r>
    </w:p>
    <w:p w14:paraId="5C498BE4" w14:textId="77777777" w:rsidR="0047632C" w:rsidRPr="0047632C" w:rsidRDefault="0047632C" w:rsidP="0047632C">
      <w:r w:rsidRPr="0047632C">
        <w:t>int binarySearch(int arr[], int left, int right, int x) {</w:t>
      </w:r>
    </w:p>
    <w:p w14:paraId="0C889E7F" w14:textId="77777777" w:rsidR="0047632C" w:rsidRPr="0047632C" w:rsidRDefault="0047632C" w:rsidP="0047632C">
      <w:r w:rsidRPr="0047632C">
        <w:t xml:space="preserve">    while (left &lt;= right) {</w:t>
      </w:r>
    </w:p>
    <w:p w14:paraId="70351A7E" w14:textId="77777777" w:rsidR="0047632C" w:rsidRPr="0047632C" w:rsidRDefault="0047632C" w:rsidP="0047632C">
      <w:r w:rsidRPr="0047632C">
        <w:t xml:space="preserve">        int mid = left + (right - left) / 2;</w:t>
      </w:r>
    </w:p>
    <w:p w14:paraId="404641FE" w14:textId="77777777" w:rsidR="0047632C" w:rsidRPr="0047632C" w:rsidRDefault="0047632C" w:rsidP="0047632C">
      <w:r w:rsidRPr="0047632C">
        <w:t xml:space="preserve">        if (arr[mid] == x) return mid;</w:t>
      </w:r>
    </w:p>
    <w:p w14:paraId="625E8E9B" w14:textId="77777777" w:rsidR="0047632C" w:rsidRPr="0047632C" w:rsidRDefault="0047632C" w:rsidP="0047632C">
      <w:r w:rsidRPr="0047632C">
        <w:t xml:space="preserve">        if (arr[mid] &lt; x) left = mid + 1;</w:t>
      </w:r>
    </w:p>
    <w:p w14:paraId="6091A846" w14:textId="77777777" w:rsidR="0047632C" w:rsidRPr="0047632C" w:rsidRDefault="0047632C" w:rsidP="0047632C">
      <w:r w:rsidRPr="0047632C">
        <w:t xml:space="preserve">        else right = mid - 1;</w:t>
      </w:r>
    </w:p>
    <w:p w14:paraId="4EF168B6" w14:textId="77777777" w:rsidR="0047632C" w:rsidRPr="0047632C" w:rsidRDefault="0047632C" w:rsidP="0047632C">
      <w:r w:rsidRPr="0047632C">
        <w:t xml:space="preserve">    }</w:t>
      </w:r>
    </w:p>
    <w:p w14:paraId="1E4ADB72" w14:textId="77777777" w:rsidR="0047632C" w:rsidRPr="0047632C" w:rsidRDefault="0047632C" w:rsidP="0047632C">
      <w:r w:rsidRPr="0047632C">
        <w:t xml:space="preserve">    return -1;</w:t>
      </w:r>
    </w:p>
    <w:p w14:paraId="38D16946" w14:textId="77777777" w:rsidR="0047632C" w:rsidRPr="0047632C" w:rsidRDefault="0047632C" w:rsidP="0047632C">
      <w:r w:rsidRPr="0047632C">
        <w:lastRenderedPageBreak/>
        <w:t>}</w:t>
      </w:r>
    </w:p>
    <w:p w14:paraId="54C0797F" w14:textId="77777777" w:rsidR="0047632C" w:rsidRPr="0047632C" w:rsidRDefault="0047632C" w:rsidP="0047632C">
      <w:r w:rsidRPr="0047632C">
        <w:t>int main() {</w:t>
      </w:r>
    </w:p>
    <w:p w14:paraId="7701D985" w14:textId="77777777" w:rsidR="0047632C" w:rsidRPr="0047632C" w:rsidRDefault="0047632C" w:rsidP="0047632C">
      <w:r w:rsidRPr="0047632C">
        <w:t xml:space="preserve">    int arr[] = {10, 20, 30, 40, 50};</w:t>
      </w:r>
    </w:p>
    <w:p w14:paraId="1D02C219" w14:textId="77777777" w:rsidR="0047632C" w:rsidRPr="0047632C" w:rsidRDefault="0047632C" w:rsidP="0047632C">
      <w:r w:rsidRPr="0047632C">
        <w:t xml:space="preserve">    int n = sizeof(arr) / sizeof(arr[0]);</w:t>
      </w:r>
    </w:p>
    <w:p w14:paraId="0DDCF973" w14:textId="77777777" w:rsidR="0047632C" w:rsidRPr="0047632C" w:rsidRDefault="0047632C" w:rsidP="0047632C">
      <w:r w:rsidRPr="0047632C">
        <w:t xml:space="preserve">    int x = 30;</w:t>
      </w:r>
    </w:p>
    <w:p w14:paraId="715A6560" w14:textId="77777777" w:rsidR="0047632C" w:rsidRPr="0047632C" w:rsidRDefault="0047632C" w:rsidP="0047632C">
      <w:r w:rsidRPr="0047632C">
        <w:t xml:space="preserve">    int result = binarySearch(arr, 0, n - 1, x);</w:t>
      </w:r>
    </w:p>
    <w:p w14:paraId="33F00159" w14:textId="77777777" w:rsidR="0047632C" w:rsidRPr="0047632C" w:rsidRDefault="0047632C" w:rsidP="0047632C">
      <w:r w:rsidRPr="0047632C">
        <w:t xml:space="preserve">    if (result == -1)</w:t>
      </w:r>
    </w:p>
    <w:p w14:paraId="19707559" w14:textId="77777777" w:rsidR="0047632C" w:rsidRPr="0047632C" w:rsidRDefault="0047632C" w:rsidP="0047632C">
      <w:r w:rsidRPr="0047632C">
        <w:t xml:space="preserve">        cout &lt;&lt; "Element not found";</w:t>
      </w:r>
    </w:p>
    <w:p w14:paraId="0A528BC9" w14:textId="77777777" w:rsidR="0047632C" w:rsidRPr="0047632C" w:rsidRDefault="0047632C" w:rsidP="0047632C">
      <w:r w:rsidRPr="0047632C">
        <w:t xml:space="preserve">    else</w:t>
      </w:r>
    </w:p>
    <w:p w14:paraId="1BC95731" w14:textId="77777777" w:rsidR="0047632C" w:rsidRPr="0047632C" w:rsidRDefault="0047632C" w:rsidP="0047632C">
      <w:r w:rsidRPr="0047632C">
        <w:t xml:space="preserve">        cout &lt;&lt; "Element found at index " &lt;&lt; result;</w:t>
      </w:r>
    </w:p>
    <w:p w14:paraId="1622BCFC" w14:textId="77777777" w:rsidR="0047632C" w:rsidRPr="0047632C" w:rsidRDefault="0047632C" w:rsidP="0047632C">
      <w:r w:rsidRPr="0047632C">
        <w:t xml:space="preserve">    return 0;</w:t>
      </w:r>
    </w:p>
    <w:p w14:paraId="4DB8BC47" w14:textId="77777777" w:rsidR="0047632C" w:rsidRPr="0047632C" w:rsidRDefault="0047632C" w:rsidP="0047632C">
      <w:r w:rsidRPr="0047632C">
        <w:t>}</w:t>
      </w:r>
    </w:p>
    <w:p w14:paraId="431BDA7E" w14:textId="77777777" w:rsidR="0047632C" w:rsidRPr="0047632C" w:rsidRDefault="0047632C" w:rsidP="0047632C">
      <w:pPr>
        <w:rPr>
          <w:b/>
          <w:bCs/>
          <w:color w:val="4F81BD" w:themeColor="accent1"/>
          <w:sz w:val="28"/>
          <w:szCs w:val="28"/>
        </w:rPr>
      </w:pPr>
      <w:r w:rsidRPr="0047632C">
        <w:rPr>
          <w:b/>
          <w:bCs/>
          <w:color w:val="4F81BD" w:themeColor="accent1"/>
          <w:sz w:val="28"/>
          <w:szCs w:val="28"/>
        </w:rPr>
        <w:t>Sample Input &amp; Output:</w:t>
      </w:r>
    </w:p>
    <w:p w14:paraId="1E99E06D" w14:textId="77777777" w:rsidR="0047632C" w:rsidRDefault="0047632C" w:rsidP="0047632C">
      <w:r w:rsidRPr="0047632C">
        <w:rPr>
          <w:b/>
          <w:bCs/>
        </w:rPr>
        <w:t>Input:</w:t>
      </w:r>
      <w:r w:rsidRPr="0047632C">
        <w:t xml:space="preserve"> [10, 20, 30, 40, 50], x = 30</w:t>
      </w:r>
      <w:r w:rsidRPr="0047632C">
        <w:br/>
      </w:r>
      <w:r w:rsidRPr="0047632C">
        <w:rPr>
          <w:b/>
          <w:bCs/>
        </w:rPr>
        <w:t>Output:</w:t>
      </w:r>
      <w:r w:rsidRPr="0047632C">
        <w:t xml:space="preserve"> Element found at index 2</w:t>
      </w:r>
    </w:p>
    <w:p w14:paraId="160D2375" w14:textId="77777777" w:rsidR="006900DC" w:rsidRDefault="006900DC" w:rsidP="0047632C"/>
    <w:p w14:paraId="12569603" w14:textId="77777777" w:rsidR="006900DC" w:rsidRDefault="006900DC" w:rsidP="0047632C"/>
    <w:p w14:paraId="22DEF6F7" w14:textId="77777777" w:rsidR="006900DC" w:rsidRDefault="006900DC" w:rsidP="0047632C"/>
    <w:p w14:paraId="6781FB51" w14:textId="77777777" w:rsidR="006900DC" w:rsidRDefault="006900DC" w:rsidP="0047632C"/>
    <w:p w14:paraId="2A916D4E" w14:textId="77777777" w:rsidR="006900DC" w:rsidRDefault="006900DC" w:rsidP="0047632C"/>
    <w:p w14:paraId="33079F32" w14:textId="77777777" w:rsidR="006900DC" w:rsidRDefault="006900DC" w:rsidP="0047632C"/>
    <w:p w14:paraId="4848DDD3" w14:textId="77777777" w:rsidR="006900DC" w:rsidRDefault="006900DC" w:rsidP="0047632C"/>
    <w:p w14:paraId="0430A80B" w14:textId="77777777" w:rsidR="006900DC" w:rsidRDefault="006900DC" w:rsidP="0047632C"/>
    <w:p w14:paraId="1ECFD03E" w14:textId="77777777" w:rsidR="006900DC" w:rsidRDefault="006900DC" w:rsidP="0047632C"/>
    <w:p w14:paraId="074C9B93" w14:textId="77777777" w:rsidR="006900DC" w:rsidRDefault="006900DC" w:rsidP="0047632C"/>
    <w:p w14:paraId="0F0AD6BF" w14:textId="77777777" w:rsidR="006900DC" w:rsidRDefault="006900DC" w:rsidP="0047632C"/>
    <w:p w14:paraId="76C1EC15" w14:textId="77777777" w:rsidR="006900DC" w:rsidRDefault="006900DC" w:rsidP="0047632C"/>
    <w:p w14:paraId="7A330C3F" w14:textId="5379DAD6" w:rsidR="0047632C" w:rsidRPr="004D0EE8" w:rsidRDefault="0047632C" w:rsidP="0047632C">
      <w:pPr>
        <w:rPr>
          <w:color w:val="4F81BD" w:themeColor="accent1"/>
          <w:sz w:val="28"/>
          <w:szCs w:val="28"/>
        </w:rPr>
      </w:pPr>
      <w:r w:rsidRPr="0047632C">
        <w:rPr>
          <w:b/>
          <w:bCs/>
          <w:color w:val="4F81BD" w:themeColor="accent1"/>
          <w:sz w:val="28"/>
          <w:szCs w:val="28"/>
        </w:rPr>
        <w:t xml:space="preserve">Lab report </w:t>
      </w:r>
      <w:r w:rsidR="006900DC">
        <w:rPr>
          <w:b/>
          <w:bCs/>
          <w:color w:val="4F81BD" w:themeColor="accent1"/>
          <w:sz w:val="28"/>
          <w:szCs w:val="28"/>
        </w:rPr>
        <w:t>5</w:t>
      </w:r>
      <w:r w:rsidRPr="0047632C">
        <w:rPr>
          <w:b/>
          <w:bCs/>
          <w:color w:val="4F81BD" w:themeColor="accent1"/>
          <w:sz w:val="28"/>
          <w:szCs w:val="28"/>
        </w:rPr>
        <w:t>:</w:t>
      </w:r>
      <w:r w:rsidRPr="0047632C">
        <w:rPr>
          <w:color w:val="4F81BD" w:themeColor="accent1"/>
          <w:sz w:val="28"/>
          <w:szCs w:val="28"/>
        </w:rPr>
        <w:t xml:space="preserve"> </w:t>
      </w:r>
      <w:r w:rsidR="004D0EE8" w:rsidRPr="004D0EE8">
        <w:rPr>
          <w:color w:val="4F81BD" w:themeColor="accent1"/>
          <w:sz w:val="28"/>
          <w:szCs w:val="28"/>
        </w:rPr>
        <w:t>Write a program to find a given pattern from text using the pattern matching algorithm</w:t>
      </w:r>
    </w:p>
    <w:p w14:paraId="574E6AC3" w14:textId="77777777" w:rsidR="0047632C" w:rsidRPr="0047632C" w:rsidRDefault="0047632C" w:rsidP="0047632C">
      <w:pPr>
        <w:rPr>
          <w:b/>
          <w:bCs/>
          <w:color w:val="4F81BD" w:themeColor="accent1"/>
          <w:sz w:val="28"/>
          <w:szCs w:val="28"/>
        </w:rPr>
      </w:pPr>
      <w:r w:rsidRPr="0047632C">
        <w:rPr>
          <w:b/>
          <w:bCs/>
          <w:color w:val="4F81BD" w:themeColor="accent1"/>
          <w:sz w:val="28"/>
          <w:szCs w:val="28"/>
        </w:rPr>
        <w:t>Theory</w:t>
      </w:r>
    </w:p>
    <w:p w14:paraId="76629FEA" w14:textId="77777777" w:rsidR="0047632C" w:rsidRPr="0047632C" w:rsidRDefault="0047632C" w:rsidP="0047632C">
      <w:pPr>
        <w:rPr>
          <w:color w:val="000000" w:themeColor="text1"/>
          <w:sz w:val="24"/>
          <w:szCs w:val="24"/>
        </w:rPr>
      </w:pPr>
      <w:r w:rsidRPr="0047632C">
        <w:rPr>
          <w:color w:val="000000" w:themeColor="text1"/>
          <w:sz w:val="24"/>
          <w:szCs w:val="24"/>
        </w:rPr>
        <w:t>The Pattern Search Algorithm is a type of direct search method. It iteratively explores the search space using a set of predefined steps or patterns to generate new candidate solutions. The algorithm evaluates these solutions based on an objective function and moves to the best candidate point.</w:t>
      </w:r>
    </w:p>
    <w:p w14:paraId="409DD57C" w14:textId="77777777" w:rsidR="0047632C" w:rsidRDefault="0047632C" w:rsidP="0047632C">
      <w:pPr>
        <w:rPr>
          <w:color w:val="000000" w:themeColor="text1"/>
          <w:sz w:val="24"/>
          <w:szCs w:val="24"/>
        </w:rPr>
      </w:pPr>
      <w:r w:rsidRPr="0047632C">
        <w:rPr>
          <w:color w:val="000000" w:themeColor="text1"/>
          <w:sz w:val="24"/>
          <w:szCs w:val="24"/>
        </w:rPr>
        <w:t>Unlike gradient-based methods, which rely on first and second derivatives of the objective function, the pattern search method evaluates function values at points within a search pattern. This makes it effective in scenarios where the function is not smooth or has discontinuities.</w:t>
      </w:r>
    </w:p>
    <w:p w14:paraId="303F47DC" w14:textId="77777777" w:rsidR="0047632C" w:rsidRPr="0047632C" w:rsidRDefault="0047632C" w:rsidP="0047632C">
      <w:pPr>
        <w:rPr>
          <w:b/>
          <w:bCs/>
          <w:color w:val="4F81BD" w:themeColor="accent1"/>
          <w:sz w:val="28"/>
          <w:szCs w:val="28"/>
        </w:rPr>
      </w:pPr>
      <w:r w:rsidRPr="0047632C">
        <w:rPr>
          <w:b/>
          <w:bCs/>
          <w:color w:val="4F81BD" w:themeColor="accent1"/>
          <w:sz w:val="28"/>
          <w:szCs w:val="28"/>
        </w:rPr>
        <w:t>Objective</w:t>
      </w:r>
    </w:p>
    <w:p w14:paraId="06B48DB5" w14:textId="77777777" w:rsidR="0047632C" w:rsidRPr="0047632C" w:rsidRDefault="0047632C" w:rsidP="0047632C">
      <w:pPr>
        <w:rPr>
          <w:color w:val="000000" w:themeColor="text1"/>
          <w:sz w:val="24"/>
          <w:szCs w:val="24"/>
        </w:rPr>
      </w:pPr>
      <w:r w:rsidRPr="0047632C">
        <w:rPr>
          <w:color w:val="000000" w:themeColor="text1"/>
          <w:sz w:val="24"/>
          <w:szCs w:val="24"/>
        </w:rPr>
        <w:t>The objectives of this experiment are:</w:t>
      </w:r>
    </w:p>
    <w:p w14:paraId="57ACFC02" w14:textId="77777777" w:rsidR="0047632C" w:rsidRPr="0047632C" w:rsidRDefault="0047632C" w:rsidP="0047632C">
      <w:pPr>
        <w:numPr>
          <w:ilvl w:val="0"/>
          <w:numId w:val="11"/>
        </w:numPr>
        <w:rPr>
          <w:color w:val="000000" w:themeColor="text1"/>
          <w:sz w:val="24"/>
          <w:szCs w:val="24"/>
        </w:rPr>
      </w:pPr>
      <w:r w:rsidRPr="0047632C">
        <w:rPr>
          <w:color w:val="000000" w:themeColor="text1"/>
          <w:sz w:val="24"/>
          <w:szCs w:val="24"/>
        </w:rPr>
        <w:t>To implement the Pattern Search Algorithm in C++.</w:t>
      </w:r>
    </w:p>
    <w:p w14:paraId="224CB11B" w14:textId="77777777" w:rsidR="0047632C" w:rsidRPr="0047632C" w:rsidRDefault="0047632C" w:rsidP="0047632C">
      <w:pPr>
        <w:numPr>
          <w:ilvl w:val="0"/>
          <w:numId w:val="11"/>
        </w:numPr>
        <w:rPr>
          <w:color w:val="000000" w:themeColor="text1"/>
          <w:sz w:val="24"/>
          <w:szCs w:val="24"/>
        </w:rPr>
      </w:pPr>
      <w:r w:rsidRPr="0047632C">
        <w:rPr>
          <w:color w:val="000000" w:themeColor="text1"/>
          <w:sz w:val="24"/>
          <w:szCs w:val="24"/>
        </w:rPr>
        <w:t>To analyze its performance using various test functions.</w:t>
      </w:r>
    </w:p>
    <w:p w14:paraId="733328D4" w14:textId="77777777" w:rsidR="0047632C" w:rsidRPr="0047632C" w:rsidRDefault="0047632C" w:rsidP="0047632C">
      <w:pPr>
        <w:numPr>
          <w:ilvl w:val="0"/>
          <w:numId w:val="11"/>
        </w:numPr>
        <w:rPr>
          <w:color w:val="000000" w:themeColor="text1"/>
          <w:sz w:val="24"/>
          <w:szCs w:val="24"/>
        </w:rPr>
      </w:pPr>
      <w:r w:rsidRPr="0047632C">
        <w:rPr>
          <w:color w:val="000000" w:themeColor="text1"/>
          <w:sz w:val="24"/>
          <w:szCs w:val="24"/>
        </w:rPr>
        <w:t>To explore its efficiency and convergence for different types of optimization problems.</w:t>
      </w:r>
    </w:p>
    <w:p w14:paraId="0CB24CEC" w14:textId="77777777" w:rsidR="0047632C" w:rsidRDefault="0047632C" w:rsidP="0047632C">
      <w:pPr>
        <w:numPr>
          <w:ilvl w:val="0"/>
          <w:numId w:val="11"/>
        </w:numPr>
        <w:rPr>
          <w:color w:val="000000" w:themeColor="text1"/>
          <w:sz w:val="24"/>
          <w:szCs w:val="24"/>
        </w:rPr>
      </w:pPr>
      <w:r w:rsidRPr="0047632C">
        <w:rPr>
          <w:color w:val="000000" w:themeColor="text1"/>
          <w:sz w:val="24"/>
          <w:szCs w:val="24"/>
        </w:rPr>
        <w:t>To assess the algorithm’s ability to minimize the objective function.</w:t>
      </w:r>
    </w:p>
    <w:p w14:paraId="6C294DEC" w14:textId="77777777" w:rsidR="00AE5317" w:rsidRPr="00AE5317" w:rsidRDefault="00AE5317" w:rsidP="00AE5317">
      <w:pPr>
        <w:pStyle w:val="Heading3"/>
        <w:rPr>
          <w:sz w:val="28"/>
          <w:szCs w:val="28"/>
        </w:rPr>
      </w:pPr>
      <w:r w:rsidRPr="00AE5317">
        <w:rPr>
          <w:rStyle w:val="Strong"/>
          <w:b/>
          <w:bCs/>
          <w:sz w:val="28"/>
          <w:szCs w:val="28"/>
        </w:rPr>
        <w:t>Algorithm (Steps)</w:t>
      </w:r>
    </w:p>
    <w:p w14:paraId="079F34D9" w14:textId="77777777" w:rsidR="00AE5317" w:rsidRDefault="00AE5317" w:rsidP="00AE5317">
      <w:pPr>
        <w:pStyle w:val="NormalWeb"/>
      </w:pPr>
      <w:r>
        <w:t>The steps of the Pattern Search Algorithm are as follows:</w:t>
      </w:r>
    </w:p>
    <w:p w14:paraId="01BB21B5" w14:textId="77777777" w:rsidR="00AE5317" w:rsidRDefault="00AE5317" w:rsidP="00AE5317">
      <w:pPr>
        <w:pStyle w:val="NormalWeb"/>
      </w:pPr>
      <w:r>
        <w:rPr>
          <w:rStyle w:val="Strong"/>
        </w:rPr>
        <w:t>Step 1:</w:t>
      </w:r>
      <w:r>
        <w:t xml:space="preserve"> Initialize the starting point </w:t>
      </w:r>
      <w:r>
        <w:rPr>
          <w:rStyle w:val="katex-mathml"/>
          <w:rFonts w:eastAsiaTheme="majorEastAsia"/>
        </w:rPr>
        <w:t>x0x_0</w:t>
      </w:r>
      <w:r>
        <w:rPr>
          <w:rStyle w:val="mord"/>
          <w:rFonts w:eastAsiaTheme="majorEastAsia"/>
        </w:rPr>
        <w:t>x0</w:t>
      </w:r>
      <w:r>
        <w:rPr>
          <w:rStyle w:val="vlist-s"/>
        </w:rPr>
        <w:t>​</w:t>
      </w:r>
      <w:r>
        <w:t xml:space="preserve">, the step size </w:t>
      </w:r>
      <w:r>
        <w:rPr>
          <w:rStyle w:val="katex-mathml"/>
          <w:rFonts w:eastAsiaTheme="majorEastAsia"/>
        </w:rPr>
        <w:t>δ\delta</w:t>
      </w:r>
      <w:r>
        <w:rPr>
          <w:rStyle w:val="mord"/>
          <w:rFonts w:eastAsiaTheme="majorEastAsia"/>
        </w:rPr>
        <w:t>δ</w:t>
      </w:r>
      <w:r>
        <w:t xml:space="preserve">, and the maximum number of iterations </w:t>
      </w:r>
      <w:r>
        <w:rPr>
          <w:rStyle w:val="katex-mathml"/>
          <w:rFonts w:eastAsiaTheme="majorEastAsia"/>
        </w:rPr>
        <w:t>NN</w:t>
      </w:r>
      <w:r>
        <w:rPr>
          <w:rStyle w:val="mord"/>
          <w:rFonts w:eastAsiaTheme="majorEastAsia"/>
        </w:rPr>
        <w:t>N</w:t>
      </w:r>
      <w:r>
        <w:t>.</w:t>
      </w:r>
    </w:p>
    <w:p w14:paraId="0308CB10" w14:textId="77777777" w:rsidR="00AE5317" w:rsidRDefault="00AE5317" w:rsidP="00AE5317">
      <w:pPr>
        <w:pStyle w:val="NormalWeb"/>
      </w:pPr>
      <w:r>
        <w:rPr>
          <w:rStyle w:val="Strong"/>
        </w:rPr>
        <w:t>Step 2:</w:t>
      </w:r>
      <w:r>
        <w:t xml:space="preserve"> Evaluate the objective function at the current point </w:t>
      </w:r>
      <w:r>
        <w:rPr>
          <w:rStyle w:val="katex-mathml"/>
          <w:rFonts w:eastAsiaTheme="majorEastAsia"/>
        </w:rPr>
        <w:t>f(x0)f(x_0)</w:t>
      </w:r>
      <w:r>
        <w:rPr>
          <w:rStyle w:val="mord"/>
          <w:rFonts w:eastAsiaTheme="majorEastAsia"/>
        </w:rPr>
        <w:t>f</w:t>
      </w:r>
      <w:r>
        <w:rPr>
          <w:rStyle w:val="mopen"/>
        </w:rPr>
        <w:t>(</w:t>
      </w:r>
      <w:r>
        <w:rPr>
          <w:rStyle w:val="mord"/>
          <w:rFonts w:eastAsiaTheme="majorEastAsia"/>
        </w:rPr>
        <w:t>x0</w:t>
      </w:r>
      <w:r>
        <w:rPr>
          <w:rStyle w:val="vlist-s"/>
        </w:rPr>
        <w:t>​</w:t>
      </w:r>
      <w:r>
        <w:rPr>
          <w:rStyle w:val="mclose"/>
        </w:rPr>
        <w:t>)</w:t>
      </w:r>
      <w:r>
        <w:t>.</w:t>
      </w:r>
    </w:p>
    <w:p w14:paraId="0362E209" w14:textId="77777777" w:rsidR="00AE5317" w:rsidRDefault="00AE5317" w:rsidP="00AE5317">
      <w:pPr>
        <w:pStyle w:val="NormalWeb"/>
      </w:pPr>
      <w:r>
        <w:rPr>
          <w:rStyle w:val="Strong"/>
        </w:rPr>
        <w:t>Step 3:</w:t>
      </w:r>
      <w:r>
        <w:t xml:space="preserve"> Generate a set of candidate points by perturbing the current point in each direction, using the step size </w:t>
      </w:r>
      <w:r>
        <w:rPr>
          <w:rStyle w:val="katex-mathml"/>
          <w:rFonts w:eastAsiaTheme="majorEastAsia"/>
        </w:rPr>
        <w:t>δ\delta</w:t>
      </w:r>
      <w:r>
        <w:rPr>
          <w:rStyle w:val="mord"/>
          <w:rFonts w:eastAsiaTheme="majorEastAsia"/>
        </w:rPr>
        <w:t>δ</w:t>
      </w:r>
      <w:r>
        <w:t>.</w:t>
      </w:r>
    </w:p>
    <w:p w14:paraId="038626BF" w14:textId="77777777" w:rsidR="00AE5317" w:rsidRDefault="00AE5317" w:rsidP="00AE5317">
      <w:pPr>
        <w:pStyle w:val="NormalWeb"/>
      </w:pPr>
      <w:r>
        <w:rPr>
          <w:rStyle w:val="Strong"/>
        </w:rPr>
        <w:t>Step 4:</w:t>
      </w:r>
      <w:r>
        <w:t xml:space="preserve"> Evaluate the objective function at each candidate point.</w:t>
      </w:r>
    </w:p>
    <w:p w14:paraId="4C891111" w14:textId="77777777" w:rsidR="00AE5317" w:rsidRDefault="00AE5317" w:rsidP="00AE5317">
      <w:pPr>
        <w:pStyle w:val="NormalWeb"/>
      </w:pPr>
      <w:r>
        <w:rPr>
          <w:rStyle w:val="Strong"/>
        </w:rPr>
        <w:lastRenderedPageBreak/>
        <w:t>Step 5:</w:t>
      </w:r>
      <w:r>
        <w:t xml:space="preserve"> If a candidate point provides a better function value (lower value), update the current point to the best candidate.</w:t>
      </w:r>
    </w:p>
    <w:p w14:paraId="41609539" w14:textId="77777777" w:rsidR="00AE5317" w:rsidRDefault="00AE5317" w:rsidP="00AE5317">
      <w:pPr>
        <w:pStyle w:val="NormalWeb"/>
      </w:pPr>
      <w:r>
        <w:rPr>
          <w:rStyle w:val="Strong"/>
        </w:rPr>
        <w:t>Step 6:</w:t>
      </w:r>
      <w:r>
        <w:t xml:space="preserve"> If no improvement occurs, reduce the step size </w:t>
      </w:r>
      <w:r>
        <w:rPr>
          <w:rStyle w:val="katex-mathml"/>
          <w:rFonts w:eastAsiaTheme="majorEastAsia"/>
        </w:rPr>
        <w:t>δ\delta</w:t>
      </w:r>
      <w:r>
        <w:rPr>
          <w:rStyle w:val="mord"/>
          <w:rFonts w:eastAsiaTheme="majorEastAsia"/>
        </w:rPr>
        <w:t>δ</w:t>
      </w:r>
      <w:r>
        <w:t xml:space="preserve"> and repeat the process.</w:t>
      </w:r>
    </w:p>
    <w:p w14:paraId="31497058" w14:textId="77777777" w:rsidR="00AE5317" w:rsidRDefault="00AE5317" w:rsidP="00AE5317">
      <w:pPr>
        <w:pStyle w:val="NormalWeb"/>
      </w:pPr>
      <w:r>
        <w:rPr>
          <w:rStyle w:val="Strong"/>
        </w:rPr>
        <w:t>Step 7:</w:t>
      </w:r>
      <w:r>
        <w:t xml:space="preserve"> Stop when the step size becomes sufficiently small or the maximum number of iterations is reached.</w:t>
      </w:r>
    </w:p>
    <w:p w14:paraId="5987CFC5" w14:textId="5A90BC79" w:rsidR="00AE5317" w:rsidRDefault="00AE5317" w:rsidP="00AE5317">
      <w:pPr>
        <w:pStyle w:val="NormalWeb"/>
        <w:rPr>
          <w:color w:val="4F81BD" w:themeColor="accent1"/>
          <w:sz w:val="28"/>
          <w:szCs w:val="28"/>
        </w:rPr>
      </w:pPr>
      <w:r w:rsidRPr="00AE5317">
        <w:rPr>
          <w:color w:val="4F81BD" w:themeColor="accent1"/>
          <w:sz w:val="28"/>
          <w:szCs w:val="28"/>
        </w:rPr>
        <w:t>Code Implementation (C++):</w:t>
      </w:r>
    </w:p>
    <w:p w14:paraId="66D1F72E" w14:textId="77777777" w:rsidR="00AE5317" w:rsidRPr="00AE5317" w:rsidRDefault="00AE5317" w:rsidP="00AE5317">
      <w:pPr>
        <w:rPr>
          <w:color w:val="000000" w:themeColor="text1"/>
          <w:sz w:val="24"/>
          <w:szCs w:val="24"/>
        </w:rPr>
      </w:pPr>
      <w:r w:rsidRPr="00AE5317">
        <w:rPr>
          <w:color w:val="000000" w:themeColor="text1"/>
          <w:sz w:val="24"/>
          <w:szCs w:val="24"/>
        </w:rPr>
        <w:t xml:space="preserve">#include &lt;iostream&gt; </w:t>
      </w:r>
    </w:p>
    <w:p w14:paraId="20049A5F" w14:textId="77777777" w:rsidR="00AE5317" w:rsidRPr="00AE5317" w:rsidRDefault="00AE5317" w:rsidP="00AE5317">
      <w:pPr>
        <w:rPr>
          <w:color w:val="000000" w:themeColor="text1"/>
          <w:sz w:val="24"/>
          <w:szCs w:val="24"/>
        </w:rPr>
      </w:pPr>
      <w:r w:rsidRPr="00AE5317">
        <w:rPr>
          <w:color w:val="000000" w:themeColor="text1"/>
          <w:sz w:val="24"/>
          <w:szCs w:val="24"/>
        </w:rPr>
        <w:t xml:space="preserve">#include &lt;cstring&gt; </w:t>
      </w:r>
    </w:p>
    <w:p w14:paraId="6BA2EF3F" w14:textId="77777777" w:rsidR="00AE5317" w:rsidRPr="00AE5317" w:rsidRDefault="00AE5317" w:rsidP="00AE5317">
      <w:pPr>
        <w:rPr>
          <w:color w:val="000000" w:themeColor="text1"/>
          <w:sz w:val="24"/>
          <w:szCs w:val="24"/>
        </w:rPr>
      </w:pPr>
      <w:r w:rsidRPr="00AE5317">
        <w:rPr>
          <w:color w:val="000000" w:themeColor="text1"/>
          <w:sz w:val="24"/>
          <w:szCs w:val="24"/>
        </w:rPr>
        <w:t xml:space="preserve">using namespace std; </w:t>
      </w:r>
    </w:p>
    <w:p w14:paraId="6501FC3D" w14:textId="2D29E4C5" w:rsidR="00AE5317" w:rsidRPr="00AE5317" w:rsidRDefault="00AE5317" w:rsidP="00AE5317">
      <w:pPr>
        <w:rPr>
          <w:color w:val="000000" w:themeColor="text1"/>
          <w:sz w:val="24"/>
          <w:szCs w:val="24"/>
        </w:rPr>
      </w:pPr>
      <w:r w:rsidRPr="00AE5317">
        <w:rPr>
          <w:color w:val="000000" w:themeColor="text1"/>
          <w:sz w:val="24"/>
          <w:szCs w:val="24"/>
        </w:rPr>
        <w:t xml:space="preserve"> int main() { </w:t>
      </w:r>
    </w:p>
    <w:p w14:paraId="1836A14E" w14:textId="77777777" w:rsidR="00AE5317" w:rsidRPr="00AE5317" w:rsidRDefault="00AE5317" w:rsidP="00AE5317">
      <w:pPr>
        <w:rPr>
          <w:color w:val="000000" w:themeColor="text1"/>
          <w:sz w:val="24"/>
          <w:szCs w:val="24"/>
        </w:rPr>
      </w:pPr>
      <w:r w:rsidRPr="00AE5317">
        <w:rPr>
          <w:color w:val="000000" w:themeColor="text1"/>
          <w:sz w:val="24"/>
          <w:szCs w:val="24"/>
        </w:rPr>
        <w:t xml:space="preserve">    char text[1000], pattern[1000]; </w:t>
      </w:r>
    </w:p>
    <w:p w14:paraId="0A138AE0" w14:textId="5BEEFA65" w:rsidR="00AE5317" w:rsidRPr="00AE5317" w:rsidRDefault="00AE5317" w:rsidP="00AE5317">
      <w:pPr>
        <w:rPr>
          <w:color w:val="000000" w:themeColor="text1"/>
          <w:sz w:val="24"/>
          <w:szCs w:val="24"/>
        </w:rPr>
      </w:pPr>
      <w:r>
        <w:rPr>
          <w:color w:val="000000" w:themeColor="text1"/>
          <w:sz w:val="24"/>
          <w:szCs w:val="24"/>
        </w:rPr>
        <w:t xml:space="preserve">    </w:t>
      </w:r>
      <w:r w:rsidRPr="00AE5317">
        <w:rPr>
          <w:color w:val="000000" w:themeColor="text1"/>
          <w:sz w:val="24"/>
          <w:szCs w:val="24"/>
        </w:rPr>
        <w:t xml:space="preserve">cout &lt;&lt; "Enter the text: "; </w:t>
      </w:r>
    </w:p>
    <w:p w14:paraId="2AC35CAA" w14:textId="77777777" w:rsidR="00AE5317" w:rsidRPr="00AE5317" w:rsidRDefault="00AE5317" w:rsidP="00AE5317">
      <w:pPr>
        <w:rPr>
          <w:color w:val="000000" w:themeColor="text1"/>
          <w:sz w:val="24"/>
          <w:szCs w:val="24"/>
        </w:rPr>
      </w:pPr>
      <w:r w:rsidRPr="00AE5317">
        <w:rPr>
          <w:color w:val="000000" w:themeColor="text1"/>
          <w:sz w:val="24"/>
          <w:szCs w:val="24"/>
        </w:rPr>
        <w:t xml:space="preserve">    cin.getline(text, sizeof(text)); </w:t>
      </w:r>
    </w:p>
    <w:p w14:paraId="18DF1B3C" w14:textId="687C0CCF" w:rsidR="00AE5317" w:rsidRPr="00AE5317" w:rsidRDefault="00AE5317" w:rsidP="00AE5317">
      <w:pPr>
        <w:rPr>
          <w:color w:val="000000" w:themeColor="text1"/>
          <w:sz w:val="24"/>
          <w:szCs w:val="24"/>
        </w:rPr>
      </w:pPr>
      <w:r w:rsidRPr="00AE5317">
        <w:rPr>
          <w:color w:val="000000" w:themeColor="text1"/>
          <w:sz w:val="24"/>
          <w:szCs w:val="24"/>
        </w:rPr>
        <w:t> </w:t>
      </w:r>
      <w:r>
        <w:rPr>
          <w:color w:val="000000" w:themeColor="text1"/>
          <w:sz w:val="24"/>
          <w:szCs w:val="24"/>
        </w:rPr>
        <w:t xml:space="preserve"> </w:t>
      </w:r>
      <w:r w:rsidRPr="00AE5317">
        <w:rPr>
          <w:color w:val="000000" w:themeColor="text1"/>
          <w:sz w:val="24"/>
          <w:szCs w:val="24"/>
        </w:rPr>
        <w:t xml:space="preserve"> cout &lt;&lt; "Enter the pattern: "; </w:t>
      </w:r>
    </w:p>
    <w:p w14:paraId="42247D77" w14:textId="77777777" w:rsidR="00AE5317" w:rsidRPr="00AE5317" w:rsidRDefault="00AE5317" w:rsidP="00AE5317">
      <w:pPr>
        <w:rPr>
          <w:color w:val="000000" w:themeColor="text1"/>
          <w:sz w:val="24"/>
          <w:szCs w:val="24"/>
        </w:rPr>
      </w:pPr>
      <w:r w:rsidRPr="00AE5317">
        <w:rPr>
          <w:color w:val="000000" w:themeColor="text1"/>
          <w:sz w:val="24"/>
          <w:szCs w:val="24"/>
        </w:rPr>
        <w:t xml:space="preserve">    cin.getline(pattern, sizeof(pattern)); </w:t>
      </w:r>
    </w:p>
    <w:p w14:paraId="221A6EF9" w14:textId="3A70FEAD" w:rsidR="00AE5317" w:rsidRPr="00AE5317" w:rsidRDefault="00AE5317" w:rsidP="00AE5317">
      <w:pPr>
        <w:rPr>
          <w:color w:val="000000" w:themeColor="text1"/>
          <w:sz w:val="24"/>
          <w:szCs w:val="24"/>
        </w:rPr>
      </w:pPr>
      <w:r>
        <w:rPr>
          <w:color w:val="000000" w:themeColor="text1"/>
          <w:sz w:val="24"/>
          <w:szCs w:val="24"/>
        </w:rPr>
        <w:t xml:space="preserve">  </w:t>
      </w:r>
      <w:r w:rsidRPr="00AE5317">
        <w:rPr>
          <w:color w:val="000000" w:themeColor="text1"/>
          <w:sz w:val="24"/>
          <w:szCs w:val="24"/>
        </w:rPr>
        <w:t xml:space="preserve">  int textLen = strlen(text); </w:t>
      </w:r>
    </w:p>
    <w:p w14:paraId="6B201D4C" w14:textId="77777777" w:rsidR="00AE5317" w:rsidRPr="00AE5317" w:rsidRDefault="00AE5317" w:rsidP="00AE5317">
      <w:pPr>
        <w:rPr>
          <w:color w:val="000000" w:themeColor="text1"/>
          <w:sz w:val="24"/>
          <w:szCs w:val="24"/>
        </w:rPr>
      </w:pPr>
      <w:r w:rsidRPr="00AE5317">
        <w:rPr>
          <w:color w:val="000000" w:themeColor="text1"/>
          <w:sz w:val="24"/>
          <w:szCs w:val="24"/>
        </w:rPr>
        <w:t xml:space="preserve">    int patternLen = strlen(pattern); </w:t>
      </w:r>
    </w:p>
    <w:p w14:paraId="03997913" w14:textId="300BA76C" w:rsidR="00AE5317" w:rsidRPr="00AE5317" w:rsidRDefault="00AE5317" w:rsidP="00AE5317">
      <w:pPr>
        <w:rPr>
          <w:color w:val="000000" w:themeColor="text1"/>
          <w:sz w:val="24"/>
          <w:szCs w:val="24"/>
        </w:rPr>
      </w:pPr>
      <w:r w:rsidRPr="00AE5317">
        <w:rPr>
          <w:color w:val="000000" w:themeColor="text1"/>
          <w:sz w:val="24"/>
          <w:szCs w:val="24"/>
        </w:rPr>
        <w:t xml:space="preserve">   for (int i = 0; i &lt;= textLen - patternLen; i++) { </w:t>
      </w:r>
    </w:p>
    <w:p w14:paraId="31C674B7" w14:textId="77777777" w:rsidR="00AE5317" w:rsidRPr="00AE5317" w:rsidRDefault="00AE5317" w:rsidP="00AE5317">
      <w:pPr>
        <w:rPr>
          <w:color w:val="000000" w:themeColor="text1"/>
          <w:sz w:val="24"/>
          <w:szCs w:val="24"/>
        </w:rPr>
      </w:pPr>
      <w:r w:rsidRPr="00AE5317">
        <w:rPr>
          <w:color w:val="000000" w:themeColor="text1"/>
          <w:sz w:val="24"/>
          <w:szCs w:val="24"/>
        </w:rPr>
        <w:t xml:space="preserve">        int j = 0; </w:t>
      </w:r>
    </w:p>
    <w:p w14:paraId="4D5CA3EB" w14:textId="77777777" w:rsidR="00AE5317" w:rsidRDefault="00AE5317" w:rsidP="00AE5317">
      <w:pPr>
        <w:rPr>
          <w:color w:val="000000" w:themeColor="text1"/>
          <w:sz w:val="24"/>
          <w:szCs w:val="24"/>
        </w:rPr>
      </w:pPr>
      <w:r>
        <w:rPr>
          <w:color w:val="000000" w:themeColor="text1"/>
          <w:sz w:val="24"/>
          <w:szCs w:val="24"/>
        </w:rPr>
        <w:t xml:space="preserve"> </w:t>
      </w:r>
      <w:r w:rsidRPr="00AE5317">
        <w:rPr>
          <w:color w:val="000000" w:themeColor="text1"/>
          <w:sz w:val="24"/>
          <w:szCs w:val="24"/>
        </w:rPr>
        <w:t xml:space="preserve">   while (j &lt; patternLen &amp;&amp; text[i + j] == pattern[j]) </w:t>
      </w:r>
    </w:p>
    <w:p w14:paraId="1817D784" w14:textId="57F76BB2" w:rsidR="00AE5317" w:rsidRPr="00AE5317" w:rsidRDefault="00AE5317" w:rsidP="00AE5317">
      <w:pPr>
        <w:rPr>
          <w:color w:val="000000" w:themeColor="text1"/>
          <w:sz w:val="24"/>
          <w:szCs w:val="24"/>
        </w:rPr>
      </w:pPr>
      <w:r>
        <w:rPr>
          <w:color w:val="000000" w:themeColor="text1"/>
          <w:sz w:val="24"/>
          <w:szCs w:val="24"/>
        </w:rPr>
        <w:t xml:space="preserve">     </w:t>
      </w:r>
      <w:r w:rsidRPr="00AE5317">
        <w:rPr>
          <w:color w:val="000000" w:themeColor="text1"/>
          <w:sz w:val="24"/>
          <w:szCs w:val="24"/>
        </w:rPr>
        <w:t xml:space="preserve">{ </w:t>
      </w:r>
    </w:p>
    <w:p w14:paraId="65B3983A" w14:textId="79131084" w:rsidR="00AE5317" w:rsidRPr="00AE5317" w:rsidRDefault="00AE5317" w:rsidP="00AE5317">
      <w:pPr>
        <w:rPr>
          <w:color w:val="000000" w:themeColor="text1"/>
          <w:sz w:val="24"/>
          <w:szCs w:val="24"/>
        </w:rPr>
      </w:pPr>
      <w:r w:rsidRPr="00AE5317">
        <w:rPr>
          <w:color w:val="000000" w:themeColor="text1"/>
          <w:sz w:val="24"/>
          <w:szCs w:val="24"/>
        </w:rPr>
        <w:t xml:space="preserve">       j++; </w:t>
      </w:r>
    </w:p>
    <w:p w14:paraId="35E3C888" w14:textId="717AA40A" w:rsidR="00AE5317" w:rsidRPr="00AE5317" w:rsidRDefault="00AE5317" w:rsidP="00AE5317">
      <w:pPr>
        <w:rPr>
          <w:color w:val="000000" w:themeColor="text1"/>
          <w:sz w:val="24"/>
          <w:szCs w:val="24"/>
        </w:rPr>
      </w:pPr>
      <w:r w:rsidRPr="00AE5317">
        <w:rPr>
          <w:color w:val="000000" w:themeColor="text1"/>
          <w:sz w:val="24"/>
          <w:szCs w:val="24"/>
        </w:rPr>
        <w:t xml:space="preserve">     } </w:t>
      </w:r>
    </w:p>
    <w:p w14:paraId="1406A09E" w14:textId="37C39289" w:rsidR="00AE5317" w:rsidRPr="00AE5317" w:rsidRDefault="00AE5317" w:rsidP="00AE5317">
      <w:pPr>
        <w:rPr>
          <w:color w:val="000000" w:themeColor="text1"/>
          <w:sz w:val="24"/>
          <w:szCs w:val="24"/>
        </w:rPr>
      </w:pPr>
      <w:r w:rsidRPr="00AE5317">
        <w:rPr>
          <w:color w:val="000000" w:themeColor="text1"/>
          <w:sz w:val="24"/>
          <w:szCs w:val="24"/>
        </w:rPr>
        <w:t xml:space="preserve">   if (j == patternLen) { </w:t>
      </w:r>
    </w:p>
    <w:p w14:paraId="5D4C915B" w14:textId="77777777" w:rsidR="00AE5317" w:rsidRPr="00AE5317" w:rsidRDefault="00AE5317" w:rsidP="00AE5317">
      <w:pPr>
        <w:rPr>
          <w:color w:val="000000" w:themeColor="text1"/>
          <w:sz w:val="24"/>
          <w:szCs w:val="24"/>
        </w:rPr>
      </w:pPr>
      <w:r w:rsidRPr="00AE5317">
        <w:rPr>
          <w:color w:val="000000" w:themeColor="text1"/>
          <w:sz w:val="24"/>
          <w:szCs w:val="24"/>
        </w:rPr>
        <w:t xml:space="preserve">            cout &lt;&lt; "Pattern found at index " &lt;&lt; i &lt;&lt; endl; </w:t>
      </w:r>
    </w:p>
    <w:p w14:paraId="5D714698" w14:textId="2AD61727" w:rsidR="00AE5317" w:rsidRPr="00AE5317" w:rsidRDefault="00AE5317" w:rsidP="00AE5317">
      <w:pPr>
        <w:rPr>
          <w:color w:val="000000" w:themeColor="text1"/>
          <w:sz w:val="24"/>
          <w:szCs w:val="24"/>
        </w:rPr>
      </w:pPr>
      <w:r w:rsidRPr="00AE5317">
        <w:rPr>
          <w:color w:val="000000" w:themeColor="text1"/>
          <w:sz w:val="24"/>
          <w:szCs w:val="24"/>
        </w:rPr>
        <w:lastRenderedPageBreak/>
        <w:t xml:space="preserve"> return 0; </w:t>
      </w:r>
    </w:p>
    <w:p w14:paraId="5DAE1CB1" w14:textId="77777777" w:rsidR="00AE5317" w:rsidRPr="00AE5317" w:rsidRDefault="00AE5317" w:rsidP="00AE5317">
      <w:pPr>
        <w:rPr>
          <w:color w:val="000000" w:themeColor="text1"/>
          <w:sz w:val="24"/>
          <w:szCs w:val="24"/>
        </w:rPr>
      </w:pPr>
      <w:r w:rsidRPr="00AE5317">
        <w:rPr>
          <w:color w:val="000000" w:themeColor="text1"/>
          <w:sz w:val="24"/>
          <w:szCs w:val="24"/>
        </w:rPr>
        <w:t xml:space="preserve">        } </w:t>
      </w:r>
    </w:p>
    <w:p w14:paraId="5C63C35E" w14:textId="77777777" w:rsidR="00AE5317" w:rsidRDefault="00AE5317" w:rsidP="00AE5317">
      <w:pPr>
        <w:rPr>
          <w:color w:val="000000" w:themeColor="text1"/>
          <w:sz w:val="24"/>
          <w:szCs w:val="24"/>
        </w:rPr>
      </w:pPr>
      <w:r w:rsidRPr="00AE5317">
        <w:rPr>
          <w:color w:val="000000" w:themeColor="text1"/>
          <w:sz w:val="24"/>
          <w:szCs w:val="24"/>
        </w:rPr>
        <w:t xml:space="preserve">    } </w:t>
      </w:r>
    </w:p>
    <w:p w14:paraId="18FB9CA0" w14:textId="77777777" w:rsidR="00AE5317" w:rsidRDefault="00AE5317" w:rsidP="00AE5317">
      <w:pPr>
        <w:rPr>
          <w:color w:val="000000" w:themeColor="text1"/>
          <w:sz w:val="24"/>
          <w:szCs w:val="24"/>
        </w:rPr>
      </w:pPr>
      <w:r w:rsidRPr="00AE5317">
        <w:rPr>
          <w:color w:val="000000" w:themeColor="text1"/>
          <w:sz w:val="24"/>
          <w:szCs w:val="24"/>
        </w:rPr>
        <w:t xml:space="preserve">cout &lt;&lt; "Pattern not found in the text" &lt;&lt; endl; </w:t>
      </w:r>
    </w:p>
    <w:p w14:paraId="5CBAE4C1" w14:textId="62956975" w:rsidR="00AE5317" w:rsidRPr="00AE5317" w:rsidRDefault="00AE5317" w:rsidP="00AE5317">
      <w:pPr>
        <w:rPr>
          <w:color w:val="000000" w:themeColor="text1"/>
          <w:sz w:val="24"/>
          <w:szCs w:val="24"/>
        </w:rPr>
      </w:pPr>
      <w:r w:rsidRPr="00AE5317">
        <w:rPr>
          <w:color w:val="000000" w:themeColor="text1"/>
          <w:sz w:val="24"/>
          <w:szCs w:val="24"/>
        </w:rPr>
        <w:t xml:space="preserve">  return 0; </w:t>
      </w:r>
    </w:p>
    <w:p w14:paraId="08E69D07" w14:textId="77777777" w:rsidR="00AE5317" w:rsidRDefault="00AE5317" w:rsidP="00AE5317">
      <w:pPr>
        <w:rPr>
          <w:color w:val="000000" w:themeColor="text1"/>
          <w:sz w:val="24"/>
          <w:szCs w:val="24"/>
        </w:rPr>
      </w:pPr>
      <w:r w:rsidRPr="00AE5317">
        <w:rPr>
          <w:color w:val="000000" w:themeColor="text1"/>
          <w:sz w:val="24"/>
          <w:szCs w:val="24"/>
        </w:rPr>
        <w:t xml:space="preserve">} </w:t>
      </w:r>
    </w:p>
    <w:p w14:paraId="2F0341EB" w14:textId="5B8E83FF" w:rsidR="00AE5317" w:rsidRDefault="00AE5317" w:rsidP="00AE5317">
      <w:pPr>
        <w:rPr>
          <w:color w:val="4F81BD" w:themeColor="accent1"/>
          <w:sz w:val="28"/>
          <w:szCs w:val="28"/>
        </w:rPr>
      </w:pPr>
      <w:r w:rsidRPr="00AE5317">
        <w:rPr>
          <w:color w:val="4F81BD" w:themeColor="accent1"/>
          <w:sz w:val="28"/>
          <w:szCs w:val="28"/>
        </w:rPr>
        <w:t>Input/Output:</w:t>
      </w:r>
    </w:p>
    <w:p w14:paraId="3530A72A" w14:textId="77777777" w:rsidR="00AE5317" w:rsidRPr="00AE5317" w:rsidRDefault="00AE5317" w:rsidP="00AE5317">
      <w:pPr>
        <w:rPr>
          <w:color w:val="000000" w:themeColor="text1"/>
          <w:sz w:val="24"/>
          <w:szCs w:val="24"/>
        </w:rPr>
      </w:pPr>
      <w:r w:rsidRPr="00AE5317">
        <w:rPr>
          <w:color w:val="000000" w:themeColor="text1"/>
          <w:sz w:val="24"/>
          <w:szCs w:val="24"/>
        </w:rPr>
        <w:t>Enter the text: hello world</w:t>
      </w:r>
    </w:p>
    <w:p w14:paraId="2689CC47" w14:textId="77777777" w:rsidR="00AE5317" w:rsidRPr="00AE5317" w:rsidRDefault="00AE5317" w:rsidP="00AE5317">
      <w:pPr>
        <w:rPr>
          <w:color w:val="000000" w:themeColor="text1"/>
          <w:sz w:val="24"/>
          <w:szCs w:val="24"/>
        </w:rPr>
      </w:pPr>
      <w:r w:rsidRPr="00AE5317">
        <w:rPr>
          <w:color w:val="000000" w:themeColor="text1"/>
          <w:sz w:val="24"/>
          <w:szCs w:val="24"/>
        </w:rPr>
        <w:t>Enter the pattern: wor</w:t>
      </w:r>
    </w:p>
    <w:p w14:paraId="03E55325" w14:textId="0F6E875A" w:rsidR="00AE5317" w:rsidRDefault="00AE5317" w:rsidP="00AE5317">
      <w:pPr>
        <w:rPr>
          <w:color w:val="000000" w:themeColor="text1"/>
          <w:sz w:val="24"/>
          <w:szCs w:val="24"/>
        </w:rPr>
      </w:pPr>
      <w:r w:rsidRPr="00AE5317">
        <w:rPr>
          <w:color w:val="000000" w:themeColor="text1"/>
          <w:sz w:val="24"/>
          <w:szCs w:val="24"/>
        </w:rPr>
        <w:t>Pattern found at index 6</w:t>
      </w:r>
    </w:p>
    <w:p w14:paraId="52CA1CEA" w14:textId="77777777" w:rsidR="006900DC" w:rsidRDefault="006900DC" w:rsidP="00AE5317">
      <w:pPr>
        <w:rPr>
          <w:color w:val="000000" w:themeColor="text1"/>
          <w:sz w:val="24"/>
          <w:szCs w:val="24"/>
        </w:rPr>
      </w:pPr>
    </w:p>
    <w:p w14:paraId="372B4C49" w14:textId="77777777" w:rsidR="006900DC" w:rsidRDefault="006900DC" w:rsidP="00AE5317">
      <w:pPr>
        <w:rPr>
          <w:color w:val="000000" w:themeColor="text1"/>
          <w:sz w:val="24"/>
          <w:szCs w:val="24"/>
        </w:rPr>
      </w:pPr>
    </w:p>
    <w:p w14:paraId="746BA4E5" w14:textId="77777777" w:rsidR="006900DC" w:rsidRDefault="006900DC" w:rsidP="00AE5317">
      <w:pPr>
        <w:rPr>
          <w:color w:val="000000" w:themeColor="text1"/>
          <w:sz w:val="24"/>
          <w:szCs w:val="24"/>
        </w:rPr>
      </w:pPr>
    </w:p>
    <w:p w14:paraId="3E65BFF4" w14:textId="77777777" w:rsidR="006900DC" w:rsidRDefault="006900DC" w:rsidP="00AE5317">
      <w:pPr>
        <w:rPr>
          <w:color w:val="000000" w:themeColor="text1"/>
          <w:sz w:val="24"/>
          <w:szCs w:val="24"/>
        </w:rPr>
      </w:pPr>
    </w:p>
    <w:p w14:paraId="6D2AEB12" w14:textId="77777777" w:rsidR="006900DC" w:rsidRDefault="006900DC" w:rsidP="00AE5317">
      <w:pPr>
        <w:rPr>
          <w:color w:val="000000" w:themeColor="text1"/>
          <w:sz w:val="24"/>
          <w:szCs w:val="24"/>
        </w:rPr>
      </w:pPr>
    </w:p>
    <w:p w14:paraId="7DC86B38" w14:textId="77777777" w:rsidR="006900DC" w:rsidRDefault="006900DC" w:rsidP="00AE5317">
      <w:pPr>
        <w:rPr>
          <w:color w:val="000000" w:themeColor="text1"/>
          <w:sz w:val="24"/>
          <w:szCs w:val="24"/>
        </w:rPr>
      </w:pPr>
    </w:p>
    <w:p w14:paraId="2E4DB5D8" w14:textId="77777777" w:rsidR="006900DC" w:rsidRDefault="006900DC" w:rsidP="00AE5317">
      <w:pPr>
        <w:rPr>
          <w:color w:val="000000" w:themeColor="text1"/>
          <w:sz w:val="24"/>
          <w:szCs w:val="24"/>
        </w:rPr>
      </w:pPr>
    </w:p>
    <w:p w14:paraId="74A846CF" w14:textId="77777777" w:rsidR="006900DC" w:rsidRDefault="006900DC" w:rsidP="00AE5317">
      <w:pPr>
        <w:rPr>
          <w:color w:val="000000" w:themeColor="text1"/>
          <w:sz w:val="24"/>
          <w:szCs w:val="24"/>
        </w:rPr>
      </w:pPr>
    </w:p>
    <w:p w14:paraId="0FADD34A" w14:textId="77777777" w:rsidR="006900DC" w:rsidRDefault="006900DC" w:rsidP="00AE5317">
      <w:pPr>
        <w:rPr>
          <w:color w:val="000000" w:themeColor="text1"/>
          <w:sz w:val="24"/>
          <w:szCs w:val="24"/>
        </w:rPr>
      </w:pPr>
    </w:p>
    <w:p w14:paraId="0E584CF0" w14:textId="77777777" w:rsidR="006900DC" w:rsidRDefault="006900DC" w:rsidP="00AE5317">
      <w:pPr>
        <w:rPr>
          <w:color w:val="000000" w:themeColor="text1"/>
          <w:sz w:val="24"/>
          <w:szCs w:val="24"/>
        </w:rPr>
      </w:pPr>
    </w:p>
    <w:p w14:paraId="5EF81CFA" w14:textId="77777777" w:rsidR="006900DC" w:rsidRDefault="006900DC" w:rsidP="00AE5317">
      <w:pPr>
        <w:rPr>
          <w:color w:val="000000" w:themeColor="text1"/>
          <w:sz w:val="24"/>
          <w:szCs w:val="24"/>
        </w:rPr>
      </w:pPr>
    </w:p>
    <w:p w14:paraId="17D81946" w14:textId="77777777" w:rsidR="006900DC" w:rsidRDefault="006900DC" w:rsidP="00AE5317">
      <w:pPr>
        <w:rPr>
          <w:color w:val="000000" w:themeColor="text1"/>
          <w:sz w:val="24"/>
          <w:szCs w:val="24"/>
        </w:rPr>
      </w:pPr>
    </w:p>
    <w:p w14:paraId="4F2A17F3" w14:textId="77777777" w:rsidR="006900DC" w:rsidRDefault="006900DC" w:rsidP="00AE5317">
      <w:pPr>
        <w:rPr>
          <w:color w:val="000000" w:themeColor="text1"/>
          <w:sz w:val="24"/>
          <w:szCs w:val="24"/>
        </w:rPr>
      </w:pPr>
    </w:p>
    <w:p w14:paraId="331E30A7" w14:textId="77777777" w:rsidR="006900DC" w:rsidRDefault="006900DC" w:rsidP="00AE5317">
      <w:pPr>
        <w:rPr>
          <w:color w:val="000000" w:themeColor="text1"/>
          <w:sz w:val="24"/>
          <w:szCs w:val="24"/>
        </w:rPr>
      </w:pPr>
    </w:p>
    <w:p w14:paraId="39EB6FAF" w14:textId="181A8EB8" w:rsidR="00AE5317" w:rsidRPr="004D0EE8" w:rsidRDefault="00AE5317" w:rsidP="00AE5317">
      <w:pPr>
        <w:rPr>
          <w:color w:val="4F81BD" w:themeColor="accent1"/>
          <w:sz w:val="28"/>
          <w:szCs w:val="28"/>
        </w:rPr>
      </w:pPr>
      <w:r w:rsidRPr="00AE5317">
        <w:rPr>
          <w:b/>
          <w:bCs/>
          <w:color w:val="4F81BD" w:themeColor="accent1"/>
          <w:sz w:val="28"/>
          <w:szCs w:val="28"/>
        </w:rPr>
        <w:lastRenderedPageBreak/>
        <w:t>Lab report 6</w:t>
      </w:r>
      <w:r w:rsidRPr="004D0EE8">
        <w:rPr>
          <w:b/>
          <w:bCs/>
          <w:color w:val="4F81BD" w:themeColor="accent1"/>
          <w:sz w:val="28"/>
          <w:szCs w:val="28"/>
        </w:rPr>
        <w:t>:</w:t>
      </w:r>
      <w:r w:rsidRPr="004D0EE8">
        <w:rPr>
          <w:color w:val="4F81BD" w:themeColor="accent1"/>
          <w:sz w:val="28"/>
          <w:szCs w:val="28"/>
        </w:rPr>
        <w:t xml:space="preserve"> </w:t>
      </w:r>
      <w:r w:rsidR="004D0EE8" w:rsidRPr="004D0EE8">
        <w:rPr>
          <w:color w:val="4F81BD" w:themeColor="accent1"/>
          <w:sz w:val="28"/>
          <w:szCs w:val="28"/>
        </w:rPr>
        <w:t>Write a program to implement a queue data structure along with its typical operations</w:t>
      </w:r>
    </w:p>
    <w:p w14:paraId="40D2FFD5" w14:textId="77777777" w:rsidR="00A62FE5" w:rsidRDefault="00A62FE5" w:rsidP="00A62FE5">
      <w:pPr>
        <w:rPr>
          <w:color w:val="4F81BD" w:themeColor="accent1"/>
          <w:sz w:val="28"/>
          <w:szCs w:val="28"/>
        </w:rPr>
      </w:pPr>
      <w:r>
        <w:rPr>
          <w:color w:val="4F81BD" w:themeColor="accent1"/>
          <w:sz w:val="28"/>
          <w:szCs w:val="28"/>
        </w:rPr>
        <w:t>Theory</w:t>
      </w:r>
    </w:p>
    <w:p w14:paraId="7E37F977" w14:textId="5E85747E" w:rsidR="00A62FE5" w:rsidRPr="00A62FE5" w:rsidRDefault="00A62FE5" w:rsidP="00A62FE5">
      <w:pPr>
        <w:rPr>
          <w:color w:val="000000" w:themeColor="text1"/>
          <w:sz w:val="24"/>
          <w:szCs w:val="24"/>
        </w:rPr>
      </w:pPr>
      <w:r w:rsidRPr="00A62FE5">
        <w:rPr>
          <w:color w:val="000000" w:themeColor="text1"/>
          <w:sz w:val="24"/>
          <w:szCs w:val="24"/>
        </w:rPr>
        <w:t xml:space="preserve">A </w:t>
      </w:r>
      <w:r w:rsidRPr="00A62FE5">
        <w:rPr>
          <w:b/>
          <w:bCs/>
          <w:color w:val="000000" w:themeColor="text1"/>
          <w:sz w:val="24"/>
          <w:szCs w:val="24"/>
        </w:rPr>
        <w:t>Queue</w:t>
      </w:r>
      <w:r w:rsidRPr="00A62FE5">
        <w:rPr>
          <w:color w:val="000000" w:themeColor="text1"/>
          <w:sz w:val="24"/>
          <w:szCs w:val="24"/>
        </w:rPr>
        <w:t xml:space="preserve"> is a fundamental data structure that follows the </w:t>
      </w:r>
      <w:r w:rsidRPr="00A62FE5">
        <w:rPr>
          <w:b/>
          <w:bCs/>
          <w:color w:val="000000" w:themeColor="text1"/>
          <w:sz w:val="24"/>
          <w:szCs w:val="24"/>
        </w:rPr>
        <w:t>First-In-First-Out (FIFO)</w:t>
      </w:r>
      <w:r w:rsidRPr="00A62FE5">
        <w:rPr>
          <w:color w:val="000000" w:themeColor="text1"/>
          <w:sz w:val="24"/>
          <w:szCs w:val="24"/>
        </w:rPr>
        <w:t xml:space="preserve"> principle. In this structure, elements are inserted at the rear and removed from the front. This behavior is analogous to a queue in real life, such as people waiting in line at a service counter.</w:t>
      </w:r>
    </w:p>
    <w:p w14:paraId="446A54EC" w14:textId="77777777" w:rsidR="00A62FE5" w:rsidRDefault="00A62FE5" w:rsidP="00A62FE5">
      <w:pPr>
        <w:rPr>
          <w:color w:val="000000" w:themeColor="text1"/>
          <w:sz w:val="24"/>
          <w:szCs w:val="24"/>
        </w:rPr>
      </w:pPr>
      <w:r w:rsidRPr="00A62FE5">
        <w:rPr>
          <w:color w:val="000000" w:themeColor="text1"/>
          <w:sz w:val="24"/>
          <w:szCs w:val="24"/>
        </w:rPr>
        <w:t>Queues are widely used in computer science for scheduling tasks, buffering data, and handling asynchronous events. Examples of queue applications include managing processes in operating systems, network traffic handling, and data processing.</w:t>
      </w:r>
    </w:p>
    <w:p w14:paraId="65ECB1D7" w14:textId="77777777" w:rsidR="00A62FE5" w:rsidRPr="00A62FE5" w:rsidRDefault="00A62FE5" w:rsidP="00A62FE5">
      <w:pPr>
        <w:rPr>
          <w:b/>
          <w:bCs/>
          <w:color w:val="4F81BD" w:themeColor="accent1"/>
          <w:sz w:val="28"/>
          <w:szCs w:val="28"/>
        </w:rPr>
      </w:pPr>
      <w:r w:rsidRPr="00A62FE5">
        <w:rPr>
          <w:b/>
          <w:bCs/>
          <w:color w:val="4F81BD" w:themeColor="accent1"/>
          <w:sz w:val="28"/>
          <w:szCs w:val="28"/>
        </w:rPr>
        <w:t>Objective:</w:t>
      </w:r>
    </w:p>
    <w:p w14:paraId="446F7619" w14:textId="77777777" w:rsidR="00A62FE5" w:rsidRDefault="00A62FE5" w:rsidP="00A62FE5">
      <w:pPr>
        <w:rPr>
          <w:color w:val="000000" w:themeColor="text1"/>
          <w:sz w:val="24"/>
          <w:szCs w:val="24"/>
        </w:rPr>
      </w:pPr>
      <w:r w:rsidRPr="00A62FE5">
        <w:rPr>
          <w:color w:val="000000" w:themeColor="text1"/>
          <w:sz w:val="24"/>
          <w:szCs w:val="24"/>
        </w:rPr>
        <w:t>To implement a queue data structure in C++ and demonstrate its typical operations like enqueue, dequeue, peek, isEmpty, and isFull.</w:t>
      </w:r>
    </w:p>
    <w:p w14:paraId="5CF25950" w14:textId="1B6AB221" w:rsidR="00A62FE5" w:rsidRPr="00A62FE5" w:rsidRDefault="00A62FE5" w:rsidP="00A62FE5">
      <w:pPr>
        <w:rPr>
          <w:b/>
          <w:bCs/>
          <w:color w:val="4F81BD" w:themeColor="accent1"/>
          <w:sz w:val="28"/>
          <w:szCs w:val="28"/>
        </w:rPr>
      </w:pPr>
      <w:r w:rsidRPr="00A62FE5">
        <w:rPr>
          <w:b/>
          <w:bCs/>
          <w:color w:val="4F81BD" w:themeColor="accent1"/>
          <w:sz w:val="28"/>
          <w:szCs w:val="28"/>
        </w:rPr>
        <w:t>Algorithm:</w:t>
      </w:r>
    </w:p>
    <w:p w14:paraId="58594C6B" w14:textId="77777777" w:rsidR="00A62FE5" w:rsidRPr="00A62FE5" w:rsidRDefault="00A62FE5" w:rsidP="00A62FE5">
      <w:pPr>
        <w:numPr>
          <w:ilvl w:val="0"/>
          <w:numId w:val="12"/>
        </w:numPr>
        <w:rPr>
          <w:color w:val="000000" w:themeColor="text1"/>
          <w:sz w:val="24"/>
          <w:szCs w:val="24"/>
        </w:rPr>
      </w:pPr>
      <w:r w:rsidRPr="00A62FE5">
        <w:rPr>
          <w:b/>
          <w:bCs/>
          <w:color w:val="000000" w:themeColor="text1"/>
          <w:sz w:val="24"/>
          <w:szCs w:val="24"/>
        </w:rPr>
        <w:t>Enqueue Operation:</w:t>
      </w:r>
      <w:r w:rsidRPr="00A62FE5">
        <w:rPr>
          <w:color w:val="000000" w:themeColor="text1"/>
          <w:sz w:val="24"/>
          <w:szCs w:val="24"/>
        </w:rPr>
        <w:t xml:space="preserve"> Insert the element at the rear of the queue, if the queue is not full.</w:t>
      </w:r>
    </w:p>
    <w:p w14:paraId="74D59676" w14:textId="77777777" w:rsidR="00A62FE5" w:rsidRPr="00A62FE5" w:rsidRDefault="00A62FE5" w:rsidP="00A62FE5">
      <w:pPr>
        <w:numPr>
          <w:ilvl w:val="0"/>
          <w:numId w:val="12"/>
        </w:numPr>
        <w:rPr>
          <w:color w:val="000000" w:themeColor="text1"/>
          <w:sz w:val="24"/>
          <w:szCs w:val="24"/>
        </w:rPr>
      </w:pPr>
      <w:r w:rsidRPr="00A62FE5">
        <w:rPr>
          <w:b/>
          <w:bCs/>
          <w:color w:val="000000" w:themeColor="text1"/>
          <w:sz w:val="24"/>
          <w:szCs w:val="24"/>
        </w:rPr>
        <w:t>Dequeue Operation:</w:t>
      </w:r>
      <w:r w:rsidRPr="00A62FE5">
        <w:rPr>
          <w:color w:val="000000" w:themeColor="text1"/>
          <w:sz w:val="24"/>
          <w:szCs w:val="24"/>
        </w:rPr>
        <w:t xml:space="preserve"> Remove the front element of the queue, if the queue is not empty.</w:t>
      </w:r>
    </w:p>
    <w:p w14:paraId="40FA14CB" w14:textId="77777777" w:rsidR="00A62FE5" w:rsidRPr="00A62FE5" w:rsidRDefault="00A62FE5" w:rsidP="00A62FE5">
      <w:pPr>
        <w:numPr>
          <w:ilvl w:val="0"/>
          <w:numId w:val="12"/>
        </w:numPr>
        <w:rPr>
          <w:color w:val="000000" w:themeColor="text1"/>
          <w:sz w:val="24"/>
          <w:szCs w:val="24"/>
        </w:rPr>
      </w:pPr>
      <w:r w:rsidRPr="00A62FE5">
        <w:rPr>
          <w:b/>
          <w:bCs/>
          <w:color w:val="000000" w:themeColor="text1"/>
          <w:sz w:val="24"/>
          <w:szCs w:val="24"/>
        </w:rPr>
        <w:t>Peek Operation:</w:t>
      </w:r>
      <w:r w:rsidRPr="00A62FE5">
        <w:rPr>
          <w:color w:val="000000" w:themeColor="text1"/>
          <w:sz w:val="24"/>
          <w:szCs w:val="24"/>
        </w:rPr>
        <w:t xml:space="preserve"> Retrieve the front element without removing it, if the queue is not empty.</w:t>
      </w:r>
    </w:p>
    <w:p w14:paraId="54FC8730" w14:textId="77777777" w:rsidR="00A62FE5" w:rsidRPr="00A62FE5" w:rsidRDefault="00A62FE5" w:rsidP="00A62FE5">
      <w:pPr>
        <w:numPr>
          <w:ilvl w:val="0"/>
          <w:numId w:val="12"/>
        </w:numPr>
        <w:rPr>
          <w:color w:val="000000" w:themeColor="text1"/>
          <w:sz w:val="24"/>
          <w:szCs w:val="24"/>
        </w:rPr>
      </w:pPr>
      <w:r w:rsidRPr="00A62FE5">
        <w:rPr>
          <w:b/>
          <w:bCs/>
          <w:color w:val="000000" w:themeColor="text1"/>
          <w:sz w:val="24"/>
          <w:szCs w:val="24"/>
        </w:rPr>
        <w:t>IsEmpty Operation:</w:t>
      </w:r>
      <w:r w:rsidRPr="00A62FE5">
        <w:rPr>
          <w:color w:val="000000" w:themeColor="text1"/>
          <w:sz w:val="24"/>
          <w:szCs w:val="24"/>
        </w:rPr>
        <w:t xml:space="preserve"> Return true if the queue is empty (front == -1).</w:t>
      </w:r>
    </w:p>
    <w:p w14:paraId="3D83327E" w14:textId="26129D7E" w:rsidR="00A62FE5" w:rsidRDefault="00A62FE5" w:rsidP="00A62FE5">
      <w:pPr>
        <w:numPr>
          <w:ilvl w:val="0"/>
          <w:numId w:val="12"/>
        </w:numPr>
        <w:rPr>
          <w:color w:val="000000" w:themeColor="text1"/>
          <w:sz w:val="24"/>
          <w:szCs w:val="24"/>
        </w:rPr>
      </w:pPr>
      <w:r w:rsidRPr="00A62FE5">
        <w:rPr>
          <w:b/>
          <w:bCs/>
          <w:color w:val="000000" w:themeColor="text1"/>
          <w:sz w:val="24"/>
          <w:szCs w:val="24"/>
        </w:rPr>
        <w:t>IsFull Operation:</w:t>
      </w:r>
      <w:r w:rsidRPr="00A62FE5">
        <w:rPr>
          <w:color w:val="000000" w:themeColor="text1"/>
          <w:sz w:val="24"/>
          <w:szCs w:val="24"/>
        </w:rPr>
        <w:t xml:space="preserve"> Return true if the queue is full (rear == MAX - 1).</w:t>
      </w:r>
    </w:p>
    <w:p w14:paraId="587D1C0E" w14:textId="77777777" w:rsidR="00BB19F1" w:rsidRPr="00BB19F1" w:rsidRDefault="00BB19F1" w:rsidP="00BB19F1">
      <w:pPr>
        <w:rPr>
          <w:color w:val="4F81BD" w:themeColor="accent1"/>
          <w:sz w:val="28"/>
          <w:szCs w:val="28"/>
        </w:rPr>
      </w:pPr>
      <w:r w:rsidRPr="00BB19F1">
        <w:rPr>
          <w:color w:val="4F81BD" w:themeColor="accent1"/>
          <w:sz w:val="28"/>
          <w:szCs w:val="28"/>
        </w:rPr>
        <w:t>Code:</w:t>
      </w:r>
    </w:p>
    <w:p w14:paraId="77836BE1" w14:textId="073D5F49" w:rsidR="00BB19F1" w:rsidRPr="00BB19F1" w:rsidRDefault="00BB19F1" w:rsidP="00BB19F1">
      <w:pPr>
        <w:rPr>
          <w:color w:val="000000" w:themeColor="text1"/>
          <w:sz w:val="24"/>
          <w:szCs w:val="24"/>
        </w:rPr>
      </w:pPr>
      <w:r w:rsidRPr="00BB19F1">
        <w:rPr>
          <w:color w:val="000000" w:themeColor="text1"/>
          <w:sz w:val="24"/>
          <w:szCs w:val="24"/>
        </w:rPr>
        <w:t xml:space="preserve">#include &lt;iostream&gt; </w:t>
      </w:r>
    </w:p>
    <w:p w14:paraId="07CE7D52" w14:textId="77777777" w:rsidR="00BB19F1" w:rsidRPr="00BB19F1" w:rsidRDefault="00BB19F1" w:rsidP="00BB19F1">
      <w:pPr>
        <w:rPr>
          <w:color w:val="000000" w:themeColor="text1"/>
          <w:sz w:val="24"/>
          <w:szCs w:val="24"/>
        </w:rPr>
      </w:pPr>
      <w:r w:rsidRPr="00BB19F1">
        <w:rPr>
          <w:color w:val="000000" w:themeColor="text1"/>
          <w:sz w:val="24"/>
          <w:szCs w:val="24"/>
        </w:rPr>
        <w:t xml:space="preserve">using namespace std; </w:t>
      </w:r>
    </w:p>
    <w:p w14:paraId="739B4FAF" w14:textId="77777777" w:rsidR="00BB19F1" w:rsidRDefault="00BB19F1" w:rsidP="00BB19F1">
      <w:pPr>
        <w:rPr>
          <w:color w:val="000000" w:themeColor="text1"/>
          <w:sz w:val="24"/>
          <w:szCs w:val="24"/>
        </w:rPr>
      </w:pPr>
      <w:r w:rsidRPr="00BB19F1">
        <w:rPr>
          <w:color w:val="000000" w:themeColor="text1"/>
          <w:sz w:val="24"/>
          <w:szCs w:val="24"/>
        </w:rPr>
        <w:t xml:space="preserve"> #define MAX 5 </w:t>
      </w:r>
    </w:p>
    <w:p w14:paraId="35C51889" w14:textId="0333C1B8" w:rsidR="00BB19F1" w:rsidRPr="00BB19F1" w:rsidRDefault="00BB19F1" w:rsidP="00BB19F1">
      <w:pPr>
        <w:rPr>
          <w:color w:val="000000" w:themeColor="text1"/>
          <w:sz w:val="24"/>
          <w:szCs w:val="24"/>
        </w:rPr>
      </w:pPr>
      <w:r w:rsidRPr="00BB19F1">
        <w:rPr>
          <w:color w:val="000000" w:themeColor="text1"/>
          <w:sz w:val="24"/>
          <w:szCs w:val="24"/>
        </w:rPr>
        <w:t xml:space="preserve">int queue[MAX], front = -1, rear = -1; </w:t>
      </w:r>
    </w:p>
    <w:p w14:paraId="09CC8DC2" w14:textId="284CF459" w:rsidR="00BB19F1" w:rsidRPr="00BB19F1" w:rsidRDefault="00BB19F1" w:rsidP="00BB19F1">
      <w:pPr>
        <w:rPr>
          <w:color w:val="000000" w:themeColor="text1"/>
          <w:sz w:val="24"/>
          <w:szCs w:val="24"/>
        </w:rPr>
      </w:pPr>
      <w:r w:rsidRPr="00BB19F1">
        <w:rPr>
          <w:color w:val="000000" w:themeColor="text1"/>
          <w:sz w:val="24"/>
          <w:szCs w:val="24"/>
        </w:rPr>
        <w:lastRenderedPageBreak/>
        <w:t xml:space="preserve"> int main() { </w:t>
      </w:r>
    </w:p>
    <w:p w14:paraId="0766FAD6" w14:textId="77777777" w:rsidR="00BB19F1" w:rsidRPr="00BB19F1" w:rsidRDefault="00BB19F1" w:rsidP="00BB19F1">
      <w:pPr>
        <w:rPr>
          <w:color w:val="000000" w:themeColor="text1"/>
          <w:sz w:val="24"/>
          <w:szCs w:val="24"/>
        </w:rPr>
      </w:pPr>
      <w:r w:rsidRPr="00BB19F1">
        <w:rPr>
          <w:color w:val="000000" w:themeColor="text1"/>
          <w:sz w:val="24"/>
          <w:szCs w:val="24"/>
        </w:rPr>
        <w:t xml:space="preserve">    int choice, value; </w:t>
      </w:r>
    </w:p>
    <w:p w14:paraId="7AD81E76" w14:textId="2E815E4B" w:rsidR="00BB19F1" w:rsidRPr="00BB19F1" w:rsidRDefault="00BB19F1" w:rsidP="00BB19F1">
      <w:pPr>
        <w:rPr>
          <w:color w:val="000000" w:themeColor="text1"/>
          <w:sz w:val="24"/>
          <w:szCs w:val="24"/>
        </w:rPr>
      </w:pPr>
      <w:r w:rsidRPr="00BB19F1">
        <w:rPr>
          <w:color w:val="000000" w:themeColor="text1"/>
          <w:sz w:val="24"/>
          <w:szCs w:val="24"/>
        </w:rPr>
        <w:t xml:space="preserve">   while (1) { </w:t>
      </w:r>
    </w:p>
    <w:p w14:paraId="50159B37"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"\nQueue Operations:\n"; </w:t>
      </w:r>
    </w:p>
    <w:p w14:paraId="67F05AAE"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"1. Enqueue\n"; </w:t>
      </w:r>
    </w:p>
    <w:p w14:paraId="0AD3ACEA"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"2. Dequeue\n"; </w:t>
      </w:r>
    </w:p>
    <w:p w14:paraId="759D4F77"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"3. Display\n"; </w:t>
      </w:r>
    </w:p>
    <w:p w14:paraId="2EFE8CDB"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"4. Exit\n"; </w:t>
      </w:r>
    </w:p>
    <w:p w14:paraId="766E7483"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"Enter your choice: "; </w:t>
      </w:r>
    </w:p>
    <w:p w14:paraId="0678C652" w14:textId="77777777" w:rsidR="00BB19F1" w:rsidRPr="00BB19F1" w:rsidRDefault="00BB19F1" w:rsidP="00BB19F1">
      <w:pPr>
        <w:rPr>
          <w:color w:val="000000" w:themeColor="text1"/>
          <w:sz w:val="24"/>
          <w:szCs w:val="24"/>
        </w:rPr>
      </w:pPr>
      <w:r w:rsidRPr="00BB19F1">
        <w:rPr>
          <w:color w:val="000000" w:themeColor="text1"/>
          <w:sz w:val="24"/>
          <w:szCs w:val="24"/>
        </w:rPr>
        <w:t xml:space="preserve">        cin &gt;&gt; choice; </w:t>
      </w:r>
    </w:p>
    <w:p w14:paraId="22165D3D" w14:textId="5BCD6D81" w:rsidR="00BB19F1" w:rsidRPr="00BB19F1" w:rsidRDefault="00BB19F1" w:rsidP="00BB19F1">
      <w:pPr>
        <w:rPr>
          <w:color w:val="000000" w:themeColor="text1"/>
          <w:sz w:val="24"/>
          <w:szCs w:val="24"/>
        </w:rPr>
      </w:pPr>
      <w:r w:rsidRPr="00BB19F1">
        <w:rPr>
          <w:color w:val="000000" w:themeColor="text1"/>
          <w:sz w:val="24"/>
          <w:szCs w:val="24"/>
        </w:rPr>
        <w:t xml:space="preserve">   switch (choice) { </w:t>
      </w:r>
    </w:p>
    <w:p w14:paraId="4F03B5C4" w14:textId="77777777" w:rsidR="00BB19F1" w:rsidRPr="00BB19F1" w:rsidRDefault="00BB19F1" w:rsidP="00BB19F1">
      <w:pPr>
        <w:rPr>
          <w:color w:val="000000" w:themeColor="text1"/>
          <w:sz w:val="24"/>
          <w:szCs w:val="24"/>
        </w:rPr>
      </w:pPr>
      <w:r w:rsidRPr="00BB19F1">
        <w:rPr>
          <w:color w:val="000000" w:themeColor="text1"/>
          <w:sz w:val="24"/>
          <w:szCs w:val="24"/>
        </w:rPr>
        <w:t xml:space="preserve">            case 1: </w:t>
      </w:r>
    </w:p>
    <w:p w14:paraId="5C60FA6A" w14:textId="77777777" w:rsidR="00BB19F1" w:rsidRPr="00BB19F1" w:rsidRDefault="00BB19F1" w:rsidP="00BB19F1">
      <w:pPr>
        <w:rPr>
          <w:color w:val="000000" w:themeColor="text1"/>
          <w:sz w:val="24"/>
          <w:szCs w:val="24"/>
        </w:rPr>
      </w:pPr>
      <w:r w:rsidRPr="00BB19F1">
        <w:rPr>
          <w:color w:val="000000" w:themeColor="text1"/>
          <w:sz w:val="24"/>
          <w:szCs w:val="24"/>
        </w:rPr>
        <w:t xml:space="preserve">                if (rear == MAX - 1) { </w:t>
      </w:r>
    </w:p>
    <w:p w14:paraId="0F73A906"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"Queue is full! Cannot enqueue.\n"; </w:t>
      </w:r>
    </w:p>
    <w:p w14:paraId="63280FF6" w14:textId="77777777" w:rsidR="00BB19F1" w:rsidRPr="00BB19F1" w:rsidRDefault="00BB19F1" w:rsidP="00BB19F1">
      <w:pPr>
        <w:rPr>
          <w:color w:val="000000" w:themeColor="text1"/>
          <w:sz w:val="24"/>
          <w:szCs w:val="24"/>
        </w:rPr>
      </w:pPr>
      <w:r w:rsidRPr="00BB19F1">
        <w:rPr>
          <w:color w:val="000000" w:themeColor="text1"/>
          <w:sz w:val="24"/>
          <w:szCs w:val="24"/>
        </w:rPr>
        <w:t xml:space="preserve">                } else { </w:t>
      </w:r>
    </w:p>
    <w:p w14:paraId="12F946D5" w14:textId="77777777" w:rsidR="00BB19F1" w:rsidRPr="00BB19F1" w:rsidRDefault="00BB19F1" w:rsidP="00BB19F1">
      <w:pPr>
        <w:rPr>
          <w:color w:val="000000" w:themeColor="text1"/>
          <w:sz w:val="24"/>
          <w:szCs w:val="24"/>
        </w:rPr>
      </w:pPr>
      <w:r w:rsidRPr="00BB19F1">
        <w:rPr>
          <w:color w:val="000000" w:themeColor="text1"/>
          <w:sz w:val="24"/>
          <w:szCs w:val="24"/>
        </w:rPr>
        <w:t xml:space="preserve">                    if (front == -1) { </w:t>
      </w:r>
    </w:p>
    <w:p w14:paraId="001F1387" w14:textId="77777777" w:rsidR="00BB19F1" w:rsidRPr="00BB19F1" w:rsidRDefault="00BB19F1" w:rsidP="00BB19F1">
      <w:pPr>
        <w:rPr>
          <w:color w:val="000000" w:themeColor="text1"/>
          <w:sz w:val="24"/>
          <w:szCs w:val="24"/>
        </w:rPr>
      </w:pPr>
      <w:r w:rsidRPr="00BB19F1">
        <w:rPr>
          <w:color w:val="000000" w:themeColor="text1"/>
          <w:sz w:val="24"/>
          <w:szCs w:val="24"/>
        </w:rPr>
        <w:t xml:space="preserve">                        front = 0; </w:t>
      </w:r>
    </w:p>
    <w:p w14:paraId="433CD3B8"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0F932419"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"Enter the value to enqueue: "; </w:t>
      </w:r>
    </w:p>
    <w:p w14:paraId="1ADC8450" w14:textId="77777777" w:rsidR="00BB19F1" w:rsidRPr="00BB19F1" w:rsidRDefault="00BB19F1" w:rsidP="00BB19F1">
      <w:pPr>
        <w:rPr>
          <w:color w:val="000000" w:themeColor="text1"/>
          <w:sz w:val="24"/>
          <w:szCs w:val="24"/>
        </w:rPr>
      </w:pPr>
      <w:r w:rsidRPr="00BB19F1">
        <w:rPr>
          <w:color w:val="000000" w:themeColor="text1"/>
          <w:sz w:val="24"/>
          <w:szCs w:val="24"/>
        </w:rPr>
        <w:t xml:space="preserve">                    cin &gt;&gt; value; </w:t>
      </w:r>
    </w:p>
    <w:p w14:paraId="18CCB181" w14:textId="77777777" w:rsidR="00BB19F1" w:rsidRPr="00BB19F1" w:rsidRDefault="00BB19F1" w:rsidP="00BB19F1">
      <w:pPr>
        <w:rPr>
          <w:color w:val="000000" w:themeColor="text1"/>
          <w:sz w:val="24"/>
          <w:szCs w:val="24"/>
        </w:rPr>
      </w:pPr>
      <w:r w:rsidRPr="00BB19F1">
        <w:rPr>
          <w:color w:val="000000" w:themeColor="text1"/>
          <w:sz w:val="24"/>
          <w:szCs w:val="24"/>
        </w:rPr>
        <w:t xml:space="preserve">                    rear++; </w:t>
      </w:r>
    </w:p>
    <w:p w14:paraId="7FC25D6D" w14:textId="77777777" w:rsidR="00BB19F1" w:rsidRPr="00BB19F1" w:rsidRDefault="00BB19F1" w:rsidP="00BB19F1">
      <w:pPr>
        <w:rPr>
          <w:color w:val="000000" w:themeColor="text1"/>
          <w:sz w:val="24"/>
          <w:szCs w:val="24"/>
        </w:rPr>
      </w:pPr>
      <w:r w:rsidRPr="00BB19F1">
        <w:rPr>
          <w:color w:val="000000" w:themeColor="text1"/>
          <w:sz w:val="24"/>
          <w:szCs w:val="24"/>
        </w:rPr>
        <w:t xml:space="preserve">                    queue[rear] = value; </w:t>
      </w:r>
    </w:p>
    <w:p w14:paraId="5E872E4F"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value &lt;&lt; " enqueued to the queue.\n"; </w:t>
      </w:r>
    </w:p>
    <w:p w14:paraId="03087587"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"Current front: " &lt;&lt; front &lt;&lt; ", rear: " &lt;&lt; rear &lt;&lt; endl; </w:t>
      </w:r>
    </w:p>
    <w:p w14:paraId="769173F0"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4519AB5C" w14:textId="77777777" w:rsidR="00BB19F1" w:rsidRPr="00BB19F1" w:rsidRDefault="00BB19F1" w:rsidP="00BB19F1">
      <w:pPr>
        <w:rPr>
          <w:color w:val="000000" w:themeColor="text1"/>
          <w:sz w:val="24"/>
          <w:szCs w:val="24"/>
        </w:rPr>
      </w:pPr>
      <w:r w:rsidRPr="00BB19F1">
        <w:rPr>
          <w:color w:val="000000" w:themeColor="text1"/>
          <w:sz w:val="24"/>
          <w:szCs w:val="24"/>
        </w:rPr>
        <w:lastRenderedPageBreak/>
        <w:t xml:space="preserve">                break; </w:t>
      </w:r>
    </w:p>
    <w:p w14:paraId="04CFCBDB" w14:textId="77777777" w:rsidR="00BB19F1" w:rsidRPr="00BB19F1" w:rsidRDefault="00BB19F1" w:rsidP="00BB19F1">
      <w:pPr>
        <w:rPr>
          <w:color w:val="000000" w:themeColor="text1"/>
          <w:sz w:val="24"/>
          <w:szCs w:val="24"/>
        </w:rPr>
      </w:pPr>
      <w:r w:rsidRPr="00BB19F1">
        <w:rPr>
          <w:color w:val="000000" w:themeColor="text1"/>
          <w:sz w:val="24"/>
          <w:szCs w:val="24"/>
        </w:rPr>
        <w:t xml:space="preserve"> </w:t>
      </w:r>
    </w:p>
    <w:p w14:paraId="32CC4576" w14:textId="77777777" w:rsidR="00BB19F1" w:rsidRPr="00BB19F1" w:rsidRDefault="00BB19F1" w:rsidP="00BB19F1">
      <w:pPr>
        <w:rPr>
          <w:color w:val="000000" w:themeColor="text1"/>
          <w:sz w:val="24"/>
          <w:szCs w:val="24"/>
        </w:rPr>
      </w:pPr>
      <w:r w:rsidRPr="00BB19F1">
        <w:rPr>
          <w:color w:val="000000" w:themeColor="text1"/>
          <w:sz w:val="24"/>
          <w:szCs w:val="24"/>
        </w:rPr>
        <w:t xml:space="preserve">            case 2: </w:t>
      </w:r>
    </w:p>
    <w:p w14:paraId="61917C7C" w14:textId="77777777" w:rsidR="00BB19F1" w:rsidRPr="00BB19F1" w:rsidRDefault="00BB19F1" w:rsidP="00BB19F1">
      <w:pPr>
        <w:rPr>
          <w:color w:val="000000" w:themeColor="text1"/>
          <w:sz w:val="24"/>
          <w:szCs w:val="24"/>
        </w:rPr>
      </w:pPr>
      <w:r w:rsidRPr="00BB19F1">
        <w:rPr>
          <w:color w:val="000000" w:themeColor="text1"/>
          <w:sz w:val="24"/>
          <w:szCs w:val="24"/>
        </w:rPr>
        <w:t xml:space="preserve">                if (front == -1 || front &gt; rear) { </w:t>
      </w:r>
    </w:p>
    <w:p w14:paraId="256178DD"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"Queue is empty! Cannot dequeue.\n"; </w:t>
      </w:r>
    </w:p>
    <w:p w14:paraId="27668BA1" w14:textId="77777777" w:rsidR="00BB19F1" w:rsidRPr="00BB19F1" w:rsidRDefault="00BB19F1" w:rsidP="00BB19F1">
      <w:pPr>
        <w:rPr>
          <w:color w:val="000000" w:themeColor="text1"/>
          <w:sz w:val="24"/>
          <w:szCs w:val="24"/>
        </w:rPr>
      </w:pPr>
      <w:r w:rsidRPr="00BB19F1">
        <w:rPr>
          <w:color w:val="000000" w:themeColor="text1"/>
          <w:sz w:val="24"/>
          <w:szCs w:val="24"/>
        </w:rPr>
        <w:t xml:space="preserve">                } else { </w:t>
      </w:r>
    </w:p>
    <w:p w14:paraId="2407750F"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"Dequeued value: " &lt;&lt; queue[front] &lt;&lt; endl; </w:t>
      </w:r>
    </w:p>
    <w:p w14:paraId="4D22848F" w14:textId="77777777" w:rsidR="00BB19F1" w:rsidRPr="00BB19F1" w:rsidRDefault="00BB19F1" w:rsidP="00BB19F1">
      <w:pPr>
        <w:rPr>
          <w:color w:val="000000" w:themeColor="text1"/>
          <w:sz w:val="24"/>
          <w:szCs w:val="24"/>
        </w:rPr>
      </w:pPr>
      <w:r w:rsidRPr="00BB19F1">
        <w:rPr>
          <w:color w:val="000000" w:themeColor="text1"/>
          <w:sz w:val="24"/>
          <w:szCs w:val="24"/>
        </w:rPr>
        <w:t xml:space="preserve">                    front++; </w:t>
      </w:r>
    </w:p>
    <w:p w14:paraId="4044400F"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"Current front: " &lt;&lt; front &lt;&lt; ", rear: " &lt;&lt; rear &lt;&lt; endl; </w:t>
      </w:r>
    </w:p>
    <w:p w14:paraId="155A5EB0" w14:textId="77777777" w:rsidR="00BB19F1" w:rsidRPr="00BB19F1" w:rsidRDefault="00BB19F1" w:rsidP="00BB19F1">
      <w:pPr>
        <w:rPr>
          <w:color w:val="000000" w:themeColor="text1"/>
          <w:sz w:val="24"/>
          <w:szCs w:val="24"/>
        </w:rPr>
      </w:pPr>
      <w:r w:rsidRPr="00BB19F1">
        <w:rPr>
          <w:color w:val="000000" w:themeColor="text1"/>
          <w:sz w:val="24"/>
          <w:szCs w:val="24"/>
        </w:rPr>
        <w:t xml:space="preserve">                    if (front &gt; rear) { </w:t>
      </w:r>
    </w:p>
    <w:p w14:paraId="46EF343E" w14:textId="77777777" w:rsidR="00BB19F1" w:rsidRPr="00BB19F1" w:rsidRDefault="00BB19F1" w:rsidP="00BB19F1">
      <w:pPr>
        <w:rPr>
          <w:color w:val="000000" w:themeColor="text1"/>
          <w:sz w:val="24"/>
          <w:szCs w:val="24"/>
        </w:rPr>
      </w:pPr>
      <w:r w:rsidRPr="00BB19F1">
        <w:rPr>
          <w:color w:val="000000" w:themeColor="text1"/>
          <w:sz w:val="24"/>
          <w:szCs w:val="24"/>
        </w:rPr>
        <w:t xml:space="preserve">                        front = rear = -1; </w:t>
      </w:r>
    </w:p>
    <w:p w14:paraId="61B4121A"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"Queue is now empty.\n"; </w:t>
      </w:r>
    </w:p>
    <w:p w14:paraId="542758A5"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04808CAF"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52A1C7C6" w14:textId="77777777" w:rsidR="00BB19F1" w:rsidRPr="00BB19F1" w:rsidRDefault="00BB19F1" w:rsidP="00BB19F1">
      <w:pPr>
        <w:rPr>
          <w:color w:val="000000" w:themeColor="text1"/>
          <w:sz w:val="24"/>
          <w:szCs w:val="24"/>
        </w:rPr>
      </w:pPr>
      <w:r w:rsidRPr="00BB19F1">
        <w:rPr>
          <w:color w:val="000000" w:themeColor="text1"/>
          <w:sz w:val="24"/>
          <w:szCs w:val="24"/>
        </w:rPr>
        <w:t xml:space="preserve">                break; </w:t>
      </w:r>
    </w:p>
    <w:p w14:paraId="2379EB98" w14:textId="77777777" w:rsidR="00BB19F1" w:rsidRPr="00BB19F1" w:rsidRDefault="00BB19F1" w:rsidP="00BB19F1">
      <w:pPr>
        <w:rPr>
          <w:color w:val="000000" w:themeColor="text1"/>
          <w:sz w:val="24"/>
          <w:szCs w:val="24"/>
        </w:rPr>
      </w:pPr>
      <w:r w:rsidRPr="00BB19F1">
        <w:rPr>
          <w:color w:val="000000" w:themeColor="text1"/>
          <w:sz w:val="24"/>
          <w:szCs w:val="24"/>
        </w:rPr>
        <w:t xml:space="preserve"> </w:t>
      </w:r>
    </w:p>
    <w:p w14:paraId="174FF8F1" w14:textId="77777777" w:rsidR="00BB19F1" w:rsidRPr="00BB19F1" w:rsidRDefault="00BB19F1" w:rsidP="00BB19F1">
      <w:pPr>
        <w:rPr>
          <w:color w:val="000000" w:themeColor="text1"/>
          <w:sz w:val="24"/>
          <w:szCs w:val="24"/>
        </w:rPr>
      </w:pPr>
      <w:r w:rsidRPr="00BB19F1">
        <w:rPr>
          <w:color w:val="000000" w:themeColor="text1"/>
          <w:sz w:val="24"/>
          <w:szCs w:val="24"/>
        </w:rPr>
        <w:t xml:space="preserve">            case 3: </w:t>
      </w:r>
    </w:p>
    <w:p w14:paraId="720DFD67" w14:textId="77777777" w:rsidR="00BB19F1" w:rsidRPr="00BB19F1" w:rsidRDefault="00BB19F1" w:rsidP="00BB19F1">
      <w:pPr>
        <w:rPr>
          <w:color w:val="000000" w:themeColor="text1"/>
          <w:sz w:val="24"/>
          <w:szCs w:val="24"/>
        </w:rPr>
      </w:pPr>
      <w:r w:rsidRPr="00BB19F1">
        <w:rPr>
          <w:color w:val="000000" w:themeColor="text1"/>
          <w:sz w:val="24"/>
          <w:szCs w:val="24"/>
        </w:rPr>
        <w:t xml:space="preserve">                if (front == -1 || front &gt; rear) { </w:t>
      </w:r>
    </w:p>
    <w:p w14:paraId="1DBF600A"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"Queue is empty!\n"; </w:t>
      </w:r>
    </w:p>
    <w:p w14:paraId="51D430C8" w14:textId="77777777" w:rsidR="00BB19F1" w:rsidRPr="00BB19F1" w:rsidRDefault="00BB19F1" w:rsidP="00BB19F1">
      <w:pPr>
        <w:rPr>
          <w:color w:val="000000" w:themeColor="text1"/>
          <w:sz w:val="24"/>
          <w:szCs w:val="24"/>
        </w:rPr>
      </w:pPr>
      <w:r w:rsidRPr="00BB19F1">
        <w:rPr>
          <w:color w:val="000000" w:themeColor="text1"/>
          <w:sz w:val="24"/>
          <w:szCs w:val="24"/>
        </w:rPr>
        <w:t xml:space="preserve">                } else { </w:t>
      </w:r>
    </w:p>
    <w:p w14:paraId="546037A1"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"Queue elements are: "; </w:t>
      </w:r>
    </w:p>
    <w:p w14:paraId="0A430690" w14:textId="77777777" w:rsidR="00BB19F1" w:rsidRPr="00BB19F1" w:rsidRDefault="00BB19F1" w:rsidP="00BB19F1">
      <w:pPr>
        <w:rPr>
          <w:color w:val="000000" w:themeColor="text1"/>
          <w:sz w:val="24"/>
          <w:szCs w:val="24"/>
        </w:rPr>
      </w:pPr>
      <w:r w:rsidRPr="00BB19F1">
        <w:rPr>
          <w:color w:val="000000" w:themeColor="text1"/>
          <w:sz w:val="24"/>
          <w:szCs w:val="24"/>
        </w:rPr>
        <w:t xml:space="preserve">                    for (int i = front; i &lt;= rear; i++) { </w:t>
      </w:r>
    </w:p>
    <w:p w14:paraId="485F8B71"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queue[i] &lt;&lt; " "; </w:t>
      </w:r>
    </w:p>
    <w:p w14:paraId="147552AF"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73F1B4E0"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endl; </w:t>
      </w:r>
    </w:p>
    <w:p w14:paraId="1AB4E326" w14:textId="77777777" w:rsidR="00BB19F1" w:rsidRPr="00BB19F1" w:rsidRDefault="00BB19F1" w:rsidP="00BB19F1">
      <w:pPr>
        <w:rPr>
          <w:color w:val="000000" w:themeColor="text1"/>
          <w:sz w:val="24"/>
          <w:szCs w:val="24"/>
        </w:rPr>
      </w:pPr>
      <w:r w:rsidRPr="00BB19F1">
        <w:rPr>
          <w:color w:val="000000" w:themeColor="text1"/>
          <w:sz w:val="24"/>
          <w:szCs w:val="24"/>
        </w:rPr>
        <w:lastRenderedPageBreak/>
        <w:t xml:space="preserve">                } </w:t>
      </w:r>
    </w:p>
    <w:p w14:paraId="287AE054" w14:textId="77777777" w:rsidR="00BB19F1" w:rsidRPr="00BB19F1" w:rsidRDefault="00BB19F1" w:rsidP="00BB19F1">
      <w:pPr>
        <w:rPr>
          <w:color w:val="000000" w:themeColor="text1"/>
          <w:sz w:val="24"/>
          <w:szCs w:val="24"/>
        </w:rPr>
      </w:pPr>
      <w:r w:rsidRPr="00BB19F1">
        <w:rPr>
          <w:color w:val="000000" w:themeColor="text1"/>
          <w:sz w:val="24"/>
          <w:szCs w:val="24"/>
        </w:rPr>
        <w:t xml:space="preserve">                break; </w:t>
      </w:r>
    </w:p>
    <w:p w14:paraId="0CFCC0D9" w14:textId="77777777" w:rsidR="00BB19F1" w:rsidRPr="00BB19F1" w:rsidRDefault="00BB19F1" w:rsidP="00BB19F1">
      <w:pPr>
        <w:rPr>
          <w:color w:val="000000" w:themeColor="text1"/>
          <w:sz w:val="24"/>
          <w:szCs w:val="24"/>
        </w:rPr>
      </w:pPr>
      <w:r w:rsidRPr="00BB19F1">
        <w:rPr>
          <w:color w:val="000000" w:themeColor="text1"/>
          <w:sz w:val="24"/>
          <w:szCs w:val="24"/>
        </w:rPr>
        <w:t xml:space="preserve"> </w:t>
      </w:r>
    </w:p>
    <w:p w14:paraId="577EFF80" w14:textId="77777777" w:rsidR="00BB19F1" w:rsidRPr="00BB19F1" w:rsidRDefault="00BB19F1" w:rsidP="00BB19F1">
      <w:pPr>
        <w:rPr>
          <w:color w:val="000000" w:themeColor="text1"/>
          <w:sz w:val="24"/>
          <w:szCs w:val="24"/>
        </w:rPr>
      </w:pPr>
      <w:r w:rsidRPr="00BB19F1">
        <w:rPr>
          <w:color w:val="000000" w:themeColor="text1"/>
          <w:sz w:val="24"/>
          <w:szCs w:val="24"/>
        </w:rPr>
        <w:t xml:space="preserve">            case 4: </w:t>
      </w:r>
    </w:p>
    <w:p w14:paraId="3E1CB3F5"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"Exiting...\n"; </w:t>
      </w:r>
    </w:p>
    <w:p w14:paraId="6E308B67" w14:textId="77777777" w:rsidR="00BB19F1" w:rsidRPr="00BB19F1" w:rsidRDefault="00BB19F1" w:rsidP="00BB19F1">
      <w:pPr>
        <w:rPr>
          <w:color w:val="000000" w:themeColor="text1"/>
          <w:sz w:val="24"/>
          <w:szCs w:val="24"/>
        </w:rPr>
      </w:pPr>
      <w:r w:rsidRPr="00BB19F1">
        <w:rPr>
          <w:color w:val="000000" w:themeColor="text1"/>
          <w:sz w:val="24"/>
          <w:szCs w:val="24"/>
        </w:rPr>
        <w:t xml:space="preserve">                return 0; </w:t>
      </w:r>
    </w:p>
    <w:p w14:paraId="5760E09C" w14:textId="77777777" w:rsidR="00BB19F1" w:rsidRPr="00BB19F1" w:rsidRDefault="00BB19F1" w:rsidP="00BB19F1">
      <w:pPr>
        <w:rPr>
          <w:color w:val="000000" w:themeColor="text1"/>
          <w:sz w:val="24"/>
          <w:szCs w:val="24"/>
        </w:rPr>
      </w:pPr>
      <w:r w:rsidRPr="00BB19F1">
        <w:rPr>
          <w:color w:val="000000" w:themeColor="text1"/>
          <w:sz w:val="24"/>
          <w:szCs w:val="24"/>
        </w:rPr>
        <w:t xml:space="preserve"> </w:t>
      </w:r>
    </w:p>
    <w:p w14:paraId="3A95939E" w14:textId="77777777" w:rsidR="00BB19F1" w:rsidRPr="00BB19F1" w:rsidRDefault="00BB19F1" w:rsidP="00BB19F1">
      <w:pPr>
        <w:rPr>
          <w:color w:val="000000" w:themeColor="text1"/>
          <w:sz w:val="24"/>
          <w:szCs w:val="24"/>
        </w:rPr>
      </w:pPr>
      <w:r w:rsidRPr="00BB19F1">
        <w:rPr>
          <w:color w:val="000000" w:themeColor="text1"/>
          <w:sz w:val="24"/>
          <w:szCs w:val="24"/>
        </w:rPr>
        <w:t xml:space="preserve">            default: </w:t>
      </w:r>
    </w:p>
    <w:p w14:paraId="174CF12A"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"Invalid choice! Try again.\n"; </w:t>
      </w:r>
    </w:p>
    <w:p w14:paraId="7DCC86C9"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2A5BC582" w14:textId="77777777" w:rsidR="00BB19F1" w:rsidRPr="00BB19F1" w:rsidRDefault="00BB19F1" w:rsidP="00BB19F1">
      <w:pPr>
        <w:rPr>
          <w:color w:val="000000" w:themeColor="text1"/>
          <w:sz w:val="24"/>
          <w:szCs w:val="24"/>
        </w:rPr>
      </w:pPr>
      <w:r w:rsidRPr="00BB19F1">
        <w:rPr>
          <w:color w:val="000000" w:themeColor="text1"/>
          <w:sz w:val="24"/>
          <w:szCs w:val="24"/>
        </w:rPr>
        <w:t xml:space="preserve"> </w:t>
      </w:r>
    </w:p>
    <w:p w14:paraId="1DB4C2B4" w14:textId="77777777" w:rsidR="00BB19F1" w:rsidRPr="00BB19F1" w:rsidRDefault="00BB19F1" w:rsidP="00BB19F1">
      <w:pPr>
        <w:rPr>
          <w:color w:val="000000" w:themeColor="text1"/>
          <w:sz w:val="24"/>
          <w:szCs w:val="24"/>
        </w:rPr>
      </w:pPr>
      <w:r w:rsidRPr="00BB19F1">
        <w:rPr>
          <w:color w:val="000000" w:themeColor="text1"/>
          <w:sz w:val="24"/>
          <w:szCs w:val="24"/>
        </w:rPr>
        <w:t xml:space="preserve">        if (front == -1 || front &gt; rear) { </w:t>
      </w:r>
    </w:p>
    <w:p w14:paraId="3A9E28E4"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"Queue is empty.\n"; </w:t>
      </w:r>
    </w:p>
    <w:p w14:paraId="609380D4" w14:textId="77777777" w:rsidR="00BB19F1" w:rsidRPr="00BB19F1" w:rsidRDefault="00BB19F1" w:rsidP="00BB19F1">
      <w:pPr>
        <w:rPr>
          <w:color w:val="000000" w:themeColor="text1"/>
          <w:sz w:val="24"/>
          <w:szCs w:val="24"/>
        </w:rPr>
      </w:pPr>
      <w:r w:rsidRPr="00BB19F1">
        <w:rPr>
          <w:color w:val="000000" w:themeColor="text1"/>
          <w:sz w:val="24"/>
          <w:szCs w:val="24"/>
        </w:rPr>
        <w:t xml:space="preserve">        } else { </w:t>
      </w:r>
    </w:p>
    <w:p w14:paraId="15C2223B"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"Current queue: "; </w:t>
      </w:r>
    </w:p>
    <w:p w14:paraId="53A7E369" w14:textId="77777777" w:rsidR="00BB19F1" w:rsidRPr="00BB19F1" w:rsidRDefault="00BB19F1" w:rsidP="00BB19F1">
      <w:pPr>
        <w:rPr>
          <w:color w:val="000000" w:themeColor="text1"/>
          <w:sz w:val="24"/>
          <w:szCs w:val="24"/>
        </w:rPr>
      </w:pPr>
      <w:r w:rsidRPr="00BB19F1">
        <w:rPr>
          <w:color w:val="000000" w:themeColor="text1"/>
          <w:sz w:val="24"/>
          <w:szCs w:val="24"/>
        </w:rPr>
        <w:t xml:space="preserve">            for (int i = front; i &lt;= rear; i++) { </w:t>
      </w:r>
    </w:p>
    <w:p w14:paraId="6ACC12E7"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queue[i] &lt;&lt; " "; </w:t>
      </w:r>
    </w:p>
    <w:p w14:paraId="31FE0701"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795F782B" w14:textId="77777777" w:rsidR="00BB19F1" w:rsidRPr="00BB19F1" w:rsidRDefault="00BB19F1" w:rsidP="00BB19F1">
      <w:pPr>
        <w:rPr>
          <w:color w:val="000000" w:themeColor="text1"/>
          <w:sz w:val="24"/>
          <w:szCs w:val="24"/>
        </w:rPr>
      </w:pPr>
      <w:r w:rsidRPr="00BB19F1">
        <w:rPr>
          <w:color w:val="000000" w:themeColor="text1"/>
          <w:sz w:val="24"/>
          <w:szCs w:val="24"/>
        </w:rPr>
        <w:t xml:space="preserve">            cout &lt;&lt; endl; </w:t>
      </w:r>
    </w:p>
    <w:p w14:paraId="5E91FC69"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218D2C7A" w14:textId="77777777" w:rsidR="00BB19F1" w:rsidRPr="00BB19F1" w:rsidRDefault="00BB19F1" w:rsidP="00BB19F1">
      <w:pPr>
        <w:rPr>
          <w:color w:val="000000" w:themeColor="text1"/>
          <w:sz w:val="24"/>
          <w:szCs w:val="24"/>
        </w:rPr>
      </w:pPr>
      <w:r w:rsidRPr="00BB19F1">
        <w:rPr>
          <w:color w:val="000000" w:themeColor="text1"/>
          <w:sz w:val="24"/>
          <w:szCs w:val="24"/>
        </w:rPr>
        <w:t xml:space="preserve">    } </w:t>
      </w:r>
    </w:p>
    <w:p w14:paraId="3FF0001D" w14:textId="77777777" w:rsidR="00BB19F1" w:rsidRPr="00BB19F1" w:rsidRDefault="00BB19F1" w:rsidP="00BB19F1">
      <w:pPr>
        <w:rPr>
          <w:color w:val="000000" w:themeColor="text1"/>
          <w:sz w:val="24"/>
          <w:szCs w:val="24"/>
        </w:rPr>
      </w:pPr>
      <w:r w:rsidRPr="00BB19F1">
        <w:rPr>
          <w:color w:val="000000" w:themeColor="text1"/>
          <w:sz w:val="24"/>
          <w:szCs w:val="24"/>
        </w:rPr>
        <w:t xml:space="preserve"> </w:t>
      </w:r>
    </w:p>
    <w:p w14:paraId="7541306C" w14:textId="77777777" w:rsidR="00BB19F1" w:rsidRPr="00BB19F1" w:rsidRDefault="00BB19F1" w:rsidP="00BB19F1">
      <w:pPr>
        <w:rPr>
          <w:color w:val="000000" w:themeColor="text1"/>
          <w:sz w:val="24"/>
          <w:szCs w:val="24"/>
        </w:rPr>
      </w:pPr>
      <w:r w:rsidRPr="00BB19F1">
        <w:rPr>
          <w:color w:val="000000" w:themeColor="text1"/>
          <w:sz w:val="24"/>
          <w:szCs w:val="24"/>
        </w:rPr>
        <w:t xml:space="preserve">    return 0; </w:t>
      </w:r>
    </w:p>
    <w:p w14:paraId="70021791" w14:textId="60EBA1E8" w:rsidR="00A62FE5" w:rsidRDefault="00BB19F1" w:rsidP="00BB19F1">
      <w:pPr>
        <w:rPr>
          <w:color w:val="000000" w:themeColor="text1"/>
          <w:sz w:val="24"/>
          <w:szCs w:val="24"/>
        </w:rPr>
      </w:pPr>
      <w:r w:rsidRPr="00BB19F1">
        <w:rPr>
          <w:color w:val="000000" w:themeColor="text1"/>
          <w:sz w:val="24"/>
          <w:szCs w:val="24"/>
        </w:rPr>
        <w:t>}</w:t>
      </w:r>
    </w:p>
    <w:p w14:paraId="01ABB8C2" w14:textId="77777777" w:rsidR="00BB19F1" w:rsidRPr="00BB19F1" w:rsidRDefault="00BB19F1" w:rsidP="00BB19F1">
      <w:pPr>
        <w:rPr>
          <w:color w:val="4F81BD" w:themeColor="accent1"/>
          <w:sz w:val="28"/>
          <w:szCs w:val="28"/>
        </w:rPr>
      </w:pPr>
      <w:r w:rsidRPr="00BB19F1">
        <w:rPr>
          <w:color w:val="4F81BD" w:themeColor="accent1"/>
          <w:sz w:val="28"/>
          <w:szCs w:val="28"/>
        </w:rPr>
        <w:t xml:space="preserve">Output :  </w:t>
      </w:r>
    </w:p>
    <w:p w14:paraId="0C3320B7" w14:textId="77777777" w:rsidR="00BB19F1" w:rsidRDefault="00BB19F1" w:rsidP="00BB19F1">
      <w:pPr>
        <w:rPr>
          <w:color w:val="000000" w:themeColor="text1"/>
          <w:sz w:val="24"/>
          <w:szCs w:val="24"/>
        </w:rPr>
      </w:pPr>
      <w:r w:rsidRPr="00BB19F1">
        <w:rPr>
          <w:color w:val="000000" w:themeColor="text1"/>
          <w:sz w:val="24"/>
          <w:szCs w:val="24"/>
        </w:rPr>
        <w:lastRenderedPageBreak/>
        <w:t xml:space="preserve">Queue Operations: </w:t>
      </w:r>
    </w:p>
    <w:p w14:paraId="1EDE1A4B" w14:textId="77777777" w:rsidR="00BB19F1" w:rsidRDefault="00BB19F1" w:rsidP="00BB19F1">
      <w:pPr>
        <w:rPr>
          <w:color w:val="000000" w:themeColor="text1"/>
          <w:sz w:val="24"/>
          <w:szCs w:val="24"/>
        </w:rPr>
      </w:pPr>
      <w:r w:rsidRPr="00BB19F1">
        <w:rPr>
          <w:color w:val="000000" w:themeColor="text1"/>
          <w:sz w:val="24"/>
          <w:szCs w:val="24"/>
        </w:rPr>
        <w:t>1. Enqueue</w:t>
      </w:r>
    </w:p>
    <w:p w14:paraId="1CC9FC7A" w14:textId="77777777" w:rsidR="00BB19F1" w:rsidRDefault="00BB19F1" w:rsidP="00BB19F1">
      <w:pPr>
        <w:rPr>
          <w:color w:val="000000" w:themeColor="text1"/>
          <w:sz w:val="24"/>
          <w:szCs w:val="24"/>
        </w:rPr>
      </w:pPr>
      <w:r w:rsidRPr="00BB19F1">
        <w:rPr>
          <w:color w:val="000000" w:themeColor="text1"/>
          <w:sz w:val="24"/>
          <w:szCs w:val="24"/>
        </w:rPr>
        <w:t xml:space="preserve"> 2. Dequeue </w:t>
      </w:r>
    </w:p>
    <w:p w14:paraId="4C5A0E65" w14:textId="77777777" w:rsidR="00BB19F1" w:rsidRDefault="00BB19F1" w:rsidP="00BB19F1">
      <w:pPr>
        <w:rPr>
          <w:color w:val="000000" w:themeColor="text1"/>
          <w:sz w:val="24"/>
          <w:szCs w:val="24"/>
        </w:rPr>
      </w:pPr>
      <w:r w:rsidRPr="00BB19F1">
        <w:rPr>
          <w:color w:val="000000" w:themeColor="text1"/>
          <w:sz w:val="24"/>
          <w:szCs w:val="24"/>
        </w:rPr>
        <w:t>3. Display</w:t>
      </w:r>
    </w:p>
    <w:p w14:paraId="7AD33331" w14:textId="77777777" w:rsidR="00BB19F1" w:rsidRDefault="00BB19F1" w:rsidP="00BB19F1">
      <w:pPr>
        <w:rPr>
          <w:color w:val="000000" w:themeColor="text1"/>
          <w:sz w:val="24"/>
          <w:szCs w:val="24"/>
        </w:rPr>
      </w:pPr>
      <w:r w:rsidRPr="00BB19F1">
        <w:rPr>
          <w:color w:val="000000" w:themeColor="text1"/>
          <w:sz w:val="24"/>
          <w:szCs w:val="24"/>
        </w:rPr>
        <w:t xml:space="preserve"> 4. Exit</w:t>
      </w:r>
    </w:p>
    <w:p w14:paraId="5C4945BB" w14:textId="77777777" w:rsidR="00BB19F1" w:rsidRDefault="00BB19F1" w:rsidP="00BB19F1">
      <w:pPr>
        <w:rPr>
          <w:color w:val="000000" w:themeColor="text1"/>
          <w:sz w:val="24"/>
          <w:szCs w:val="24"/>
        </w:rPr>
      </w:pPr>
      <w:r w:rsidRPr="00BB19F1">
        <w:rPr>
          <w:color w:val="000000" w:themeColor="text1"/>
          <w:sz w:val="24"/>
          <w:szCs w:val="24"/>
        </w:rPr>
        <w:t xml:space="preserve"> Enter your choice: 1 </w:t>
      </w:r>
    </w:p>
    <w:p w14:paraId="16921FB2" w14:textId="77777777" w:rsidR="00BB19F1" w:rsidRDefault="00BB19F1" w:rsidP="00BB19F1">
      <w:pPr>
        <w:rPr>
          <w:color w:val="000000" w:themeColor="text1"/>
          <w:sz w:val="24"/>
          <w:szCs w:val="24"/>
        </w:rPr>
      </w:pPr>
      <w:r w:rsidRPr="00BB19F1">
        <w:rPr>
          <w:color w:val="000000" w:themeColor="text1"/>
          <w:sz w:val="24"/>
          <w:szCs w:val="24"/>
        </w:rPr>
        <w:t xml:space="preserve">Enter the value to enqueue: 3 </w:t>
      </w:r>
    </w:p>
    <w:p w14:paraId="0A65EE75" w14:textId="77777777" w:rsidR="00BB19F1" w:rsidRDefault="00BB19F1" w:rsidP="00BB19F1">
      <w:pPr>
        <w:rPr>
          <w:color w:val="000000" w:themeColor="text1"/>
          <w:sz w:val="24"/>
          <w:szCs w:val="24"/>
        </w:rPr>
      </w:pPr>
      <w:r w:rsidRPr="00BB19F1">
        <w:rPr>
          <w:color w:val="000000" w:themeColor="text1"/>
          <w:sz w:val="24"/>
          <w:szCs w:val="24"/>
        </w:rPr>
        <w:t xml:space="preserve">3 enqueued to the queue. </w:t>
      </w:r>
    </w:p>
    <w:p w14:paraId="6D99C845" w14:textId="77777777" w:rsidR="00BB19F1" w:rsidRDefault="00BB19F1" w:rsidP="00BB19F1">
      <w:pPr>
        <w:rPr>
          <w:color w:val="000000" w:themeColor="text1"/>
          <w:sz w:val="24"/>
          <w:szCs w:val="24"/>
        </w:rPr>
      </w:pPr>
      <w:r w:rsidRPr="00BB19F1">
        <w:rPr>
          <w:color w:val="000000" w:themeColor="text1"/>
          <w:sz w:val="24"/>
          <w:szCs w:val="24"/>
        </w:rPr>
        <w:t xml:space="preserve">Current front: 0, rear: 0 </w:t>
      </w:r>
    </w:p>
    <w:p w14:paraId="33DCBA1D" w14:textId="77777777" w:rsidR="00BB19F1" w:rsidRDefault="00BB19F1" w:rsidP="00BB19F1">
      <w:pPr>
        <w:rPr>
          <w:color w:val="000000" w:themeColor="text1"/>
          <w:sz w:val="24"/>
          <w:szCs w:val="24"/>
        </w:rPr>
      </w:pPr>
      <w:r w:rsidRPr="00BB19F1">
        <w:rPr>
          <w:color w:val="000000" w:themeColor="text1"/>
          <w:sz w:val="24"/>
          <w:szCs w:val="24"/>
        </w:rPr>
        <w:t xml:space="preserve">Current queue: 3 </w:t>
      </w:r>
    </w:p>
    <w:p w14:paraId="6F41613F" w14:textId="77777777" w:rsidR="00BB19F1" w:rsidRDefault="00BB19F1" w:rsidP="00BB19F1">
      <w:pPr>
        <w:rPr>
          <w:color w:val="000000" w:themeColor="text1"/>
          <w:sz w:val="24"/>
          <w:szCs w:val="24"/>
        </w:rPr>
      </w:pPr>
      <w:r w:rsidRPr="00BB19F1">
        <w:rPr>
          <w:color w:val="000000" w:themeColor="text1"/>
          <w:sz w:val="24"/>
          <w:szCs w:val="24"/>
        </w:rPr>
        <w:t xml:space="preserve">Queue Operations: </w:t>
      </w:r>
    </w:p>
    <w:p w14:paraId="42183AE6" w14:textId="77777777" w:rsidR="00BB19F1" w:rsidRDefault="00BB19F1" w:rsidP="00BB19F1">
      <w:pPr>
        <w:rPr>
          <w:color w:val="000000" w:themeColor="text1"/>
          <w:sz w:val="24"/>
          <w:szCs w:val="24"/>
        </w:rPr>
      </w:pPr>
      <w:r w:rsidRPr="00BB19F1">
        <w:rPr>
          <w:color w:val="000000" w:themeColor="text1"/>
          <w:sz w:val="24"/>
          <w:szCs w:val="24"/>
        </w:rPr>
        <w:t xml:space="preserve">1. Enqueue </w:t>
      </w:r>
    </w:p>
    <w:p w14:paraId="0C752A89" w14:textId="77777777" w:rsidR="00BB19F1" w:rsidRDefault="00BB19F1" w:rsidP="00BB19F1">
      <w:pPr>
        <w:rPr>
          <w:color w:val="000000" w:themeColor="text1"/>
          <w:sz w:val="24"/>
          <w:szCs w:val="24"/>
        </w:rPr>
      </w:pPr>
      <w:r w:rsidRPr="00BB19F1">
        <w:rPr>
          <w:color w:val="000000" w:themeColor="text1"/>
          <w:sz w:val="24"/>
          <w:szCs w:val="24"/>
        </w:rPr>
        <w:t>2. Dequeue</w:t>
      </w:r>
    </w:p>
    <w:p w14:paraId="023593B6" w14:textId="77777777" w:rsidR="00BB19F1" w:rsidRDefault="00BB19F1" w:rsidP="00BB19F1">
      <w:pPr>
        <w:rPr>
          <w:color w:val="000000" w:themeColor="text1"/>
          <w:sz w:val="24"/>
          <w:szCs w:val="24"/>
        </w:rPr>
      </w:pPr>
      <w:r w:rsidRPr="00BB19F1">
        <w:rPr>
          <w:color w:val="000000" w:themeColor="text1"/>
          <w:sz w:val="24"/>
          <w:szCs w:val="24"/>
        </w:rPr>
        <w:t xml:space="preserve"> 3. Display </w:t>
      </w:r>
    </w:p>
    <w:p w14:paraId="5CCF290F" w14:textId="77777777" w:rsidR="00BB19F1" w:rsidRDefault="00BB19F1" w:rsidP="00BB19F1">
      <w:pPr>
        <w:rPr>
          <w:color w:val="000000" w:themeColor="text1"/>
          <w:sz w:val="24"/>
          <w:szCs w:val="24"/>
        </w:rPr>
      </w:pPr>
      <w:r w:rsidRPr="00BB19F1">
        <w:rPr>
          <w:color w:val="000000" w:themeColor="text1"/>
          <w:sz w:val="24"/>
          <w:szCs w:val="24"/>
        </w:rPr>
        <w:t xml:space="preserve">4. Exit </w:t>
      </w:r>
    </w:p>
    <w:p w14:paraId="144D2D86" w14:textId="77777777" w:rsidR="00BB19F1" w:rsidRDefault="00BB19F1" w:rsidP="00BB19F1">
      <w:pPr>
        <w:rPr>
          <w:color w:val="000000" w:themeColor="text1"/>
          <w:sz w:val="24"/>
          <w:szCs w:val="24"/>
        </w:rPr>
      </w:pPr>
      <w:r w:rsidRPr="00BB19F1">
        <w:rPr>
          <w:color w:val="000000" w:themeColor="text1"/>
          <w:sz w:val="24"/>
          <w:szCs w:val="24"/>
        </w:rPr>
        <w:t>Enter your choice: 1</w:t>
      </w:r>
    </w:p>
    <w:p w14:paraId="523A84AB" w14:textId="77777777" w:rsidR="00BB19F1" w:rsidRDefault="00BB19F1" w:rsidP="00BB19F1">
      <w:pPr>
        <w:rPr>
          <w:color w:val="000000" w:themeColor="text1"/>
          <w:sz w:val="24"/>
          <w:szCs w:val="24"/>
        </w:rPr>
      </w:pPr>
      <w:r w:rsidRPr="00BB19F1">
        <w:rPr>
          <w:color w:val="000000" w:themeColor="text1"/>
          <w:sz w:val="24"/>
          <w:szCs w:val="24"/>
        </w:rPr>
        <w:t xml:space="preserve"> Enter the value to enqueue: 4 </w:t>
      </w:r>
    </w:p>
    <w:p w14:paraId="6CF1CEC3" w14:textId="77777777" w:rsidR="00BB19F1" w:rsidRDefault="00BB19F1" w:rsidP="00BB19F1">
      <w:pPr>
        <w:rPr>
          <w:color w:val="000000" w:themeColor="text1"/>
          <w:sz w:val="24"/>
          <w:szCs w:val="24"/>
        </w:rPr>
      </w:pPr>
      <w:r w:rsidRPr="00BB19F1">
        <w:rPr>
          <w:color w:val="000000" w:themeColor="text1"/>
          <w:sz w:val="24"/>
          <w:szCs w:val="24"/>
        </w:rPr>
        <w:t xml:space="preserve">4 enqueued to the queue. </w:t>
      </w:r>
    </w:p>
    <w:p w14:paraId="7C5946EF" w14:textId="77777777" w:rsidR="00BB19F1" w:rsidRDefault="00BB19F1" w:rsidP="00BB19F1">
      <w:pPr>
        <w:rPr>
          <w:color w:val="000000" w:themeColor="text1"/>
          <w:sz w:val="24"/>
          <w:szCs w:val="24"/>
        </w:rPr>
      </w:pPr>
      <w:r w:rsidRPr="00BB19F1">
        <w:rPr>
          <w:color w:val="000000" w:themeColor="text1"/>
          <w:sz w:val="24"/>
          <w:szCs w:val="24"/>
        </w:rPr>
        <w:t xml:space="preserve">Current front: 0, rear: </w:t>
      </w:r>
    </w:p>
    <w:p w14:paraId="7E7B1FBE" w14:textId="77777777" w:rsidR="00BB19F1" w:rsidRDefault="00BB19F1" w:rsidP="00BB19F1">
      <w:pPr>
        <w:rPr>
          <w:color w:val="000000" w:themeColor="text1"/>
          <w:sz w:val="24"/>
          <w:szCs w:val="24"/>
        </w:rPr>
      </w:pPr>
      <w:r w:rsidRPr="00BB19F1">
        <w:rPr>
          <w:color w:val="000000" w:themeColor="text1"/>
          <w:sz w:val="24"/>
          <w:szCs w:val="24"/>
        </w:rPr>
        <w:t xml:space="preserve">1 Current queue: 3 4 </w:t>
      </w:r>
    </w:p>
    <w:p w14:paraId="73ED6E5F" w14:textId="77777777" w:rsidR="00BB19F1" w:rsidRDefault="00BB19F1" w:rsidP="00BB19F1">
      <w:pPr>
        <w:rPr>
          <w:color w:val="000000" w:themeColor="text1"/>
          <w:sz w:val="24"/>
          <w:szCs w:val="24"/>
        </w:rPr>
      </w:pPr>
      <w:r w:rsidRPr="00BB19F1">
        <w:rPr>
          <w:color w:val="000000" w:themeColor="text1"/>
          <w:sz w:val="24"/>
          <w:szCs w:val="24"/>
        </w:rPr>
        <w:t xml:space="preserve">Queue Operations: </w:t>
      </w:r>
    </w:p>
    <w:p w14:paraId="5D07314C" w14:textId="77777777" w:rsidR="00BB19F1" w:rsidRDefault="00BB19F1" w:rsidP="00BB19F1">
      <w:pPr>
        <w:rPr>
          <w:color w:val="000000" w:themeColor="text1"/>
          <w:sz w:val="24"/>
          <w:szCs w:val="24"/>
        </w:rPr>
      </w:pPr>
      <w:r w:rsidRPr="00BB19F1">
        <w:rPr>
          <w:color w:val="000000" w:themeColor="text1"/>
          <w:sz w:val="24"/>
          <w:szCs w:val="24"/>
        </w:rPr>
        <w:t xml:space="preserve">1. Enqueue </w:t>
      </w:r>
    </w:p>
    <w:p w14:paraId="7722948C" w14:textId="77777777" w:rsidR="00BB19F1" w:rsidRDefault="00BB19F1" w:rsidP="00BB19F1">
      <w:pPr>
        <w:rPr>
          <w:color w:val="000000" w:themeColor="text1"/>
          <w:sz w:val="24"/>
          <w:szCs w:val="24"/>
        </w:rPr>
      </w:pPr>
      <w:r w:rsidRPr="00BB19F1">
        <w:rPr>
          <w:color w:val="000000" w:themeColor="text1"/>
          <w:sz w:val="24"/>
          <w:szCs w:val="24"/>
        </w:rPr>
        <w:t>2. Dequeue</w:t>
      </w:r>
    </w:p>
    <w:p w14:paraId="7D0E31D6" w14:textId="77777777" w:rsidR="00BB19F1" w:rsidRDefault="00BB19F1" w:rsidP="00BB19F1">
      <w:pPr>
        <w:rPr>
          <w:color w:val="000000" w:themeColor="text1"/>
          <w:sz w:val="24"/>
          <w:szCs w:val="24"/>
        </w:rPr>
      </w:pPr>
      <w:r w:rsidRPr="00BB19F1">
        <w:rPr>
          <w:color w:val="000000" w:themeColor="text1"/>
          <w:sz w:val="24"/>
          <w:szCs w:val="24"/>
        </w:rPr>
        <w:t xml:space="preserve"> 3. Display </w:t>
      </w:r>
    </w:p>
    <w:p w14:paraId="61907C74" w14:textId="77777777" w:rsidR="00BB19F1" w:rsidRDefault="00BB19F1" w:rsidP="00BB19F1">
      <w:pPr>
        <w:rPr>
          <w:color w:val="000000" w:themeColor="text1"/>
          <w:sz w:val="24"/>
          <w:szCs w:val="24"/>
        </w:rPr>
      </w:pPr>
      <w:r w:rsidRPr="00BB19F1">
        <w:rPr>
          <w:color w:val="000000" w:themeColor="text1"/>
          <w:sz w:val="24"/>
          <w:szCs w:val="24"/>
        </w:rPr>
        <w:t>4. Exit</w:t>
      </w:r>
    </w:p>
    <w:p w14:paraId="3EF836CF" w14:textId="77777777" w:rsidR="00BB19F1" w:rsidRDefault="00BB19F1" w:rsidP="00BB19F1">
      <w:pPr>
        <w:rPr>
          <w:color w:val="000000" w:themeColor="text1"/>
          <w:sz w:val="24"/>
          <w:szCs w:val="24"/>
        </w:rPr>
      </w:pPr>
      <w:r w:rsidRPr="00BB19F1">
        <w:rPr>
          <w:color w:val="000000" w:themeColor="text1"/>
          <w:sz w:val="24"/>
          <w:szCs w:val="24"/>
        </w:rPr>
        <w:lastRenderedPageBreak/>
        <w:t xml:space="preserve"> Enter your choice: 3 </w:t>
      </w:r>
    </w:p>
    <w:p w14:paraId="77268252" w14:textId="77777777" w:rsidR="00BB19F1" w:rsidRDefault="00BB19F1" w:rsidP="00BB19F1">
      <w:pPr>
        <w:rPr>
          <w:color w:val="000000" w:themeColor="text1"/>
          <w:sz w:val="24"/>
          <w:szCs w:val="24"/>
        </w:rPr>
      </w:pPr>
      <w:r w:rsidRPr="00BB19F1">
        <w:rPr>
          <w:color w:val="000000" w:themeColor="text1"/>
          <w:sz w:val="24"/>
          <w:szCs w:val="24"/>
        </w:rPr>
        <w:t>Queue elements are: 3 4</w:t>
      </w:r>
    </w:p>
    <w:p w14:paraId="2B69104D" w14:textId="77777777" w:rsidR="00BB19F1" w:rsidRDefault="00BB19F1" w:rsidP="00BB19F1">
      <w:pPr>
        <w:rPr>
          <w:color w:val="000000" w:themeColor="text1"/>
          <w:sz w:val="24"/>
          <w:szCs w:val="24"/>
        </w:rPr>
      </w:pPr>
      <w:r w:rsidRPr="00BB19F1">
        <w:rPr>
          <w:color w:val="000000" w:themeColor="text1"/>
          <w:sz w:val="24"/>
          <w:szCs w:val="24"/>
        </w:rPr>
        <w:t xml:space="preserve"> Current queue: 3 4 </w:t>
      </w:r>
    </w:p>
    <w:p w14:paraId="253044F5" w14:textId="77777777" w:rsidR="00BB19F1" w:rsidRDefault="00BB19F1" w:rsidP="00BB19F1">
      <w:pPr>
        <w:rPr>
          <w:color w:val="000000" w:themeColor="text1"/>
          <w:sz w:val="24"/>
          <w:szCs w:val="24"/>
        </w:rPr>
      </w:pPr>
      <w:r w:rsidRPr="00BB19F1">
        <w:rPr>
          <w:color w:val="000000" w:themeColor="text1"/>
          <w:sz w:val="24"/>
          <w:szCs w:val="24"/>
        </w:rPr>
        <w:t xml:space="preserve">Queue Operations: </w:t>
      </w:r>
    </w:p>
    <w:p w14:paraId="63DF5B3B" w14:textId="77777777" w:rsidR="00BB19F1" w:rsidRDefault="00BB19F1" w:rsidP="00BB19F1">
      <w:pPr>
        <w:rPr>
          <w:color w:val="000000" w:themeColor="text1"/>
          <w:sz w:val="24"/>
          <w:szCs w:val="24"/>
        </w:rPr>
      </w:pPr>
      <w:r w:rsidRPr="00BB19F1">
        <w:rPr>
          <w:color w:val="000000" w:themeColor="text1"/>
          <w:sz w:val="24"/>
          <w:szCs w:val="24"/>
        </w:rPr>
        <w:t xml:space="preserve">1. Enqueue </w:t>
      </w:r>
    </w:p>
    <w:p w14:paraId="641BDD70" w14:textId="77777777" w:rsidR="00BB19F1" w:rsidRDefault="00BB19F1" w:rsidP="00BB19F1">
      <w:pPr>
        <w:rPr>
          <w:color w:val="000000" w:themeColor="text1"/>
          <w:sz w:val="24"/>
          <w:szCs w:val="24"/>
        </w:rPr>
      </w:pPr>
      <w:r w:rsidRPr="00BB19F1">
        <w:rPr>
          <w:color w:val="000000" w:themeColor="text1"/>
          <w:sz w:val="24"/>
          <w:szCs w:val="24"/>
        </w:rPr>
        <w:t xml:space="preserve">2. Dequeue </w:t>
      </w:r>
    </w:p>
    <w:p w14:paraId="6E38FAD4" w14:textId="77777777" w:rsidR="00BB19F1" w:rsidRDefault="00BB19F1" w:rsidP="00BB19F1">
      <w:pPr>
        <w:rPr>
          <w:color w:val="000000" w:themeColor="text1"/>
          <w:sz w:val="24"/>
          <w:szCs w:val="24"/>
        </w:rPr>
      </w:pPr>
      <w:r w:rsidRPr="00BB19F1">
        <w:rPr>
          <w:color w:val="000000" w:themeColor="text1"/>
          <w:sz w:val="24"/>
          <w:szCs w:val="24"/>
        </w:rPr>
        <w:t xml:space="preserve">3. Display </w:t>
      </w:r>
    </w:p>
    <w:p w14:paraId="3D58B9F5" w14:textId="77777777" w:rsidR="00BB19F1" w:rsidRDefault="00BB19F1" w:rsidP="00BB19F1">
      <w:pPr>
        <w:rPr>
          <w:color w:val="000000" w:themeColor="text1"/>
          <w:sz w:val="24"/>
          <w:szCs w:val="24"/>
        </w:rPr>
      </w:pPr>
      <w:r w:rsidRPr="00BB19F1">
        <w:rPr>
          <w:color w:val="000000" w:themeColor="text1"/>
          <w:sz w:val="24"/>
          <w:szCs w:val="24"/>
        </w:rPr>
        <w:t>4. Exit Enter your choice:</w:t>
      </w:r>
    </w:p>
    <w:p w14:paraId="4E16CE90" w14:textId="1AFB7F8B" w:rsidR="00BB19F1" w:rsidRDefault="00BB19F1" w:rsidP="00BB19F1">
      <w:pPr>
        <w:rPr>
          <w:color w:val="000000" w:themeColor="text1"/>
          <w:sz w:val="24"/>
          <w:szCs w:val="24"/>
        </w:rPr>
      </w:pPr>
      <w:r w:rsidRPr="00BB19F1">
        <w:rPr>
          <w:color w:val="000000" w:themeColor="text1"/>
          <w:sz w:val="24"/>
          <w:szCs w:val="24"/>
        </w:rPr>
        <w:t xml:space="preserve"> 4 Exiting...</w:t>
      </w:r>
    </w:p>
    <w:p w14:paraId="4D583E6D" w14:textId="77777777" w:rsidR="006900DC" w:rsidRDefault="006900DC" w:rsidP="00BB19F1">
      <w:pPr>
        <w:rPr>
          <w:color w:val="000000" w:themeColor="text1"/>
          <w:sz w:val="24"/>
          <w:szCs w:val="24"/>
        </w:rPr>
      </w:pPr>
    </w:p>
    <w:p w14:paraId="6CB1D07E" w14:textId="77777777" w:rsidR="006900DC" w:rsidRDefault="006900DC" w:rsidP="00BB19F1">
      <w:pPr>
        <w:rPr>
          <w:color w:val="000000" w:themeColor="text1"/>
          <w:sz w:val="24"/>
          <w:szCs w:val="24"/>
        </w:rPr>
      </w:pPr>
    </w:p>
    <w:p w14:paraId="7F2597E4" w14:textId="77777777" w:rsidR="006900DC" w:rsidRDefault="006900DC" w:rsidP="00BB19F1">
      <w:pPr>
        <w:rPr>
          <w:color w:val="000000" w:themeColor="text1"/>
          <w:sz w:val="24"/>
          <w:szCs w:val="24"/>
        </w:rPr>
      </w:pPr>
    </w:p>
    <w:p w14:paraId="3A2C6BAC" w14:textId="77777777" w:rsidR="006900DC" w:rsidRDefault="006900DC" w:rsidP="00BB19F1">
      <w:pPr>
        <w:rPr>
          <w:color w:val="000000" w:themeColor="text1"/>
          <w:sz w:val="24"/>
          <w:szCs w:val="24"/>
        </w:rPr>
      </w:pPr>
    </w:p>
    <w:p w14:paraId="7D1FEE98" w14:textId="77777777" w:rsidR="006900DC" w:rsidRDefault="006900DC" w:rsidP="00BB19F1">
      <w:pPr>
        <w:rPr>
          <w:color w:val="000000" w:themeColor="text1"/>
          <w:sz w:val="24"/>
          <w:szCs w:val="24"/>
        </w:rPr>
      </w:pPr>
    </w:p>
    <w:p w14:paraId="279F5EE1" w14:textId="77777777" w:rsidR="006900DC" w:rsidRDefault="006900DC" w:rsidP="00BB19F1">
      <w:pPr>
        <w:rPr>
          <w:color w:val="000000" w:themeColor="text1"/>
          <w:sz w:val="24"/>
          <w:szCs w:val="24"/>
        </w:rPr>
      </w:pPr>
    </w:p>
    <w:p w14:paraId="491231D8" w14:textId="77777777" w:rsidR="006900DC" w:rsidRDefault="006900DC" w:rsidP="00BB19F1">
      <w:pPr>
        <w:rPr>
          <w:color w:val="000000" w:themeColor="text1"/>
          <w:sz w:val="24"/>
          <w:szCs w:val="24"/>
        </w:rPr>
      </w:pPr>
    </w:p>
    <w:p w14:paraId="0FC6BCCB" w14:textId="77777777" w:rsidR="006900DC" w:rsidRDefault="006900DC" w:rsidP="00BB19F1">
      <w:pPr>
        <w:rPr>
          <w:color w:val="000000" w:themeColor="text1"/>
          <w:sz w:val="24"/>
          <w:szCs w:val="24"/>
        </w:rPr>
      </w:pPr>
    </w:p>
    <w:p w14:paraId="419C4AF4" w14:textId="77777777" w:rsidR="006900DC" w:rsidRDefault="006900DC" w:rsidP="00BB19F1">
      <w:pPr>
        <w:rPr>
          <w:color w:val="000000" w:themeColor="text1"/>
          <w:sz w:val="24"/>
          <w:szCs w:val="24"/>
        </w:rPr>
      </w:pPr>
    </w:p>
    <w:p w14:paraId="7023A576" w14:textId="77777777" w:rsidR="006900DC" w:rsidRDefault="006900DC" w:rsidP="00BB19F1">
      <w:pPr>
        <w:rPr>
          <w:color w:val="000000" w:themeColor="text1"/>
          <w:sz w:val="24"/>
          <w:szCs w:val="24"/>
        </w:rPr>
      </w:pPr>
    </w:p>
    <w:p w14:paraId="7AD7460A" w14:textId="77777777" w:rsidR="006900DC" w:rsidRDefault="006900DC" w:rsidP="00BB19F1">
      <w:pPr>
        <w:rPr>
          <w:color w:val="000000" w:themeColor="text1"/>
          <w:sz w:val="24"/>
          <w:szCs w:val="24"/>
        </w:rPr>
      </w:pPr>
    </w:p>
    <w:p w14:paraId="308C2D40" w14:textId="77777777" w:rsidR="006900DC" w:rsidRPr="00A62FE5" w:rsidRDefault="006900DC" w:rsidP="00BB19F1">
      <w:pPr>
        <w:rPr>
          <w:color w:val="000000" w:themeColor="text1"/>
          <w:sz w:val="24"/>
          <w:szCs w:val="24"/>
        </w:rPr>
      </w:pPr>
    </w:p>
    <w:p w14:paraId="67A3FC05" w14:textId="77777777" w:rsidR="00A62FE5" w:rsidRPr="00A62FE5" w:rsidRDefault="00A62FE5" w:rsidP="00A62FE5">
      <w:pPr>
        <w:rPr>
          <w:color w:val="000000" w:themeColor="text1"/>
          <w:sz w:val="24"/>
          <w:szCs w:val="24"/>
        </w:rPr>
      </w:pPr>
    </w:p>
    <w:p w14:paraId="10EE6CF1" w14:textId="77777777" w:rsidR="00A62FE5" w:rsidRPr="00A62FE5" w:rsidRDefault="00A62FE5" w:rsidP="00A62FE5">
      <w:pPr>
        <w:rPr>
          <w:color w:val="000000" w:themeColor="text1"/>
          <w:sz w:val="24"/>
          <w:szCs w:val="24"/>
        </w:rPr>
      </w:pPr>
    </w:p>
    <w:p w14:paraId="4450E074" w14:textId="77777777" w:rsidR="00A62FE5" w:rsidRPr="00AE5317" w:rsidRDefault="00A62FE5" w:rsidP="00AE5317">
      <w:pPr>
        <w:rPr>
          <w:color w:val="4F81BD" w:themeColor="accent1"/>
          <w:sz w:val="28"/>
          <w:szCs w:val="28"/>
        </w:rPr>
      </w:pPr>
    </w:p>
    <w:p w14:paraId="3670A206" w14:textId="77777777" w:rsidR="0047632C" w:rsidRPr="0047632C" w:rsidRDefault="0047632C" w:rsidP="0047632C">
      <w:pPr>
        <w:rPr>
          <w:color w:val="000000" w:themeColor="text1"/>
          <w:sz w:val="24"/>
          <w:szCs w:val="24"/>
        </w:rPr>
      </w:pPr>
    </w:p>
    <w:p w14:paraId="4E2402ED" w14:textId="79A13E83" w:rsidR="006900DC" w:rsidRPr="006900DC" w:rsidRDefault="006900DC" w:rsidP="006900DC">
      <w:pPr>
        <w:rPr>
          <w:color w:val="4F81BD" w:themeColor="accent1"/>
          <w:sz w:val="28"/>
          <w:szCs w:val="28"/>
        </w:rPr>
      </w:pPr>
      <w:r>
        <w:rPr>
          <w:b/>
          <w:bCs/>
          <w:color w:val="4F81BD" w:themeColor="accent1"/>
          <w:sz w:val="28"/>
          <w:szCs w:val="28"/>
        </w:rPr>
        <w:lastRenderedPageBreak/>
        <w:t>Lab Report 7</w:t>
      </w:r>
      <w:r w:rsidRPr="006900DC">
        <w:rPr>
          <w:b/>
          <w:bCs/>
          <w:color w:val="4F81BD" w:themeColor="accent1"/>
          <w:sz w:val="28"/>
          <w:szCs w:val="28"/>
        </w:rPr>
        <w:t>:</w:t>
      </w:r>
      <w:r w:rsidRPr="006900DC">
        <w:rPr>
          <w:color w:val="4F81BD" w:themeColor="accent1"/>
          <w:sz w:val="28"/>
          <w:szCs w:val="28"/>
        </w:rPr>
        <w:t xml:space="preserve"> </w:t>
      </w:r>
      <w:r w:rsidR="004D0EE8" w:rsidRPr="004D0EE8">
        <w:rPr>
          <w:color w:val="4F81BD" w:themeColor="accent1"/>
          <w:sz w:val="28"/>
          <w:szCs w:val="28"/>
        </w:rPr>
        <w:t xml:space="preserve">Write a program to solve </w:t>
      </w:r>
      <w:r w:rsidR="004D0EE8" w:rsidRPr="004D0EE8">
        <w:rPr>
          <w:b/>
          <w:bCs/>
          <w:color w:val="4F81BD" w:themeColor="accent1"/>
          <w:sz w:val="28"/>
          <w:szCs w:val="28"/>
        </w:rPr>
        <w:t>n</w:t>
      </w:r>
      <w:r w:rsidR="004D0EE8" w:rsidRPr="004D0EE8">
        <w:rPr>
          <w:color w:val="4F81BD" w:themeColor="accent1"/>
          <w:sz w:val="28"/>
          <w:szCs w:val="28"/>
        </w:rPr>
        <w:t xml:space="preserve"> queen's problem using backtracking.</w:t>
      </w:r>
    </w:p>
    <w:p w14:paraId="03A7C4B2" w14:textId="77777777" w:rsidR="006900DC" w:rsidRDefault="006900DC" w:rsidP="006900DC">
      <w:pPr>
        <w:rPr>
          <w:b/>
          <w:bCs/>
          <w:color w:val="4F81BD" w:themeColor="accent1"/>
          <w:sz w:val="28"/>
          <w:szCs w:val="28"/>
        </w:rPr>
      </w:pPr>
      <w:r>
        <w:rPr>
          <w:b/>
          <w:bCs/>
          <w:color w:val="4F81BD" w:themeColor="accent1"/>
          <w:sz w:val="28"/>
          <w:szCs w:val="28"/>
        </w:rPr>
        <w:t>Theory</w:t>
      </w:r>
    </w:p>
    <w:p w14:paraId="569111F1" w14:textId="291AC942" w:rsidR="006900DC" w:rsidRPr="006900DC" w:rsidRDefault="006900DC" w:rsidP="006900DC">
      <w:pPr>
        <w:rPr>
          <w:color w:val="4F81BD" w:themeColor="accent1"/>
          <w:sz w:val="24"/>
          <w:szCs w:val="24"/>
        </w:rPr>
      </w:pPr>
      <w:r w:rsidRPr="006900DC">
        <w:rPr>
          <w:color w:val="4F81BD" w:themeColor="accent1"/>
          <w:sz w:val="28"/>
          <w:szCs w:val="28"/>
        </w:rPr>
        <w:t xml:space="preserve"> </w:t>
      </w:r>
      <w:r w:rsidRPr="006900DC">
        <w:rPr>
          <w:color w:val="000000" w:themeColor="text1"/>
          <w:sz w:val="24"/>
          <w:szCs w:val="24"/>
        </w:rPr>
        <w:t>The N-Queens problem is a classic combinatorial problem that challenges one to place N chess queens on an N×N chessboard such that no two queens threaten each other. This report demonstrates how the problem can be efficiently solved using the backtracking algorithm. The lab covers the theoretical background, objective, algorithm, C++ implementation, and evaluation of the solution. The solution successfully places N queens on a board of any size while ensuring no two queens threaten each other.</w:t>
      </w:r>
    </w:p>
    <w:p w14:paraId="3C36E6B7" w14:textId="2DF26F4C" w:rsidR="006900DC" w:rsidRPr="006900DC" w:rsidRDefault="006900DC" w:rsidP="006900DC">
      <w:pPr>
        <w:rPr>
          <w:color w:val="4F81BD" w:themeColor="accent1"/>
          <w:sz w:val="28"/>
          <w:szCs w:val="28"/>
        </w:rPr>
      </w:pPr>
    </w:p>
    <w:p w14:paraId="213DDAC4" w14:textId="77777777" w:rsidR="006900DC" w:rsidRPr="006900DC" w:rsidRDefault="006900DC" w:rsidP="006900DC">
      <w:pPr>
        <w:rPr>
          <w:b/>
          <w:bCs/>
          <w:color w:val="4F81BD" w:themeColor="accent1"/>
          <w:sz w:val="28"/>
          <w:szCs w:val="28"/>
        </w:rPr>
      </w:pPr>
      <w:r w:rsidRPr="006900DC">
        <w:rPr>
          <w:b/>
          <w:bCs/>
          <w:color w:val="4F81BD" w:themeColor="accent1"/>
          <w:sz w:val="28"/>
          <w:szCs w:val="28"/>
        </w:rPr>
        <w:t>3. Objective</w:t>
      </w:r>
    </w:p>
    <w:p w14:paraId="23F65DDB" w14:textId="77777777" w:rsidR="006900DC" w:rsidRPr="006900DC" w:rsidRDefault="006900DC" w:rsidP="006900DC">
      <w:pPr>
        <w:rPr>
          <w:color w:val="000000" w:themeColor="text1"/>
          <w:sz w:val="24"/>
          <w:szCs w:val="24"/>
        </w:rPr>
      </w:pPr>
      <w:r w:rsidRPr="006900DC">
        <w:rPr>
          <w:color w:val="000000" w:themeColor="text1"/>
          <w:sz w:val="24"/>
          <w:szCs w:val="24"/>
        </w:rPr>
        <w:t>Implement the N-Queens problem solution using the backtracking technique.</w:t>
      </w:r>
    </w:p>
    <w:p w14:paraId="3D7B62A4" w14:textId="77777777" w:rsidR="006900DC" w:rsidRPr="006900DC" w:rsidRDefault="006900DC" w:rsidP="006900DC">
      <w:pPr>
        <w:numPr>
          <w:ilvl w:val="0"/>
          <w:numId w:val="15"/>
        </w:numPr>
        <w:tabs>
          <w:tab w:val="num" w:pos="720"/>
        </w:tabs>
        <w:rPr>
          <w:color w:val="000000" w:themeColor="text1"/>
          <w:sz w:val="24"/>
          <w:szCs w:val="24"/>
        </w:rPr>
      </w:pPr>
      <w:r w:rsidRPr="006900DC">
        <w:rPr>
          <w:color w:val="000000" w:themeColor="text1"/>
          <w:sz w:val="24"/>
          <w:szCs w:val="24"/>
        </w:rPr>
        <w:t>Demonstrate the effectiveness of the backtracking algorithm in finding solutions to the N-Queens problem for any N.</w:t>
      </w:r>
    </w:p>
    <w:p w14:paraId="4183FD61" w14:textId="77777777" w:rsidR="006900DC" w:rsidRPr="006900DC" w:rsidRDefault="006900DC" w:rsidP="006900DC">
      <w:pPr>
        <w:numPr>
          <w:ilvl w:val="0"/>
          <w:numId w:val="15"/>
        </w:numPr>
        <w:tabs>
          <w:tab w:val="num" w:pos="720"/>
        </w:tabs>
        <w:rPr>
          <w:color w:val="4F81BD" w:themeColor="accent1"/>
          <w:sz w:val="28"/>
          <w:szCs w:val="28"/>
        </w:rPr>
      </w:pPr>
      <w:r w:rsidRPr="006900DC">
        <w:rPr>
          <w:color w:val="000000" w:themeColor="text1"/>
          <w:sz w:val="24"/>
          <w:szCs w:val="24"/>
        </w:rPr>
        <w:t>Analyze the time complexity and correctness of the algorithm</w:t>
      </w:r>
      <w:r w:rsidRPr="006900DC">
        <w:rPr>
          <w:color w:val="4F81BD" w:themeColor="accent1"/>
          <w:sz w:val="28"/>
          <w:szCs w:val="28"/>
        </w:rPr>
        <w:t>.</w:t>
      </w:r>
    </w:p>
    <w:p w14:paraId="04A9B37C" w14:textId="77777777" w:rsidR="006900DC" w:rsidRDefault="006900DC" w:rsidP="006900DC">
      <w:pPr>
        <w:rPr>
          <w:color w:val="4F81BD" w:themeColor="accent1"/>
          <w:sz w:val="28"/>
          <w:szCs w:val="28"/>
        </w:rPr>
      </w:pPr>
    </w:p>
    <w:p w14:paraId="26F1F18A" w14:textId="772FED26" w:rsidR="006900DC" w:rsidRPr="006900DC" w:rsidRDefault="006900DC" w:rsidP="006900DC">
      <w:pPr>
        <w:rPr>
          <w:b/>
          <w:bCs/>
          <w:color w:val="4F81BD" w:themeColor="accent1"/>
          <w:sz w:val="28"/>
          <w:szCs w:val="28"/>
        </w:rPr>
      </w:pPr>
      <w:r w:rsidRPr="006900DC">
        <w:rPr>
          <w:b/>
          <w:bCs/>
          <w:color w:val="4F81BD" w:themeColor="accent1"/>
          <w:sz w:val="28"/>
          <w:szCs w:val="28"/>
        </w:rPr>
        <w:t>4. Algorithm</w:t>
      </w:r>
    </w:p>
    <w:p w14:paraId="2ACBFD99" w14:textId="77777777" w:rsidR="006900DC" w:rsidRPr="006900DC" w:rsidRDefault="006900DC" w:rsidP="006900DC">
      <w:pPr>
        <w:rPr>
          <w:color w:val="000000" w:themeColor="text1"/>
          <w:sz w:val="24"/>
          <w:szCs w:val="24"/>
        </w:rPr>
      </w:pPr>
      <w:r w:rsidRPr="006900DC">
        <w:rPr>
          <w:color w:val="000000" w:themeColor="text1"/>
          <w:sz w:val="24"/>
          <w:szCs w:val="24"/>
        </w:rPr>
        <w:t>The steps of the backtracking algorithm for solving the N-Queens problem are as follows:</w:t>
      </w:r>
    </w:p>
    <w:p w14:paraId="6ECC8E7A" w14:textId="77777777" w:rsidR="006900DC" w:rsidRPr="006900DC" w:rsidRDefault="006900DC" w:rsidP="006900DC">
      <w:pPr>
        <w:numPr>
          <w:ilvl w:val="0"/>
          <w:numId w:val="16"/>
        </w:numPr>
        <w:rPr>
          <w:color w:val="000000" w:themeColor="text1"/>
          <w:sz w:val="24"/>
          <w:szCs w:val="24"/>
        </w:rPr>
      </w:pPr>
      <w:r w:rsidRPr="006900DC">
        <w:rPr>
          <w:color w:val="000000" w:themeColor="text1"/>
          <w:sz w:val="24"/>
          <w:szCs w:val="24"/>
        </w:rPr>
        <w:t>Start from the first row.</w:t>
      </w:r>
    </w:p>
    <w:p w14:paraId="3882CB7E" w14:textId="77777777" w:rsidR="006900DC" w:rsidRPr="006900DC" w:rsidRDefault="006900DC" w:rsidP="006900DC">
      <w:pPr>
        <w:numPr>
          <w:ilvl w:val="0"/>
          <w:numId w:val="16"/>
        </w:numPr>
        <w:rPr>
          <w:color w:val="000000" w:themeColor="text1"/>
          <w:sz w:val="24"/>
          <w:szCs w:val="24"/>
        </w:rPr>
      </w:pPr>
      <w:r w:rsidRPr="006900DC">
        <w:rPr>
          <w:color w:val="000000" w:themeColor="text1"/>
          <w:sz w:val="24"/>
          <w:szCs w:val="24"/>
        </w:rPr>
        <w:t>Try placing a queen in each column of the current row.</w:t>
      </w:r>
    </w:p>
    <w:p w14:paraId="0CC56D47" w14:textId="77777777" w:rsidR="006900DC" w:rsidRPr="006900DC" w:rsidRDefault="006900DC" w:rsidP="006900DC">
      <w:pPr>
        <w:numPr>
          <w:ilvl w:val="1"/>
          <w:numId w:val="16"/>
        </w:numPr>
        <w:rPr>
          <w:color w:val="000000" w:themeColor="text1"/>
          <w:sz w:val="24"/>
          <w:szCs w:val="24"/>
        </w:rPr>
      </w:pPr>
      <w:r w:rsidRPr="006900DC">
        <w:rPr>
          <w:color w:val="000000" w:themeColor="text1"/>
          <w:sz w:val="24"/>
          <w:szCs w:val="24"/>
        </w:rPr>
        <w:t>If placing the queen in a column does not lead to a conflict with any previously placed queens, mark the current position as valid and move to the next row.</w:t>
      </w:r>
    </w:p>
    <w:p w14:paraId="0CFE01BB" w14:textId="77777777" w:rsidR="006900DC" w:rsidRPr="006900DC" w:rsidRDefault="006900DC" w:rsidP="006900DC">
      <w:pPr>
        <w:numPr>
          <w:ilvl w:val="0"/>
          <w:numId w:val="16"/>
        </w:numPr>
        <w:rPr>
          <w:color w:val="000000" w:themeColor="text1"/>
          <w:sz w:val="24"/>
          <w:szCs w:val="24"/>
        </w:rPr>
      </w:pPr>
      <w:r w:rsidRPr="006900DC">
        <w:rPr>
          <w:color w:val="000000" w:themeColor="text1"/>
          <w:sz w:val="24"/>
          <w:szCs w:val="24"/>
        </w:rPr>
        <w:t>If placing a queen in the current row and column results in a valid configuration, proceed to place queens in the next row.</w:t>
      </w:r>
    </w:p>
    <w:p w14:paraId="07951A9C" w14:textId="77777777" w:rsidR="006900DC" w:rsidRPr="006900DC" w:rsidRDefault="006900DC" w:rsidP="006900DC">
      <w:pPr>
        <w:numPr>
          <w:ilvl w:val="0"/>
          <w:numId w:val="16"/>
        </w:numPr>
        <w:rPr>
          <w:color w:val="000000" w:themeColor="text1"/>
          <w:sz w:val="24"/>
          <w:szCs w:val="24"/>
        </w:rPr>
      </w:pPr>
      <w:r w:rsidRPr="006900DC">
        <w:rPr>
          <w:color w:val="000000" w:themeColor="text1"/>
          <w:sz w:val="24"/>
          <w:szCs w:val="24"/>
        </w:rPr>
        <w:t>If placing a queen results in a conflict, backtrack by removing the last placed queen and try the next column in the current row.</w:t>
      </w:r>
    </w:p>
    <w:p w14:paraId="7E2A8492" w14:textId="77777777" w:rsidR="006900DC" w:rsidRPr="006900DC" w:rsidRDefault="006900DC" w:rsidP="006900DC">
      <w:pPr>
        <w:numPr>
          <w:ilvl w:val="0"/>
          <w:numId w:val="16"/>
        </w:numPr>
        <w:rPr>
          <w:color w:val="000000" w:themeColor="text1"/>
          <w:sz w:val="24"/>
          <w:szCs w:val="24"/>
        </w:rPr>
      </w:pPr>
      <w:r w:rsidRPr="006900DC">
        <w:rPr>
          <w:color w:val="000000" w:themeColor="text1"/>
          <w:sz w:val="24"/>
          <w:szCs w:val="24"/>
        </w:rPr>
        <w:lastRenderedPageBreak/>
        <w:t>Repeat steps 2-4 until all queens are placed on the board or all possibilities are exhausted.</w:t>
      </w:r>
    </w:p>
    <w:p w14:paraId="402CD431" w14:textId="77777777" w:rsidR="006900DC" w:rsidRPr="006900DC" w:rsidRDefault="006900DC" w:rsidP="006900DC">
      <w:pPr>
        <w:numPr>
          <w:ilvl w:val="0"/>
          <w:numId w:val="16"/>
        </w:numPr>
        <w:rPr>
          <w:color w:val="000000" w:themeColor="text1"/>
          <w:sz w:val="24"/>
          <w:szCs w:val="24"/>
        </w:rPr>
      </w:pPr>
      <w:r w:rsidRPr="006900DC">
        <w:rPr>
          <w:color w:val="000000" w:themeColor="text1"/>
          <w:sz w:val="24"/>
          <w:szCs w:val="24"/>
        </w:rPr>
        <w:t>If all queens are placed successfully, print the solution.</w:t>
      </w:r>
    </w:p>
    <w:p w14:paraId="12D53F15" w14:textId="77777777" w:rsidR="006900DC" w:rsidRPr="006900DC" w:rsidRDefault="006900DC" w:rsidP="006900DC">
      <w:pPr>
        <w:numPr>
          <w:ilvl w:val="0"/>
          <w:numId w:val="16"/>
        </w:numPr>
        <w:rPr>
          <w:color w:val="000000" w:themeColor="text1"/>
          <w:sz w:val="24"/>
          <w:szCs w:val="24"/>
        </w:rPr>
      </w:pPr>
      <w:r w:rsidRPr="006900DC">
        <w:rPr>
          <w:color w:val="000000" w:themeColor="text1"/>
          <w:sz w:val="24"/>
          <w:szCs w:val="24"/>
        </w:rPr>
        <w:t>If there is no valid position for a queen in the current row, backtrack to the previous row.</w:t>
      </w:r>
    </w:p>
    <w:p w14:paraId="4FAEA3D0" w14:textId="4422EC72" w:rsidR="0047632C" w:rsidRPr="0047632C" w:rsidRDefault="006900DC" w:rsidP="0047632C">
      <w:pPr>
        <w:rPr>
          <w:color w:val="4F81BD" w:themeColor="accent1"/>
          <w:sz w:val="28"/>
          <w:szCs w:val="28"/>
        </w:rPr>
      </w:pPr>
      <w:r w:rsidRPr="006900DC">
        <w:rPr>
          <w:color w:val="4F81BD" w:themeColor="accent1"/>
          <w:sz w:val="28"/>
          <w:szCs w:val="28"/>
        </w:rPr>
        <w:t>Code:</w:t>
      </w:r>
    </w:p>
    <w:p w14:paraId="2B0CCD51" w14:textId="77777777" w:rsidR="006900DC" w:rsidRDefault="006900DC" w:rsidP="006900DC">
      <w:r>
        <w:t xml:space="preserve">#include &lt;iostream&gt; </w:t>
      </w:r>
    </w:p>
    <w:p w14:paraId="252D5586" w14:textId="77777777" w:rsidR="006900DC" w:rsidRDefault="006900DC" w:rsidP="006900DC">
      <w:r>
        <w:t xml:space="preserve">using namespace std; </w:t>
      </w:r>
    </w:p>
    <w:p w14:paraId="695FDA0B" w14:textId="06CB0C63" w:rsidR="006900DC" w:rsidRDefault="006900DC" w:rsidP="006900DC">
      <w:r>
        <w:t xml:space="preserve"> #define N 4 </w:t>
      </w:r>
    </w:p>
    <w:p w14:paraId="3EF793F6" w14:textId="36A6F600" w:rsidR="006900DC" w:rsidRDefault="006900DC" w:rsidP="006900DC">
      <w:r>
        <w:t xml:space="preserve"> void printSolution(int placed[]) { </w:t>
      </w:r>
    </w:p>
    <w:p w14:paraId="3AF42BD8" w14:textId="77777777" w:rsidR="006900DC" w:rsidRDefault="006900DC" w:rsidP="006900DC">
      <w:r>
        <w:t xml:space="preserve">    static int solutionCount = 0; </w:t>
      </w:r>
    </w:p>
    <w:p w14:paraId="4442D163" w14:textId="77777777" w:rsidR="006900DC" w:rsidRDefault="006900DC" w:rsidP="006900DC">
      <w:r>
        <w:t xml:space="preserve">    cout &lt;&lt; "\nSolution " &lt;&lt; ++solutionCount &lt;&lt; ":\n"; </w:t>
      </w:r>
    </w:p>
    <w:p w14:paraId="5267AD96" w14:textId="77777777" w:rsidR="006900DC" w:rsidRDefault="006900DC" w:rsidP="006900DC">
      <w:r>
        <w:t xml:space="preserve">    for (int i = 0; i &lt; N; i++, cout &lt;&lt; "\n") </w:t>
      </w:r>
    </w:p>
    <w:p w14:paraId="6E7B3F89" w14:textId="77777777" w:rsidR="006900DC" w:rsidRDefault="006900DC" w:rsidP="006900DC">
      <w:r>
        <w:t xml:space="preserve">        for (int j = 0; j &lt; N; j++) </w:t>
      </w:r>
    </w:p>
    <w:p w14:paraId="09416821" w14:textId="77777777" w:rsidR="006900DC" w:rsidRDefault="006900DC" w:rsidP="006900DC">
      <w:r>
        <w:t xml:space="preserve">            cout &lt;&lt; (placed[i] == j ? 'Q' : '.') &lt;&lt; " "; </w:t>
      </w:r>
    </w:p>
    <w:p w14:paraId="2D44691F" w14:textId="77777777" w:rsidR="006900DC" w:rsidRDefault="006900DC" w:rsidP="006900DC">
      <w:r>
        <w:t xml:space="preserve">} </w:t>
      </w:r>
    </w:p>
    <w:p w14:paraId="68345CA6" w14:textId="3E383524" w:rsidR="006900DC" w:rsidRDefault="006900DC" w:rsidP="006900DC">
      <w:r>
        <w:t xml:space="preserve"> bool isSafe(int placed[], int row, int col) { </w:t>
      </w:r>
    </w:p>
    <w:p w14:paraId="3BD32B2A" w14:textId="77777777" w:rsidR="006900DC" w:rsidRDefault="006900DC" w:rsidP="006900DC">
      <w:r>
        <w:t xml:space="preserve">    for (int prev = 0; prev &lt; row; prev++) { </w:t>
      </w:r>
    </w:p>
    <w:p w14:paraId="2F2BC273" w14:textId="77777777" w:rsidR="006900DC" w:rsidRDefault="006900DC" w:rsidP="006900DC">
      <w:r>
        <w:t xml:space="preserve">        if (placed[prev] == col || </w:t>
      </w:r>
    </w:p>
    <w:p w14:paraId="3CCF8799" w14:textId="77777777" w:rsidR="006900DC" w:rsidRDefault="006900DC" w:rsidP="006900DC">
      <w:r>
        <w:t xml:space="preserve">            placed[prev] - prev == col - row || </w:t>
      </w:r>
    </w:p>
    <w:p w14:paraId="0091DFEA" w14:textId="77777777" w:rsidR="006900DC" w:rsidRDefault="006900DC" w:rsidP="006900DC">
      <w:r>
        <w:t xml:space="preserve">            placed[prev] + prev == col + row) { </w:t>
      </w:r>
    </w:p>
    <w:p w14:paraId="7747B3A0" w14:textId="77777777" w:rsidR="006900DC" w:rsidRDefault="006900DC" w:rsidP="006900DC">
      <w:r>
        <w:t xml:space="preserve">            return false; </w:t>
      </w:r>
    </w:p>
    <w:p w14:paraId="14C2F3FF" w14:textId="77777777" w:rsidR="006900DC" w:rsidRDefault="006900DC" w:rsidP="006900DC">
      <w:r>
        <w:t xml:space="preserve">        } </w:t>
      </w:r>
    </w:p>
    <w:p w14:paraId="161727D3" w14:textId="77777777" w:rsidR="006900DC" w:rsidRDefault="006900DC" w:rsidP="006900DC">
      <w:r>
        <w:t xml:space="preserve">    } </w:t>
      </w:r>
    </w:p>
    <w:p w14:paraId="115F873F" w14:textId="77777777" w:rsidR="006900DC" w:rsidRDefault="006900DC" w:rsidP="006900DC">
      <w:r>
        <w:t xml:space="preserve">    return true; </w:t>
      </w:r>
    </w:p>
    <w:p w14:paraId="18D43B34" w14:textId="77777777" w:rsidR="006900DC" w:rsidRDefault="006900DC" w:rsidP="006900DC">
      <w:r>
        <w:t xml:space="preserve">} </w:t>
      </w:r>
    </w:p>
    <w:p w14:paraId="323DC09F" w14:textId="0D5B8970" w:rsidR="006900DC" w:rsidRDefault="006900DC" w:rsidP="006900DC">
      <w:r>
        <w:lastRenderedPageBreak/>
        <w:t xml:space="preserve"> void solveNQueens(int placed[], int row) { </w:t>
      </w:r>
    </w:p>
    <w:p w14:paraId="06135075" w14:textId="77777777" w:rsidR="006900DC" w:rsidRDefault="006900DC" w:rsidP="006900DC">
      <w:r>
        <w:t xml:space="preserve">    if (row == N) { </w:t>
      </w:r>
    </w:p>
    <w:p w14:paraId="2E0250ED" w14:textId="77777777" w:rsidR="006900DC" w:rsidRDefault="006900DC" w:rsidP="006900DC">
      <w:r>
        <w:t xml:space="preserve">        printSolution(placed); </w:t>
      </w:r>
    </w:p>
    <w:p w14:paraId="29E76552" w14:textId="77777777" w:rsidR="006900DC" w:rsidRDefault="006900DC" w:rsidP="006900DC">
      <w:r>
        <w:t xml:space="preserve">        return; </w:t>
      </w:r>
    </w:p>
    <w:p w14:paraId="2D26D0BC" w14:textId="77777777" w:rsidR="006900DC" w:rsidRDefault="006900DC" w:rsidP="006900DC">
      <w:r>
        <w:t xml:space="preserve">    } </w:t>
      </w:r>
    </w:p>
    <w:p w14:paraId="571DD9F8" w14:textId="2A731CF1" w:rsidR="006900DC" w:rsidRDefault="006900DC" w:rsidP="006900DC">
      <w:r>
        <w:t xml:space="preserve">   for (int col = 0; col &lt; N; col++) { </w:t>
      </w:r>
    </w:p>
    <w:p w14:paraId="2F3FE034" w14:textId="77777777" w:rsidR="006900DC" w:rsidRDefault="006900DC" w:rsidP="006900DC">
      <w:r>
        <w:t xml:space="preserve">        if (isSafe(placed, row, col)) { </w:t>
      </w:r>
    </w:p>
    <w:p w14:paraId="4088EDF4" w14:textId="77777777" w:rsidR="006900DC" w:rsidRDefault="006900DC" w:rsidP="006900DC">
      <w:r>
        <w:t xml:space="preserve">            placed[row] = col; </w:t>
      </w:r>
    </w:p>
    <w:p w14:paraId="601D72EB" w14:textId="77777777" w:rsidR="006900DC" w:rsidRDefault="006900DC" w:rsidP="006900DC">
      <w:r>
        <w:t xml:space="preserve">            solveNQueens(placed, row + 1); </w:t>
      </w:r>
    </w:p>
    <w:p w14:paraId="64CE93EF" w14:textId="77777777" w:rsidR="006900DC" w:rsidRDefault="006900DC" w:rsidP="006900DC">
      <w:r>
        <w:t xml:space="preserve">        } </w:t>
      </w:r>
    </w:p>
    <w:p w14:paraId="640E2D9C" w14:textId="77777777" w:rsidR="006900DC" w:rsidRDefault="006900DC" w:rsidP="006900DC">
      <w:r>
        <w:t xml:space="preserve">    } </w:t>
      </w:r>
    </w:p>
    <w:p w14:paraId="0EF8A832" w14:textId="77777777" w:rsidR="006900DC" w:rsidRDefault="006900DC" w:rsidP="006900DC">
      <w:r>
        <w:t xml:space="preserve">} </w:t>
      </w:r>
    </w:p>
    <w:p w14:paraId="1D8F3F8E" w14:textId="1D2A226B" w:rsidR="006900DC" w:rsidRDefault="006900DC" w:rsidP="006900DC">
      <w:r>
        <w:t xml:space="preserve"> int main() { </w:t>
      </w:r>
    </w:p>
    <w:p w14:paraId="1B85ED33" w14:textId="77777777" w:rsidR="006900DC" w:rsidRDefault="006900DC" w:rsidP="006900DC">
      <w:r>
        <w:t xml:space="preserve">    int placed[N] = {-1};  </w:t>
      </w:r>
    </w:p>
    <w:p w14:paraId="7BE9835B" w14:textId="77777777" w:rsidR="006900DC" w:rsidRDefault="006900DC" w:rsidP="006900DC">
      <w:r>
        <w:t xml:space="preserve">    solveNQueens(placed, 0); </w:t>
      </w:r>
    </w:p>
    <w:p w14:paraId="4861455A" w14:textId="77777777" w:rsidR="006900DC" w:rsidRDefault="006900DC" w:rsidP="006900DC">
      <w:r>
        <w:t xml:space="preserve">    return 0; </w:t>
      </w:r>
    </w:p>
    <w:p w14:paraId="2585289C" w14:textId="544835C6" w:rsidR="006900DC" w:rsidRDefault="006900DC" w:rsidP="006900DC">
      <w:r>
        <w:t>}</w:t>
      </w:r>
    </w:p>
    <w:p w14:paraId="503E8476" w14:textId="6387CC55" w:rsidR="006900DC" w:rsidRDefault="006900DC" w:rsidP="006900DC">
      <w:pPr>
        <w:rPr>
          <w:color w:val="4F81BD" w:themeColor="accent1"/>
          <w:sz w:val="28"/>
          <w:szCs w:val="28"/>
        </w:rPr>
      </w:pPr>
      <w:r w:rsidRPr="006900DC">
        <w:rPr>
          <w:color w:val="4F81BD" w:themeColor="accent1"/>
          <w:sz w:val="28"/>
          <w:szCs w:val="28"/>
        </w:rPr>
        <w:t>Output</w:t>
      </w:r>
      <w:r>
        <w:rPr>
          <w:color w:val="4F81BD" w:themeColor="accent1"/>
          <w:sz w:val="28"/>
          <w:szCs w:val="28"/>
        </w:rPr>
        <w:t>:</w:t>
      </w:r>
    </w:p>
    <w:p w14:paraId="77EFD302" w14:textId="77777777" w:rsidR="006900DC" w:rsidRPr="006900DC" w:rsidRDefault="006900DC" w:rsidP="006900DC">
      <w:pPr>
        <w:rPr>
          <w:color w:val="000000" w:themeColor="text1"/>
        </w:rPr>
      </w:pPr>
      <w:r w:rsidRPr="006900DC">
        <w:rPr>
          <w:color w:val="000000" w:themeColor="text1"/>
        </w:rPr>
        <w:t xml:space="preserve">Solution 1: </w:t>
      </w:r>
    </w:p>
    <w:p w14:paraId="467EE05F" w14:textId="77777777" w:rsidR="006900DC" w:rsidRPr="006900DC" w:rsidRDefault="006900DC" w:rsidP="006900DC">
      <w:pPr>
        <w:rPr>
          <w:color w:val="000000" w:themeColor="text1"/>
        </w:rPr>
      </w:pPr>
      <w:r w:rsidRPr="006900DC">
        <w:rPr>
          <w:color w:val="000000" w:themeColor="text1"/>
        </w:rPr>
        <w:t xml:space="preserve">. Q . . </w:t>
      </w:r>
    </w:p>
    <w:p w14:paraId="0C72850A" w14:textId="77777777" w:rsidR="006900DC" w:rsidRPr="006900DC" w:rsidRDefault="006900DC" w:rsidP="006900DC">
      <w:pPr>
        <w:rPr>
          <w:color w:val="000000" w:themeColor="text1"/>
        </w:rPr>
      </w:pPr>
      <w:r w:rsidRPr="006900DC">
        <w:rPr>
          <w:color w:val="000000" w:themeColor="text1"/>
        </w:rPr>
        <w:t xml:space="preserve">. . . Q </w:t>
      </w:r>
    </w:p>
    <w:p w14:paraId="20669306" w14:textId="77777777" w:rsidR="006900DC" w:rsidRPr="006900DC" w:rsidRDefault="006900DC" w:rsidP="006900DC">
      <w:pPr>
        <w:rPr>
          <w:color w:val="000000" w:themeColor="text1"/>
        </w:rPr>
      </w:pPr>
      <w:r w:rsidRPr="006900DC">
        <w:rPr>
          <w:color w:val="000000" w:themeColor="text1"/>
        </w:rPr>
        <w:t xml:space="preserve">Q . . . </w:t>
      </w:r>
    </w:p>
    <w:p w14:paraId="1A22FE1C" w14:textId="77777777" w:rsidR="006900DC" w:rsidRPr="006900DC" w:rsidRDefault="006900DC" w:rsidP="006900DC">
      <w:pPr>
        <w:rPr>
          <w:color w:val="000000" w:themeColor="text1"/>
        </w:rPr>
      </w:pPr>
      <w:r w:rsidRPr="006900DC">
        <w:rPr>
          <w:color w:val="000000" w:themeColor="text1"/>
        </w:rPr>
        <w:t xml:space="preserve">. . Q . </w:t>
      </w:r>
    </w:p>
    <w:p w14:paraId="4B7B431A" w14:textId="77777777" w:rsidR="006900DC" w:rsidRPr="006900DC" w:rsidRDefault="006900DC" w:rsidP="006900DC">
      <w:pPr>
        <w:rPr>
          <w:color w:val="000000" w:themeColor="text1"/>
        </w:rPr>
      </w:pPr>
      <w:r w:rsidRPr="006900DC">
        <w:rPr>
          <w:color w:val="000000" w:themeColor="text1"/>
        </w:rPr>
        <w:t xml:space="preserve"> </w:t>
      </w:r>
    </w:p>
    <w:p w14:paraId="52CA087F" w14:textId="77777777" w:rsidR="006900DC" w:rsidRPr="006900DC" w:rsidRDefault="006900DC" w:rsidP="006900DC">
      <w:pPr>
        <w:rPr>
          <w:color w:val="000000" w:themeColor="text1"/>
        </w:rPr>
      </w:pPr>
      <w:r w:rsidRPr="006900DC">
        <w:rPr>
          <w:color w:val="000000" w:themeColor="text1"/>
        </w:rPr>
        <w:t xml:space="preserve">Solution 2: </w:t>
      </w:r>
    </w:p>
    <w:p w14:paraId="2BB4D7FD" w14:textId="77777777" w:rsidR="006900DC" w:rsidRPr="006900DC" w:rsidRDefault="006900DC" w:rsidP="006900DC">
      <w:pPr>
        <w:rPr>
          <w:color w:val="000000" w:themeColor="text1"/>
        </w:rPr>
      </w:pPr>
      <w:r w:rsidRPr="006900DC">
        <w:rPr>
          <w:color w:val="000000" w:themeColor="text1"/>
        </w:rPr>
        <w:t xml:space="preserve">. . Q . </w:t>
      </w:r>
    </w:p>
    <w:p w14:paraId="53CED54F" w14:textId="77777777" w:rsidR="006900DC" w:rsidRPr="006900DC" w:rsidRDefault="006900DC" w:rsidP="006900DC">
      <w:pPr>
        <w:rPr>
          <w:color w:val="000000" w:themeColor="text1"/>
        </w:rPr>
      </w:pPr>
      <w:r w:rsidRPr="006900DC">
        <w:rPr>
          <w:color w:val="000000" w:themeColor="text1"/>
        </w:rPr>
        <w:lastRenderedPageBreak/>
        <w:t xml:space="preserve">Q . . . </w:t>
      </w:r>
    </w:p>
    <w:p w14:paraId="40DA0DB8" w14:textId="77777777" w:rsidR="006900DC" w:rsidRPr="006900DC" w:rsidRDefault="006900DC" w:rsidP="006900DC">
      <w:pPr>
        <w:rPr>
          <w:color w:val="000000" w:themeColor="text1"/>
        </w:rPr>
      </w:pPr>
      <w:r w:rsidRPr="006900DC">
        <w:rPr>
          <w:color w:val="000000" w:themeColor="text1"/>
        </w:rPr>
        <w:t xml:space="preserve">. . . Q </w:t>
      </w:r>
    </w:p>
    <w:p w14:paraId="5D8B10A4" w14:textId="084D1367" w:rsidR="006900DC" w:rsidRDefault="006900DC" w:rsidP="006900DC">
      <w:pPr>
        <w:rPr>
          <w:color w:val="000000" w:themeColor="text1"/>
        </w:rPr>
      </w:pPr>
      <w:r w:rsidRPr="006900DC">
        <w:rPr>
          <w:color w:val="000000" w:themeColor="text1"/>
        </w:rPr>
        <w:t>. Q . .</w:t>
      </w:r>
    </w:p>
    <w:p w14:paraId="70B97A67" w14:textId="77777777" w:rsidR="006900DC" w:rsidRDefault="006900DC" w:rsidP="006900DC">
      <w:pPr>
        <w:rPr>
          <w:color w:val="000000" w:themeColor="text1"/>
        </w:rPr>
      </w:pPr>
    </w:p>
    <w:p w14:paraId="20BD43EE" w14:textId="77777777" w:rsidR="006900DC" w:rsidRDefault="006900DC" w:rsidP="006900DC">
      <w:pPr>
        <w:rPr>
          <w:color w:val="000000" w:themeColor="text1"/>
        </w:rPr>
      </w:pPr>
    </w:p>
    <w:p w14:paraId="1A4A1731" w14:textId="77777777" w:rsidR="006900DC" w:rsidRDefault="006900DC" w:rsidP="006900DC">
      <w:pPr>
        <w:rPr>
          <w:color w:val="000000" w:themeColor="text1"/>
        </w:rPr>
      </w:pPr>
    </w:p>
    <w:p w14:paraId="6D81486F" w14:textId="77777777" w:rsidR="006900DC" w:rsidRDefault="006900DC" w:rsidP="006900DC">
      <w:pPr>
        <w:rPr>
          <w:color w:val="000000" w:themeColor="text1"/>
        </w:rPr>
      </w:pPr>
    </w:p>
    <w:p w14:paraId="7CF12D83" w14:textId="77777777" w:rsidR="006900DC" w:rsidRDefault="006900DC" w:rsidP="006900DC">
      <w:pPr>
        <w:rPr>
          <w:color w:val="000000" w:themeColor="text1"/>
        </w:rPr>
      </w:pPr>
    </w:p>
    <w:p w14:paraId="076A3C1E" w14:textId="77777777" w:rsidR="006900DC" w:rsidRDefault="006900DC" w:rsidP="006900DC">
      <w:pPr>
        <w:rPr>
          <w:color w:val="000000" w:themeColor="text1"/>
        </w:rPr>
      </w:pPr>
    </w:p>
    <w:p w14:paraId="012B29AF" w14:textId="77777777" w:rsidR="006900DC" w:rsidRDefault="006900DC" w:rsidP="006900DC">
      <w:pPr>
        <w:rPr>
          <w:color w:val="000000" w:themeColor="text1"/>
        </w:rPr>
      </w:pPr>
    </w:p>
    <w:p w14:paraId="1BFC8BC1" w14:textId="77777777" w:rsidR="006900DC" w:rsidRDefault="006900DC" w:rsidP="006900DC">
      <w:pPr>
        <w:rPr>
          <w:color w:val="000000" w:themeColor="text1"/>
        </w:rPr>
      </w:pPr>
    </w:p>
    <w:p w14:paraId="4BA6EBC8" w14:textId="77777777" w:rsidR="006900DC" w:rsidRDefault="006900DC" w:rsidP="006900DC">
      <w:pPr>
        <w:rPr>
          <w:color w:val="000000" w:themeColor="text1"/>
        </w:rPr>
      </w:pPr>
    </w:p>
    <w:p w14:paraId="4A5F32B5" w14:textId="77777777" w:rsidR="006900DC" w:rsidRDefault="006900DC" w:rsidP="006900DC">
      <w:pPr>
        <w:rPr>
          <w:color w:val="000000" w:themeColor="text1"/>
        </w:rPr>
      </w:pPr>
    </w:p>
    <w:p w14:paraId="6189986D" w14:textId="77777777" w:rsidR="006900DC" w:rsidRDefault="006900DC" w:rsidP="006900DC">
      <w:pPr>
        <w:rPr>
          <w:color w:val="000000" w:themeColor="text1"/>
        </w:rPr>
      </w:pPr>
    </w:p>
    <w:p w14:paraId="5C65002F" w14:textId="77777777" w:rsidR="006900DC" w:rsidRDefault="006900DC" w:rsidP="006900DC">
      <w:pPr>
        <w:rPr>
          <w:color w:val="000000" w:themeColor="text1"/>
        </w:rPr>
      </w:pPr>
    </w:p>
    <w:p w14:paraId="058E08A5" w14:textId="77777777" w:rsidR="006900DC" w:rsidRDefault="006900DC" w:rsidP="006900DC">
      <w:pPr>
        <w:rPr>
          <w:color w:val="000000" w:themeColor="text1"/>
        </w:rPr>
      </w:pPr>
    </w:p>
    <w:p w14:paraId="34DA0C5B" w14:textId="77777777" w:rsidR="006900DC" w:rsidRDefault="006900DC" w:rsidP="006900DC">
      <w:pPr>
        <w:rPr>
          <w:color w:val="000000" w:themeColor="text1"/>
        </w:rPr>
      </w:pPr>
    </w:p>
    <w:p w14:paraId="5000C454" w14:textId="77777777" w:rsidR="006900DC" w:rsidRDefault="006900DC" w:rsidP="006900DC">
      <w:pPr>
        <w:rPr>
          <w:color w:val="000000" w:themeColor="text1"/>
        </w:rPr>
      </w:pPr>
    </w:p>
    <w:p w14:paraId="5A87A33A" w14:textId="77777777" w:rsidR="006900DC" w:rsidRDefault="006900DC" w:rsidP="006900DC">
      <w:pPr>
        <w:rPr>
          <w:color w:val="000000" w:themeColor="text1"/>
        </w:rPr>
      </w:pPr>
    </w:p>
    <w:p w14:paraId="7863642D" w14:textId="77777777" w:rsidR="006900DC" w:rsidRDefault="006900DC" w:rsidP="006900DC">
      <w:pPr>
        <w:rPr>
          <w:color w:val="000000" w:themeColor="text1"/>
        </w:rPr>
      </w:pPr>
    </w:p>
    <w:p w14:paraId="6270BC31" w14:textId="77777777" w:rsidR="006900DC" w:rsidRDefault="006900DC" w:rsidP="006900DC">
      <w:pPr>
        <w:rPr>
          <w:color w:val="000000" w:themeColor="text1"/>
        </w:rPr>
      </w:pPr>
    </w:p>
    <w:p w14:paraId="3D160B76" w14:textId="77777777" w:rsidR="006900DC" w:rsidRDefault="006900DC" w:rsidP="006900DC">
      <w:pPr>
        <w:rPr>
          <w:color w:val="000000" w:themeColor="text1"/>
        </w:rPr>
      </w:pPr>
    </w:p>
    <w:p w14:paraId="6F641658" w14:textId="77777777" w:rsidR="006900DC" w:rsidRDefault="006900DC" w:rsidP="006900DC">
      <w:pPr>
        <w:rPr>
          <w:color w:val="000000" w:themeColor="text1"/>
        </w:rPr>
      </w:pPr>
    </w:p>
    <w:p w14:paraId="1A3103AB" w14:textId="77777777" w:rsidR="006900DC" w:rsidRDefault="006900DC" w:rsidP="006900DC">
      <w:pPr>
        <w:rPr>
          <w:color w:val="000000" w:themeColor="text1"/>
        </w:rPr>
      </w:pPr>
    </w:p>
    <w:p w14:paraId="26EBAC0C" w14:textId="77777777" w:rsidR="006900DC" w:rsidRDefault="006900DC" w:rsidP="006900DC">
      <w:pPr>
        <w:rPr>
          <w:color w:val="000000" w:themeColor="text1"/>
        </w:rPr>
      </w:pPr>
    </w:p>
    <w:p w14:paraId="180D543D" w14:textId="77777777" w:rsidR="006900DC" w:rsidRDefault="006900DC" w:rsidP="006900DC">
      <w:pPr>
        <w:rPr>
          <w:color w:val="000000" w:themeColor="text1"/>
        </w:rPr>
      </w:pPr>
    </w:p>
    <w:p w14:paraId="1830EE98" w14:textId="73F4C914" w:rsidR="006900DC" w:rsidRPr="0050489A" w:rsidRDefault="002E42EF" w:rsidP="006900DC">
      <w:pPr>
        <w:rPr>
          <w:b/>
          <w:bCs/>
          <w:color w:val="4F81BD" w:themeColor="accent1"/>
          <w:sz w:val="32"/>
          <w:szCs w:val="32"/>
        </w:rPr>
      </w:pPr>
      <w:r w:rsidRPr="0050489A">
        <w:rPr>
          <w:b/>
          <w:bCs/>
          <w:color w:val="4F81BD" w:themeColor="accent1"/>
          <w:sz w:val="28"/>
          <w:szCs w:val="28"/>
        </w:rPr>
        <w:lastRenderedPageBreak/>
        <w:t>Lab Report 8:</w:t>
      </w:r>
      <w:r w:rsidRPr="0050489A">
        <w:rPr>
          <w:b/>
          <w:bCs/>
          <w:color w:val="000000" w:themeColor="text1"/>
        </w:rPr>
        <w:t xml:space="preserve">  </w:t>
      </w:r>
      <w:r w:rsidR="004D0EE8" w:rsidRPr="0050489A">
        <w:rPr>
          <w:b/>
          <w:bCs/>
          <w:color w:val="4F81BD" w:themeColor="accent1"/>
          <w:sz w:val="28"/>
          <w:szCs w:val="28"/>
        </w:rPr>
        <w:t>Consider a set S = {5,10,12,13,15,18} and d = 30. Write a program to solve the sum of subset problem.</w:t>
      </w:r>
    </w:p>
    <w:p w14:paraId="4B9DB073" w14:textId="77777777" w:rsidR="002E42EF" w:rsidRDefault="002E42EF" w:rsidP="002E42EF">
      <w:pPr>
        <w:rPr>
          <w:color w:val="000000" w:themeColor="text1"/>
        </w:rPr>
      </w:pPr>
      <w:r w:rsidRPr="002E42EF">
        <w:rPr>
          <w:b/>
          <w:bCs/>
          <w:color w:val="4F81BD" w:themeColor="accent1"/>
          <w:sz w:val="28"/>
          <w:szCs w:val="28"/>
        </w:rPr>
        <w:t>Theory:</w:t>
      </w:r>
      <w:r w:rsidRPr="002E42EF">
        <w:rPr>
          <w:color w:val="000000" w:themeColor="text1"/>
        </w:rPr>
        <w:t xml:space="preserve"> </w:t>
      </w:r>
    </w:p>
    <w:p w14:paraId="0032E06C" w14:textId="5886EF78" w:rsidR="002E42EF" w:rsidRPr="002E42EF" w:rsidRDefault="002E42EF" w:rsidP="002E42EF">
      <w:pPr>
        <w:rPr>
          <w:color w:val="000000" w:themeColor="text1"/>
          <w:sz w:val="24"/>
          <w:szCs w:val="24"/>
        </w:rPr>
      </w:pPr>
      <w:r w:rsidRPr="002E42EF">
        <w:rPr>
          <w:color w:val="000000" w:themeColor="text1"/>
          <w:sz w:val="24"/>
          <w:szCs w:val="24"/>
        </w:rPr>
        <w:t>The Sum of Subset Problem is a classical problem in computer science and combinatorial optimization. It involves determining whether there is a subset of a set SSS whose sum equals a target value ddd. This problem can be solved using various algorithms, such as:</w:t>
      </w:r>
    </w:p>
    <w:p w14:paraId="3AD82D0E" w14:textId="77777777" w:rsidR="002E42EF" w:rsidRPr="002E42EF" w:rsidRDefault="002E42EF" w:rsidP="002E42EF">
      <w:pPr>
        <w:numPr>
          <w:ilvl w:val="0"/>
          <w:numId w:val="17"/>
        </w:numPr>
        <w:rPr>
          <w:color w:val="000000" w:themeColor="text1"/>
          <w:sz w:val="24"/>
          <w:szCs w:val="24"/>
        </w:rPr>
      </w:pPr>
      <w:r w:rsidRPr="002E42EF">
        <w:rPr>
          <w:b/>
          <w:bCs/>
          <w:color w:val="000000" w:themeColor="text1"/>
          <w:sz w:val="24"/>
          <w:szCs w:val="24"/>
        </w:rPr>
        <w:t>Brute-force approach:</w:t>
      </w:r>
      <w:r w:rsidRPr="002E42EF">
        <w:rPr>
          <w:color w:val="000000" w:themeColor="text1"/>
          <w:sz w:val="24"/>
          <w:szCs w:val="24"/>
        </w:rPr>
        <w:t xml:space="preserve"> Evaluate all subsets of the set SSS.</w:t>
      </w:r>
    </w:p>
    <w:p w14:paraId="1245572B" w14:textId="77777777" w:rsidR="002E42EF" w:rsidRPr="002E42EF" w:rsidRDefault="002E42EF" w:rsidP="002E42EF">
      <w:pPr>
        <w:numPr>
          <w:ilvl w:val="0"/>
          <w:numId w:val="17"/>
        </w:numPr>
        <w:rPr>
          <w:color w:val="000000" w:themeColor="text1"/>
          <w:sz w:val="24"/>
          <w:szCs w:val="24"/>
        </w:rPr>
      </w:pPr>
      <w:r w:rsidRPr="002E42EF">
        <w:rPr>
          <w:b/>
          <w:bCs/>
          <w:color w:val="000000" w:themeColor="text1"/>
          <w:sz w:val="24"/>
          <w:szCs w:val="24"/>
        </w:rPr>
        <w:t>Dynamic Programming:</w:t>
      </w:r>
      <w:r w:rsidRPr="002E42EF">
        <w:rPr>
          <w:color w:val="000000" w:themeColor="text1"/>
          <w:sz w:val="24"/>
          <w:szCs w:val="24"/>
        </w:rPr>
        <w:t xml:space="preserve"> Use a bottom-up approach to find subsets that sum up to the target value.</w:t>
      </w:r>
    </w:p>
    <w:p w14:paraId="5D71F89A" w14:textId="145E7142" w:rsidR="002E42EF" w:rsidRDefault="002E42EF" w:rsidP="002E42EF">
      <w:pPr>
        <w:numPr>
          <w:ilvl w:val="0"/>
          <w:numId w:val="17"/>
        </w:numPr>
        <w:rPr>
          <w:color w:val="000000" w:themeColor="text1"/>
        </w:rPr>
      </w:pPr>
      <w:r w:rsidRPr="002E42EF">
        <w:rPr>
          <w:b/>
          <w:bCs/>
          <w:color w:val="000000" w:themeColor="text1"/>
          <w:sz w:val="24"/>
          <w:szCs w:val="24"/>
        </w:rPr>
        <w:t>Backtracking:</w:t>
      </w:r>
      <w:r w:rsidRPr="002E42EF">
        <w:rPr>
          <w:color w:val="000000" w:themeColor="text1"/>
          <w:sz w:val="24"/>
          <w:szCs w:val="24"/>
        </w:rPr>
        <w:t xml:space="preserve"> Explore possible subsets, pruning branches that exceed the </w:t>
      </w:r>
      <w:r>
        <w:rPr>
          <w:color w:val="000000" w:themeColor="text1"/>
          <w:sz w:val="24"/>
          <w:szCs w:val="24"/>
        </w:rPr>
        <w:t>target value.</w:t>
      </w:r>
    </w:p>
    <w:p w14:paraId="08CF8968" w14:textId="77777777" w:rsidR="002E42EF" w:rsidRDefault="002E42EF" w:rsidP="002E42EF">
      <w:pPr>
        <w:rPr>
          <w:color w:val="000000" w:themeColor="text1"/>
        </w:rPr>
      </w:pPr>
      <w:r w:rsidRPr="002E42EF">
        <w:rPr>
          <w:b/>
          <w:bCs/>
          <w:color w:val="4F81BD" w:themeColor="accent1"/>
          <w:sz w:val="28"/>
          <w:szCs w:val="28"/>
        </w:rPr>
        <w:t>Objective:</w:t>
      </w:r>
      <w:r w:rsidRPr="002E42EF">
        <w:rPr>
          <w:color w:val="4F81BD" w:themeColor="accent1"/>
        </w:rPr>
        <w:t xml:space="preserve"> </w:t>
      </w:r>
    </w:p>
    <w:p w14:paraId="523CD43A" w14:textId="0A711999" w:rsidR="002E42EF" w:rsidRDefault="002E42EF" w:rsidP="002E42EF">
      <w:pPr>
        <w:rPr>
          <w:color w:val="000000" w:themeColor="text1"/>
          <w:sz w:val="24"/>
          <w:szCs w:val="24"/>
        </w:rPr>
      </w:pPr>
      <w:r w:rsidRPr="002E42EF">
        <w:rPr>
          <w:color w:val="000000" w:themeColor="text1"/>
          <w:sz w:val="24"/>
          <w:szCs w:val="24"/>
        </w:rPr>
        <w:t>The objective of this experiment is to solve the Sum of Subset Problem, where a subset of a given set SSS is identified such that the sum of the elements in the subset equals a given value</w:t>
      </w:r>
      <w:r>
        <w:rPr>
          <w:color w:val="000000" w:themeColor="text1"/>
          <w:sz w:val="24"/>
          <w:szCs w:val="24"/>
        </w:rPr>
        <w:t>.</w:t>
      </w:r>
    </w:p>
    <w:p w14:paraId="46D3C80B" w14:textId="4092783F" w:rsidR="00833795" w:rsidRPr="00833795" w:rsidRDefault="00833795" w:rsidP="00833795">
      <w:pPr>
        <w:rPr>
          <w:color w:val="4F81BD" w:themeColor="accent1"/>
          <w:sz w:val="28"/>
          <w:szCs w:val="28"/>
        </w:rPr>
      </w:pPr>
      <w:r w:rsidRPr="00833795">
        <w:rPr>
          <w:b/>
          <w:bCs/>
          <w:color w:val="4F81BD" w:themeColor="accent1"/>
          <w:sz w:val="28"/>
          <w:szCs w:val="28"/>
        </w:rPr>
        <w:t>Algorithm</w:t>
      </w:r>
      <w:r w:rsidRPr="00833795">
        <w:rPr>
          <w:color w:val="4F81BD" w:themeColor="accent1"/>
          <w:sz w:val="28"/>
          <w:szCs w:val="28"/>
        </w:rPr>
        <w:t>:</w:t>
      </w:r>
    </w:p>
    <w:p w14:paraId="45AE2B48" w14:textId="77777777" w:rsidR="00833795" w:rsidRPr="00833795" w:rsidRDefault="00833795" w:rsidP="00833795">
      <w:pPr>
        <w:numPr>
          <w:ilvl w:val="1"/>
          <w:numId w:val="18"/>
        </w:numPr>
        <w:rPr>
          <w:color w:val="000000" w:themeColor="text1"/>
          <w:sz w:val="24"/>
          <w:szCs w:val="24"/>
        </w:rPr>
      </w:pPr>
      <w:r w:rsidRPr="00833795">
        <w:rPr>
          <w:color w:val="000000" w:themeColor="text1"/>
          <w:sz w:val="24"/>
          <w:szCs w:val="24"/>
        </w:rPr>
        <w:t>Start with an empty subset and a sum of 0.</w:t>
      </w:r>
    </w:p>
    <w:p w14:paraId="45BF4877" w14:textId="77777777" w:rsidR="00833795" w:rsidRPr="00833795" w:rsidRDefault="00833795" w:rsidP="00833795">
      <w:pPr>
        <w:numPr>
          <w:ilvl w:val="1"/>
          <w:numId w:val="18"/>
        </w:numPr>
        <w:rPr>
          <w:color w:val="000000" w:themeColor="text1"/>
          <w:sz w:val="24"/>
          <w:szCs w:val="24"/>
        </w:rPr>
      </w:pPr>
      <w:r w:rsidRPr="00833795">
        <w:rPr>
          <w:color w:val="000000" w:themeColor="text1"/>
          <w:sz w:val="24"/>
          <w:szCs w:val="24"/>
        </w:rPr>
        <w:t>Try to add each element of SSS to the current subset.</w:t>
      </w:r>
    </w:p>
    <w:p w14:paraId="564BD8DE" w14:textId="1F3D4697" w:rsidR="00833795" w:rsidRPr="00833795" w:rsidRDefault="00833795" w:rsidP="00833795">
      <w:pPr>
        <w:numPr>
          <w:ilvl w:val="1"/>
          <w:numId w:val="18"/>
        </w:numPr>
        <w:rPr>
          <w:color w:val="000000" w:themeColor="text1"/>
          <w:sz w:val="24"/>
          <w:szCs w:val="24"/>
        </w:rPr>
      </w:pPr>
      <w:r w:rsidRPr="00833795">
        <w:rPr>
          <w:color w:val="000000" w:themeColor="text1"/>
          <w:sz w:val="24"/>
          <w:szCs w:val="24"/>
        </w:rPr>
        <w:t>If the sum exceeds d, backtrack and remove the element.</w:t>
      </w:r>
    </w:p>
    <w:p w14:paraId="36CB9C1C" w14:textId="2A7ADBD5" w:rsidR="00833795" w:rsidRPr="00833795" w:rsidRDefault="00833795" w:rsidP="00833795">
      <w:pPr>
        <w:numPr>
          <w:ilvl w:val="1"/>
          <w:numId w:val="18"/>
        </w:numPr>
        <w:rPr>
          <w:color w:val="000000" w:themeColor="text1"/>
          <w:sz w:val="24"/>
          <w:szCs w:val="24"/>
        </w:rPr>
      </w:pPr>
      <w:r w:rsidRPr="00833795">
        <w:rPr>
          <w:color w:val="000000" w:themeColor="text1"/>
          <w:sz w:val="24"/>
          <w:szCs w:val="24"/>
        </w:rPr>
        <w:t>If the sum equals</w:t>
      </w:r>
      <w:r>
        <w:rPr>
          <w:color w:val="000000" w:themeColor="text1"/>
          <w:sz w:val="24"/>
          <w:szCs w:val="24"/>
        </w:rPr>
        <w:t xml:space="preserve"> </w:t>
      </w:r>
      <w:r w:rsidRPr="00833795">
        <w:rPr>
          <w:color w:val="000000" w:themeColor="text1"/>
          <w:sz w:val="24"/>
          <w:szCs w:val="24"/>
        </w:rPr>
        <w:t>d, record the subset.</w:t>
      </w:r>
    </w:p>
    <w:p w14:paraId="3C30A162" w14:textId="77777777" w:rsidR="00833795" w:rsidRPr="00833795" w:rsidRDefault="00833795" w:rsidP="00833795">
      <w:pPr>
        <w:numPr>
          <w:ilvl w:val="1"/>
          <w:numId w:val="18"/>
        </w:numPr>
        <w:rPr>
          <w:color w:val="000000" w:themeColor="text1"/>
          <w:sz w:val="24"/>
          <w:szCs w:val="24"/>
        </w:rPr>
      </w:pPr>
      <w:r w:rsidRPr="00833795">
        <w:rPr>
          <w:color w:val="000000" w:themeColor="text1"/>
          <w:sz w:val="24"/>
          <w:szCs w:val="24"/>
        </w:rPr>
        <w:t>Continue until all subsets are explored.</w:t>
      </w:r>
    </w:p>
    <w:p w14:paraId="1A05B0AD" w14:textId="581FCA31" w:rsidR="002E42EF" w:rsidRPr="00833795" w:rsidRDefault="00833795" w:rsidP="002E42EF">
      <w:pPr>
        <w:rPr>
          <w:color w:val="4F81BD" w:themeColor="accent1"/>
          <w:sz w:val="32"/>
          <w:szCs w:val="32"/>
        </w:rPr>
      </w:pPr>
      <w:r w:rsidRPr="00833795">
        <w:rPr>
          <w:color w:val="4F81BD" w:themeColor="accent1"/>
          <w:sz w:val="32"/>
          <w:szCs w:val="32"/>
        </w:rPr>
        <w:t>Code Implementation:</w:t>
      </w:r>
    </w:p>
    <w:p w14:paraId="22FACC3E" w14:textId="77777777" w:rsidR="00833795" w:rsidRPr="00833795" w:rsidRDefault="00833795" w:rsidP="00833795">
      <w:pPr>
        <w:rPr>
          <w:color w:val="000000" w:themeColor="text1"/>
          <w:sz w:val="24"/>
          <w:szCs w:val="24"/>
        </w:rPr>
      </w:pPr>
      <w:r w:rsidRPr="00833795">
        <w:rPr>
          <w:color w:val="000000" w:themeColor="text1"/>
          <w:sz w:val="24"/>
          <w:szCs w:val="24"/>
        </w:rPr>
        <w:t xml:space="preserve">#include &lt;iostream&gt; </w:t>
      </w:r>
    </w:p>
    <w:p w14:paraId="0A7A2817" w14:textId="77777777" w:rsidR="00833795" w:rsidRPr="00833795" w:rsidRDefault="00833795" w:rsidP="00833795">
      <w:pPr>
        <w:rPr>
          <w:color w:val="000000" w:themeColor="text1"/>
          <w:sz w:val="24"/>
          <w:szCs w:val="24"/>
        </w:rPr>
      </w:pPr>
      <w:r w:rsidRPr="00833795">
        <w:rPr>
          <w:color w:val="000000" w:themeColor="text1"/>
          <w:sz w:val="24"/>
          <w:szCs w:val="24"/>
        </w:rPr>
        <w:t xml:space="preserve">#include &lt;cmath&gt; </w:t>
      </w:r>
    </w:p>
    <w:p w14:paraId="0B60AB5D" w14:textId="77777777" w:rsidR="00833795" w:rsidRPr="00833795" w:rsidRDefault="00833795" w:rsidP="00833795">
      <w:pPr>
        <w:rPr>
          <w:color w:val="000000" w:themeColor="text1"/>
          <w:sz w:val="24"/>
          <w:szCs w:val="24"/>
        </w:rPr>
      </w:pPr>
      <w:r w:rsidRPr="00833795">
        <w:rPr>
          <w:color w:val="000000" w:themeColor="text1"/>
          <w:sz w:val="24"/>
          <w:szCs w:val="24"/>
        </w:rPr>
        <w:t xml:space="preserve">using namespace std; </w:t>
      </w:r>
    </w:p>
    <w:p w14:paraId="48EAA3B8" w14:textId="0392BFAC" w:rsidR="00833795" w:rsidRPr="00833795" w:rsidRDefault="00833795" w:rsidP="00833795">
      <w:pPr>
        <w:rPr>
          <w:color w:val="000000" w:themeColor="text1"/>
          <w:sz w:val="24"/>
          <w:szCs w:val="24"/>
        </w:rPr>
      </w:pPr>
      <w:r w:rsidRPr="00833795">
        <w:rPr>
          <w:color w:val="000000" w:themeColor="text1"/>
          <w:sz w:val="24"/>
          <w:szCs w:val="24"/>
        </w:rPr>
        <w:t xml:space="preserve"> int main() { </w:t>
      </w:r>
    </w:p>
    <w:p w14:paraId="6C97B211" w14:textId="77777777" w:rsidR="00833795" w:rsidRPr="00833795" w:rsidRDefault="00833795" w:rsidP="00833795">
      <w:pPr>
        <w:rPr>
          <w:color w:val="000000" w:themeColor="text1"/>
          <w:sz w:val="24"/>
          <w:szCs w:val="24"/>
        </w:rPr>
      </w:pPr>
      <w:r w:rsidRPr="00833795">
        <w:rPr>
          <w:color w:val="000000" w:themeColor="text1"/>
          <w:sz w:val="24"/>
          <w:szCs w:val="24"/>
        </w:rPr>
        <w:lastRenderedPageBreak/>
        <w:t xml:space="preserve">    int N, target_sum; </w:t>
      </w:r>
    </w:p>
    <w:p w14:paraId="1297296B"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4C1CAF6F" w14:textId="77777777" w:rsidR="00833795" w:rsidRPr="00833795" w:rsidRDefault="00833795" w:rsidP="00833795">
      <w:pPr>
        <w:rPr>
          <w:color w:val="000000" w:themeColor="text1"/>
          <w:sz w:val="24"/>
          <w:szCs w:val="24"/>
        </w:rPr>
      </w:pPr>
      <w:r w:rsidRPr="00833795">
        <w:rPr>
          <w:color w:val="000000" w:themeColor="text1"/>
          <w:sz w:val="24"/>
          <w:szCs w:val="24"/>
        </w:rPr>
        <w:t xml:space="preserve">    cout &lt;&lt; "Enter the number of elements: "; </w:t>
      </w:r>
    </w:p>
    <w:p w14:paraId="03830CB2" w14:textId="77777777" w:rsidR="00833795" w:rsidRPr="00833795" w:rsidRDefault="00833795" w:rsidP="00833795">
      <w:pPr>
        <w:rPr>
          <w:color w:val="000000" w:themeColor="text1"/>
          <w:sz w:val="24"/>
          <w:szCs w:val="24"/>
        </w:rPr>
      </w:pPr>
      <w:r w:rsidRPr="00833795">
        <w:rPr>
          <w:color w:val="000000" w:themeColor="text1"/>
          <w:sz w:val="24"/>
          <w:szCs w:val="24"/>
        </w:rPr>
        <w:t xml:space="preserve">    cin &gt;&gt; N; </w:t>
      </w:r>
    </w:p>
    <w:p w14:paraId="558AB432"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452FD075" w14:textId="77777777" w:rsidR="00833795" w:rsidRPr="00833795" w:rsidRDefault="00833795" w:rsidP="00833795">
      <w:pPr>
        <w:rPr>
          <w:color w:val="000000" w:themeColor="text1"/>
          <w:sz w:val="24"/>
          <w:szCs w:val="24"/>
        </w:rPr>
      </w:pPr>
      <w:r w:rsidRPr="00833795">
        <w:rPr>
          <w:color w:val="000000" w:themeColor="text1"/>
          <w:sz w:val="24"/>
          <w:szCs w:val="24"/>
        </w:rPr>
        <w:t xml:space="preserve">    int S[N]; </w:t>
      </w:r>
    </w:p>
    <w:p w14:paraId="565D00BA" w14:textId="77777777" w:rsidR="00833795" w:rsidRPr="00833795" w:rsidRDefault="00833795" w:rsidP="00833795">
      <w:pPr>
        <w:rPr>
          <w:color w:val="000000" w:themeColor="text1"/>
          <w:sz w:val="24"/>
          <w:szCs w:val="24"/>
        </w:rPr>
      </w:pPr>
      <w:r w:rsidRPr="00833795">
        <w:rPr>
          <w:color w:val="000000" w:themeColor="text1"/>
          <w:sz w:val="24"/>
          <w:szCs w:val="24"/>
        </w:rPr>
        <w:t xml:space="preserve">    cout &lt;&lt; "Enter the elements: "; </w:t>
      </w:r>
    </w:p>
    <w:p w14:paraId="48F1D2CF" w14:textId="77777777" w:rsidR="00833795" w:rsidRPr="00833795" w:rsidRDefault="00833795" w:rsidP="00833795">
      <w:pPr>
        <w:rPr>
          <w:color w:val="000000" w:themeColor="text1"/>
          <w:sz w:val="24"/>
          <w:szCs w:val="24"/>
        </w:rPr>
      </w:pPr>
      <w:r w:rsidRPr="00833795">
        <w:rPr>
          <w:color w:val="000000" w:themeColor="text1"/>
          <w:sz w:val="24"/>
          <w:szCs w:val="24"/>
        </w:rPr>
        <w:t xml:space="preserve">    for (int i = 0; i &lt; N; i++) { </w:t>
      </w:r>
    </w:p>
    <w:p w14:paraId="003136FB" w14:textId="77777777" w:rsidR="00833795" w:rsidRPr="00833795" w:rsidRDefault="00833795" w:rsidP="00833795">
      <w:pPr>
        <w:rPr>
          <w:color w:val="000000" w:themeColor="text1"/>
          <w:sz w:val="24"/>
          <w:szCs w:val="24"/>
        </w:rPr>
      </w:pPr>
      <w:r w:rsidRPr="00833795">
        <w:rPr>
          <w:color w:val="000000" w:themeColor="text1"/>
          <w:sz w:val="24"/>
          <w:szCs w:val="24"/>
        </w:rPr>
        <w:t xml:space="preserve">        cin &gt;&gt; S[i]; </w:t>
      </w:r>
    </w:p>
    <w:p w14:paraId="7B16DE3F" w14:textId="77777777" w:rsidR="00833795" w:rsidRPr="00833795" w:rsidRDefault="00833795" w:rsidP="00833795">
      <w:pPr>
        <w:rPr>
          <w:color w:val="000000" w:themeColor="text1"/>
          <w:sz w:val="24"/>
          <w:szCs w:val="24"/>
        </w:rPr>
      </w:pPr>
      <w:r w:rsidRPr="00833795">
        <w:rPr>
          <w:color w:val="000000" w:themeColor="text1"/>
          <w:sz w:val="24"/>
          <w:szCs w:val="24"/>
        </w:rPr>
        <w:t xml:space="preserve">    } </w:t>
      </w:r>
    </w:p>
    <w:p w14:paraId="37591764"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6FE32CF8" w14:textId="77777777" w:rsidR="00833795" w:rsidRPr="00833795" w:rsidRDefault="00833795" w:rsidP="00833795">
      <w:pPr>
        <w:rPr>
          <w:color w:val="000000" w:themeColor="text1"/>
          <w:sz w:val="24"/>
          <w:szCs w:val="24"/>
        </w:rPr>
      </w:pPr>
      <w:r w:rsidRPr="00833795">
        <w:rPr>
          <w:color w:val="000000" w:themeColor="text1"/>
          <w:sz w:val="24"/>
          <w:szCs w:val="24"/>
        </w:rPr>
        <w:t xml:space="preserve">    cout &lt;&lt; "Enter the target sum: "; </w:t>
      </w:r>
    </w:p>
    <w:p w14:paraId="79411788" w14:textId="77777777" w:rsidR="00833795" w:rsidRPr="00833795" w:rsidRDefault="00833795" w:rsidP="00833795">
      <w:pPr>
        <w:rPr>
          <w:color w:val="000000" w:themeColor="text1"/>
          <w:sz w:val="24"/>
          <w:szCs w:val="24"/>
        </w:rPr>
      </w:pPr>
      <w:r w:rsidRPr="00833795">
        <w:rPr>
          <w:color w:val="000000" w:themeColor="text1"/>
          <w:sz w:val="24"/>
          <w:szCs w:val="24"/>
        </w:rPr>
        <w:t xml:space="preserve">    cin &gt;&gt; target_sum; </w:t>
      </w:r>
    </w:p>
    <w:p w14:paraId="5130BCE8"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55CBFDE6" w14:textId="77777777" w:rsidR="00833795" w:rsidRPr="00833795" w:rsidRDefault="00833795" w:rsidP="00833795">
      <w:pPr>
        <w:rPr>
          <w:color w:val="000000" w:themeColor="text1"/>
          <w:sz w:val="24"/>
          <w:szCs w:val="24"/>
        </w:rPr>
      </w:pPr>
      <w:r w:rsidRPr="00833795">
        <w:rPr>
          <w:color w:val="000000" w:themeColor="text1"/>
          <w:sz w:val="24"/>
          <w:szCs w:val="24"/>
        </w:rPr>
        <w:t xml:space="preserve">    int total_subsets = 1 &lt;&lt; N; </w:t>
      </w:r>
    </w:p>
    <w:p w14:paraId="0DD856CB" w14:textId="77777777" w:rsidR="00833795" w:rsidRPr="00833795" w:rsidRDefault="00833795" w:rsidP="00833795">
      <w:pPr>
        <w:rPr>
          <w:color w:val="000000" w:themeColor="text1"/>
          <w:sz w:val="24"/>
          <w:szCs w:val="24"/>
        </w:rPr>
      </w:pPr>
      <w:r w:rsidRPr="00833795">
        <w:rPr>
          <w:color w:val="000000" w:themeColor="text1"/>
          <w:sz w:val="24"/>
          <w:szCs w:val="24"/>
        </w:rPr>
        <w:t xml:space="preserve">    int count = 0; </w:t>
      </w:r>
    </w:p>
    <w:p w14:paraId="3F867559"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2450BBBD" w14:textId="77777777" w:rsidR="00833795" w:rsidRPr="00833795" w:rsidRDefault="00833795" w:rsidP="00833795">
      <w:pPr>
        <w:rPr>
          <w:color w:val="000000" w:themeColor="text1"/>
          <w:sz w:val="24"/>
          <w:szCs w:val="24"/>
        </w:rPr>
      </w:pPr>
      <w:r w:rsidRPr="00833795">
        <w:rPr>
          <w:color w:val="000000" w:themeColor="text1"/>
          <w:sz w:val="24"/>
          <w:szCs w:val="24"/>
        </w:rPr>
        <w:t xml:space="preserve">    for (int mask = 0; mask &lt; total_subsets; mask++) { </w:t>
      </w:r>
    </w:p>
    <w:p w14:paraId="483F046C" w14:textId="77777777" w:rsidR="00833795" w:rsidRPr="00833795" w:rsidRDefault="00833795" w:rsidP="00833795">
      <w:pPr>
        <w:rPr>
          <w:color w:val="000000" w:themeColor="text1"/>
          <w:sz w:val="24"/>
          <w:szCs w:val="24"/>
        </w:rPr>
      </w:pPr>
      <w:r w:rsidRPr="00833795">
        <w:rPr>
          <w:color w:val="000000" w:themeColor="text1"/>
          <w:sz w:val="24"/>
          <w:szCs w:val="24"/>
        </w:rPr>
        <w:t xml:space="preserve">        int subset_sum = 0; </w:t>
      </w:r>
    </w:p>
    <w:p w14:paraId="34997701" w14:textId="77777777" w:rsidR="00833795" w:rsidRPr="00833795" w:rsidRDefault="00833795" w:rsidP="00833795">
      <w:pPr>
        <w:rPr>
          <w:color w:val="000000" w:themeColor="text1"/>
          <w:sz w:val="24"/>
          <w:szCs w:val="24"/>
        </w:rPr>
      </w:pPr>
      <w:r w:rsidRPr="00833795">
        <w:rPr>
          <w:color w:val="000000" w:themeColor="text1"/>
          <w:sz w:val="24"/>
          <w:szCs w:val="24"/>
        </w:rPr>
        <w:t xml:space="preserve">        bool found = false; </w:t>
      </w:r>
    </w:p>
    <w:p w14:paraId="7E773E0C"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3F9446A6" w14:textId="77777777" w:rsidR="00833795" w:rsidRPr="00833795" w:rsidRDefault="00833795" w:rsidP="00833795">
      <w:pPr>
        <w:rPr>
          <w:color w:val="000000" w:themeColor="text1"/>
          <w:sz w:val="24"/>
          <w:szCs w:val="24"/>
        </w:rPr>
      </w:pPr>
      <w:r w:rsidRPr="00833795">
        <w:rPr>
          <w:color w:val="000000" w:themeColor="text1"/>
          <w:sz w:val="24"/>
          <w:szCs w:val="24"/>
        </w:rPr>
        <w:t xml:space="preserve">        for (int j = 0; j &lt; N; j++) { </w:t>
      </w:r>
    </w:p>
    <w:p w14:paraId="3667248C" w14:textId="77777777" w:rsidR="00833795" w:rsidRPr="00833795" w:rsidRDefault="00833795" w:rsidP="00833795">
      <w:pPr>
        <w:rPr>
          <w:color w:val="000000" w:themeColor="text1"/>
          <w:sz w:val="24"/>
          <w:szCs w:val="24"/>
        </w:rPr>
      </w:pPr>
      <w:r w:rsidRPr="00833795">
        <w:rPr>
          <w:color w:val="000000" w:themeColor="text1"/>
          <w:sz w:val="24"/>
          <w:szCs w:val="24"/>
        </w:rPr>
        <w:t xml:space="preserve">            if (mask &amp; (1 &lt;&lt; j)) { </w:t>
      </w:r>
    </w:p>
    <w:p w14:paraId="2DF1EB53" w14:textId="77777777" w:rsidR="00833795" w:rsidRPr="00833795" w:rsidRDefault="00833795" w:rsidP="00833795">
      <w:pPr>
        <w:rPr>
          <w:color w:val="000000" w:themeColor="text1"/>
          <w:sz w:val="24"/>
          <w:szCs w:val="24"/>
        </w:rPr>
      </w:pPr>
      <w:r w:rsidRPr="00833795">
        <w:rPr>
          <w:color w:val="000000" w:themeColor="text1"/>
          <w:sz w:val="24"/>
          <w:szCs w:val="24"/>
        </w:rPr>
        <w:t xml:space="preserve">                subset_sum += S[j]; </w:t>
      </w:r>
    </w:p>
    <w:p w14:paraId="34DD882C" w14:textId="77777777" w:rsidR="00833795" w:rsidRPr="00833795" w:rsidRDefault="00833795" w:rsidP="00833795">
      <w:pPr>
        <w:rPr>
          <w:color w:val="000000" w:themeColor="text1"/>
          <w:sz w:val="24"/>
          <w:szCs w:val="24"/>
        </w:rPr>
      </w:pPr>
      <w:r w:rsidRPr="00833795">
        <w:rPr>
          <w:color w:val="000000" w:themeColor="text1"/>
          <w:sz w:val="24"/>
          <w:szCs w:val="24"/>
        </w:rPr>
        <w:t xml:space="preserve">            } </w:t>
      </w:r>
    </w:p>
    <w:p w14:paraId="31BDE297" w14:textId="77777777" w:rsidR="00833795" w:rsidRPr="00833795" w:rsidRDefault="00833795" w:rsidP="00833795">
      <w:pPr>
        <w:rPr>
          <w:color w:val="000000" w:themeColor="text1"/>
          <w:sz w:val="24"/>
          <w:szCs w:val="24"/>
        </w:rPr>
      </w:pPr>
      <w:r w:rsidRPr="00833795">
        <w:rPr>
          <w:color w:val="000000" w:themeColor="text1"/>
          <w:sz w:val="24"/>
          <w:szCs w:val="24"/>
        </w:rPr>
        <w:lastRenderedPageBreak/>
        <w:t xml:space="preserve">        } </w:t>
      </w:r>
    </w:p>
    <w:p w14:paraId="5CAA9631"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1750BFC1" w14:textId="77777777" w:rsidR="00833795" w:rsidRPr="00833795" w:rsidRDefault="00833795" w:rsidP="00833795">
      <w:pPr>
        <w:rPr>
          <w:color w:val="000000" w:themeColor="text1"/>
          <w:sz w:val="24"/>
          <w:szCs w:val="24"/>
        </w:rPr>
      </w:pPr>
      <w:r w:rsidRPr="00833795">
        <w:rPr>
          <w:color w:val="000000" w:themeColor="text1"/>
          <w:sz w:val="24"/>
          <w:szCs w:val="24"/>
        </w:rPr>
        <w:t xml:space="preserve">        if (subset_sum == target_sum) { </w:t>
      </w:r>
    </w:p>
    <w:p w14:paraId="0FD8FC73" w14:textId="77777777" w:rsidR="00833795" w:rsidRPr="00833795" w:rsidRDefault="00833795" w:rsidP="00833795">
      <w:pPr>
        <w:rPr>
          <w:color w:val="000000" w:themeColor="text1"/>
          <w:sz w:val="24"/>
          <w:szCs w:val="24"/>
        </w:rPr>
      </w:pPr>
      <w:r w:rsidRPr="00833795">
        <w:rPr>
          <w:color w:val="000000" w:themeColor="text1"/>
          <w:sz w:val="24"/>
          <w:szCs w:val="24"/>
        </w:rPr>
        <w:t xml:space="preserve">            found = true; </w:t>
      </w:r>
    </w:p>
    <w:p w14:paraId="12597723" w14:textId="77777777" w:rsidR="00833795" w:rsidRPr="00833795" w:rsidRDefault="00833795" w:rsidP="00833795">
      <w:pPr>
        <w:rPr>
          <w:color w:val="000000" w:themeColor="text1"/>
          <w:sz w:val="24"/>
          <w:szCs w:val="24"/>
        </w:rPr>
      </w:pPr>
      <w:r w:rsidRPr="00833795">
        <w:rPr>
          <w:color w:val="000000" w:themeColor="text1"/>
          <w:sz w:val="24"/>
          <w:szCs w:val="24"/>
        </w:rPr>
        <w:t xml:space="preserve">            cout &lt;&lt; "{ "; </w:t>
      </w:r>
    </w:p>
    <w:p w14:paraId="0D3C2567" w14:textId="77777777" w:rsidR="00833795" w:rsidRPr="00833795" w:rsidRDefault="00833795" w:rsidP="00833795">
      <w:pPr>
        <w:rPr>
          <w:color w:val="000000" w:themeColor="text1"/>
          <w:sz w:val="24"/>
          <w:szCs w:val="24"/>
        </w:rPr>
      </w:pPr>
      <w:r w:rsidRPr="00833795">
        <w:rPr>
          <w:color w:val="000000" w:themeColor="text1"/>
          <w:sz w:val="24"/>
          <w:szCs w:val="24"/>
        </w:rPr>
        <w:t xml:space="preserve">            for (int j = 0; j &lt; N; j++) { </w:t>
      </w:r>
    </w:p>
    <w:p w14:paraId="57738FEC" w14:textId="77777777" w:rsidR="00833795" w:rsidRPr="00833795" w:rsidRDefault="00833795" w:rsidP="00833795">
      <w:pPr>
        <w:rPr>
          <w:color w:val="000000" w:themeColor="text1"/>
          <w:sz w:val="24"/>
          <w:szCs w:val="24"/>
        </w:rPr>
      </w:pPr>
      <w:r w:rsidRPr="00833795">
        <w:rPr>
          <w:color w:val="000000" w:themeColor="text1"/>
          <w:sz w:val="24"/>
          <w:szCs w:val="24"/>
        </w:rPr>
        <w:t xml:space="preserve">                if (mask &amp; (1 &lt;&lt; j)) { </w:t>
      </w:r>
    </w:p>
    <w:p w14:paraId="076530B9" w14:textId="77777777" w:rsidR="00833795" w:rsidRPr="00833795" w:rsidRDefault="00833795" w:rsidP="00833795">
      <w:pPr>
        <w:rPr>
          <w:color w:val="000000" w:themeColor="text1"/>
          <w:sz w:val="24"/>
          <w:szCs w:val="24"/>
        </w:rPr>
      </w:pPr>
      <w:r w:rsidRPr="00833795">
        <w:rPr>
          <w:color w:val="000000" w:themeColor="text1"/>
          <w:sz w:val="24"/>
          <w:szCs w:val="24"/>
        </w:rPr>
        <w:t xml:space="preserve">                    cout &lt;&lt; S[j] &lt;&lt; " "; </w:t>
      </w:r>
    </w:p>
    <w:p w14:paraId="500AD078" w14:textId="77777777" w:rsidR="00833795" w:rsidRPr="00833795" w:rsidRDefault="00833795" w:rsidP="00833795">
      <w:pPr>
        <w:rPr>
          <w:color w:val="000000" w:themeColor="text1"/>
          <w:sz w:val="24"/>
          <w:szCs w:val="24"/>
        </w:rPr>
      </w:pPr>
      <w:r w:rsidRPr="00833795">
        <w:rPr>
          <w:color w:val="000000" w:themeColor="text1"/>
          <w:sz w:val="24"/>
          <w:szCs w:val="24"/>
        </w:rPr>
        <w:t xml:space="preserve">                } </w:t>
      </w:r>
    </w:p>
    <w:p w14:paraId="49EC6C53" w14:textId="77777777" w:rsidR="00833795" w:rsidRPr="00833795" w:rsidRDefault="00833795" w:rsidP="00833795">
      <w:pPr>
        <w:rPr>
          <w:color w:val="000000" w:themeColor="text1"/>
          <w:sz w:val="24"/>
          <w:szCs w:val="24"/>
        </w:rPr>
      </w:pPr>
      <w:r w:rsidRPr="00833795">
        <w:rPr>
          <w:color w:val="000000" w:themeColor="text1"/>
          <w:sz w:val="24"/>
          <w:szCs w:val="24"/>
        </w:rPr>
        <w:t xml:space="preserve">            } </w:t>
      </w:r>
    </w:p>
    <w:p w14:paraId="0E04991A" w14:textId="77777777" w:rsidR="00833795" w:rsidRPr="00833795" w:rsidRDefault="00833795" w:rsidP="00833795">
      <w:pPr>
        <w:rPr>
          <w:color w:val="000000" w:themeColor="text1"/>
          <w:sz w:val="24"/>
          <w:szCs w:val="24"/>
        </w:rPr>
      </w:pPr>
      <w:r w:rsidRPr="00833795">
        <w:rPr>
          <w:color w:val="000000" w:themeColor="text1"/>
          <w:sz w:val="24"/>
          <w:szCs w:val="24"/>
        </w:rPr>
        <w:t xml:space="preserve">            cout &lt;&lt; "}\n"; </w:t>
      </w:r>
    </w:p>
    <w:p w14:paraId="617231F7" w14:textId="77777777" w:rsidR="00833795" w:rsidRPr="00833795" w:rsidRDefault="00833795" w:rsidP="00833795">
      <w:pPr>
        <w:rPr>
          <w:color w:val="000000" w:themeColor="text1"/>
          <w:sz w:val="24"/>
          <w:szCs w:val="24"/>
        </w:rPr>
      </w:pPr>
      <w:r w:rsidRPr="00833795">
        <w:rPr>
          <w:color w:val="000000" w:themeColor="text1"/>
          <w:sz w:val="24"/>
          <w:szCs w:val="24"/>
        </w:rPr>
        <w:t xml:space="preserve">            count++; </w:t>
      </w:r>
    </w:p>
    <w:p w14:paraId="74F3C16B" w14:textId="77777777" w:rsidR="00833795" w:rsidRPr="00833795" w:rsidRDefault="00833795" w:rsidP="00833795">
      <w:pPr>
        <w:rPr>
          <w:color w:val="000000" w:themeColor="text1"/>
          <w:sz w:val="24"/>
          <w:szCs w:val="24"/>
        </w:rPr>
      </w:pPr>
      <w:r w:rsidRPr="00833795">
        <w:rPr>
          <w:color w:val="000000" w:themeColor="text1"/>
          <w:sz w:val="24"/>
          <w:szCs w:val="24"/>
        </w:rPr>
        <w:t xml:space="preserve">        } </w:t>
      </w:r>
    </w:p>
    <w:p w14:paraId="46502D44" w14:textId="77777777" w:rsidR="00833795" w:rsidRPr="00833795" w:rsidRDefault="00833795" w:rsidP="00833795">
      <w:pPr>
        <w:rPr>
          <w:color w:val="000000" w:themeColor="text1"/>
          <w:sz w:val="24"/>
          <w:szCs w:val="24"/>
        </w:rPr>
      </w:pPr>
      <w:r w:rsidRPr="00833795">
        <w:rPr>
          <w:color w:val="000000" w:themeColor="text1"/>
          <w:sz w:val="24"/>
          <w:szCs w:val="24"/>
        </w:rPr>
        <w:t xml:space="preserve">    } </w:t>
      </w:r>
    </w:p>
    <w:p w14:paraId="0CE56C3D"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58760E2A" w14:textId="77777777" w:rsidR="00833795" w:rsidRPr="00833795" w:rsidRDefault="00833795" w:rsidP="00833795">
      <w:pPr>
        <w:rPr>
          <w:color w:val="000000" w:themeColor="text1"/>
          <w:sz w:val="24"/>
          <w:szCs w:val="24"/>
        </w:rPr>
      </w:pPr>
      <w:r w:rsidRPr="00833795">
        <w:rPr>
          <w:color w:val="000000" w:themeColor="text1"/>
          <w:sz w:val="24"/>
          <w:szCs w:val="24"/>
        </w:rPr>
        <w:t xml:space="preserve">    cout &lt;&lt; "Total subsets found: " &lt;&lt; count &lt;&lt; endl; </w:t>
      </w:r>
    </w:p>
    <w:p w14:paraId="440A4F54" w14:textId="77777777" w:rsidR="00833795" w:rsidRPr="00833795" w:rsidRDefault="00833795" w:rsidP="00833795">
      <w:pPr>
        <w:rPr>
          <w:color w:val="000000" w:themeColor="text1"/>
          <w:sz w:val="24"/>
          <w:szCs w:val="24"/>
        </w:rPr>
      </w:pPr>
      <w:r w:rsidRPr="00833795">
        <w:rPr>
          <w:color w:val="000000" w:themeColor="text1"/>
          <w:sz w:val="24"/>
          <w:szCs w:val="24"/>
        </w:rPr>
        <w:t xml:space="preserve">    </w:t>
      </w:r>
    </w:p>
    <w:p w14:paraId="5A921CD6" w14:textId="77777777" w:rsidR="00833795" w:rsidRPr="00833795" w:rsidRDefault="00833795" w:rsidP="00833795">
      <w:pPr>
        <w:rPr>
          <w:color w:val="000000" w:themeColor="text1"/>
          <w:sz w:val="24"/>
          <w:szCs w:val="24"/>
        </w:rPr>
      </w:pPr>
      <w:r w:rsidRPr="00833795">
        <w:rPr>
          <w:color w:val="000000" w:themeColor="text1"/>
          <w:sz w:val="24"/>
          <w:szCs w:val="24"/>
        </w:rPr>
        <w:t xml:space="preserve">    return 0; </w:t>
      </w:r>
    </w:p>
    <w:p w14:paraId="03D02A26" w14:textId="77777777" w:rsidR="00833795" w:rsidRPr="00833795" w:rsidRDefault="00833795" w:rsidP="00833795">
      <w:pPr>
        <w:rPr>
          <w:color w:val="000000" w:themeColor="text1"/>
          <w:sz w:val="24"/>
          <w:szCs w:val="24"/>
        </w:rPr>
      </w:pPr>
      <w:r w:rsidRPr="00833795">
        <w:rPr>
          <w:color w:val="000000" w:themeColor="text1"/>
          <w:sz w:val="24"/>
          <w:szCs w:val="24"/>
        </w:rPr>
        <w:t>}</w:t>
      </w:r>
      <w:r>
        <w:rPr>
          <w:color w:val="000000" w:themeColor="text1"/>
          <w:sz w:val="24"/>
          <w:szCs w:val="24"/>
        </w:rPr>
        <w:br/>
      </w:r>
      <w:r w:rsidRPr="00833795">
        <w:rPr>
          <w:color w:val="4F81BD" w:themeColor="accent1"/>
          <w:sz w:val="28"/>
          <w:szCs w:val="28"/>
        </w:rPr>
        <w:t xml:space="preserve">Output :  </w:t>
      </w:r>
    </w:p>
    <w:p w14:paraId="3114715C" w14:textId="18353C9A" w:rsidR="00833795" w:rsidRPr="00833795" w:rsidRDefault="00833795" w:rsidP="00833795">
      <w:pPr>
        <w:rPr>
          <w:color w:val="000000" w:themeColor="text1"/>
          <w:sz w:val="24"/>
          <w:szCs w:val="24"/>
        </w:rPr>
      </w:pPr>
      <w:r w:rsidRPr="00833795">
        <w:rPr>
          <w:color w:val="000000" w:themeColor="text1"/>
          <w:sz w:val="24"/>
          <w:szCs w:val="24"/>
        </w:rPr>
        <w:t xml:space="preserve"> Enter the number of elements: 6 </w:t>
      </w:r>
    </w:p>
    <w:p w14:paraId="2B8D8F9E" w14:textId="77777777" w:rsidR="00833795" w:rsidRDefault="00833795" w:rsidP="00833795">
      <w:pPr>
        <w:rPr>
          <w:color w:val="000000" w:themeColor="text1"/>
          <w:sz w:val="24"/>
          <w:szCs w:val="24"/>
        </w:rPr>
      </w:pPr>
      <w:r w:rsidRPr="00833795">
        <w:rPr>
          <w:color w:val="000000" w:themeColor="text1"/>
          <w:sz w:val="24"/>
          <w:szCs w:val="24"/>
        </w:rPr>
        <w:t xml:space="preserve">Enter the elements: 5 10 12 13 15 18 </w:t>
      </w:r>
    </w:p>
    <w:p w14:paraId="5855C1AA" w14:textId="5B7ED3BB" w:rsidR="00833795" w:rsidRPr="00833795" w:rsidRDefault="00833795" w:rsidP="00833795">
      <w:pPr>
        <w:rPr>
          <w:color w:val="000000" w:themeColor="text1"/>
          <w:sz w:val="24"/>
          <w:szCs w:val="24"/>
        </w:rPr>
      </w:pPr>
      <w:r w:rsidRPr="00833795">
        <w:rPr>
          <w:color w:val="000000" w:themeColor="text1"/>
          <w:sz w:val="24"/>
          <w:szCs w:val="24"/>
        </w:rPr>
        <w:t xml:space="preserve">Enter the target sum: 30 </w:t>
      </w:r>
    </w:p>
    <w:p w14:paraId="6CF37FE1" w14:textId="77777777" w:rsidR="00833795" w:rsidRPr="00833795" w:rsidRDefault="00833795" w:rsidP="00833795">
      <w:pPr>
        <w:rPr>
          <w:color w:val="000000" w:themeColor="text1"/>
          <w:sz w:val="24"/>
          <w:szCs w:val="24"/>
        </w:rPr>
      </w:pPr>
      <w:r w:rsidRPr="00833795">
        <w:rPr>
          <w:color w:val="000000" w:themeColor="text1"/>
          <w:sz w:val="24"/>
          <w:szCs w:val="24"/>
        </w:rPr>
        <w:t xml:space="preserve">{ 5 12 13 } </w:t>
      </w:r>
    </w:p>
    <w:p w14:paraId="547DD4DF" w14:textId="77777777" w:rsidR="00833795" w:rsidRPr="00833795" w:rsidRDefault="00833795" w:rsidP="00833795">
      <w:pPr>
        <w:rPr>
          <w:color w:val="000000" w:themeColor="text1"/>
          <w:sz w:val="24"/>
          <w:szCs w:val="24"/>
        </w:rPr>
      </w:pPr>
      <w:r w:rsidRPr="00833795">
        <w:rPr>
          <w:color w:val="000000" w:themeColor="text1"/>
          <w:sz w:val="24"/>
          <w:szCs w:val="24"/>
        </w:rPr>
        <w:t xml:space="preserve">{ 5 10 15 } </w:t>
      </w:r>
    </w:p>
    <w:p w14:paraId="7A5C4BD8" w14:textId="77777777" w:rsidR="00833795" w:rsidRPr="00833795" w:rsidRDefault="00833795" w:rsidP="00833795">
      <w:pPr>
        <w:rPr>
          <w:color w:val="000000" w:themeColor="text1"/>
          <w:sz w:val="24"/>
          <w:szCs w:val="24"/>
        </w:rPr>
      </w:pPr>
      <w:r w:rsidRPr="00833795">
        <w:rPr>
          <w:color w:val="000000" w:themeColor="text1"/>
          <w:sz w:val="24"/>
          <w:szCs w:val="24"/>
        </w:rPr>
        <w:lastRenderedPageBreak/>
        <w:t xml:space="preserve">{ 12 18 } </w:t>
      </w:r>
    </w:p>
    <w:p w14:paraId="4EFE5614" w14:textId="41D69FB2" w:rsidR="00833795" w:rsidRDefault="00833795" w:rsidP="00833795">
      <w:pPr>
        <w:rPr>
          <w:color w:val="000000" w:themeColor="text1"/>
          <w:sz w:val="24"/>
          <w:szCs w:val="24"/>
        </w:rPr>
      </w:pPr>
      <w:r w:rsidRPr="00833795">
        <w:rPr>
          <w:color w:val="000000" w:themeColor="text1"/>
          <w:sz w:val="24"/>
          <w:szCs w:val="24"/>
        </w:rPr>
        <w:t>Total subsets found: 3</w:t>
      </w:r>
    </w:p>
    <w:p w14:paraId="44A25B6F" w14:textId="77777777" w:rsidR="00833795" w:rsidRDefault="00833795" w:rsidP="00833795">
      <w:pPr>
        <w:rPr>
          <w:color w:val="000000" w:themeColor="text1"/>
          <w:sz w:val="24"/>
          <w:szCs w:val="24"/>
        </w:rPr>
      </w:pPr>
    </w:p>
    <w:p w14:paraId="79FF25C1" w14:textId="77777777" w:rsidR="00833795" w:rsidRDefault="00833795" w:rsidP="00833795">
      <w:pPr>
        <w:rPr>
          <w:color w:val="000000" w:themeColor="text1"/>
          <w:sz w:val="24"/>
          <w:szCs w:val="24"/>
        </w:rPr>
      </w:pPr>
    </w:p>
    <w:p w14:paraId="75E0F415" w14:textId="77777777" w:rsidR="00833795" w:rsidRDefault="00833795" w:rsidP="00833795">
      <w:pPr>
        <w:rPr>
          <w:color w:val="000000" w:themeColor="text1"/>
          <w:sz w:val="24"/>
          <w:szCs w:val="24"/>
        </w:rPr>
      </w:pPr>
    </w:p>
    <w:p w14:paraId="02182FE5" w14:textId="77777777" w:rsidR="00833795" w:rsidRDefault="00833795" w:rsidP="00833795">
      <w:pPr>
        <w:rPr>
          <w:color w:val="000000" w:themeColor="text1"/>
          <w:sz w:val="24"/>
          <w:szCs w:val="24"/>
        </w:rPr>
      </w:pPr>
    </w:p>
    <w:p w14:paraId="03890F12" w14:textId="77777777" w:rsidR="00833795" w:rsidRDefault="00833795" w:rsidP="00833795">
      <w:pPr>
        <w:rPr>
          <w:color w:val="000000" w:themeColor="text1"/>
          <w:sz w:val="24"/>
          <w:szCs w:val="24"/>
        </w:rPr>
      </w:pPr>
    </w:p>
    <w:p w14:paraId="60C9BC81" w14:textId="77777777" w:rsidR="00833795" w:rsidRDefault="00833795" w:rsidP="00833795">
      <w:pPr>
        <w:rPr>
          <w:color w:val="000000" w:themeColor="text1"/>
          <w:sz w:val="24"/>
          <w:szCs w:val="24"/>
        </w:rPr>
      </w:pPr>
    </w:p>
    <w:p w14:paraId="6EC05E5A" w14:textId="77777777" w:rsidR="00833795" w:rsidRDefault="00833795" w:rsidP="00833795">
      <w:pPr>
        <w:rPr>
          <w:color w:val="000000" w:themeColor="text1"/>
          <w:sz w:val="24"/>
          <w:szCs w:val="24"/>
        </w:rPr>
      </w:pPr>
    </w:p>
    <w:p w14:paraId="7F021F29" w14:textId="77777777" w:rsidR="00833795" w:rsidRDefault="00833795" w:rsidP="00833795">
      <w:pPr>
        <w:rPr>
          <w:color w:val="000000" w:themeColor="text1"/>
          <w:sz w:val="24"/>
          <w:szCs w:val="24"/>
        </w:rPr>
      </w:pPr>
    </w:p>
    <w:p w14:paraId="31868A9F" w14:textId="77777777" w:rsidR="00833795" w:rsidRDefault="00833795" w:rsidP="00833795">
      <w:pPr>
        <w:rPr>
          <w:color w:val="000000" w:themeColor="text1"/>
          <w:sz w:val="24"/>
          <w:szCs w:val="24"/>
        </w:rPr>
      </w:pPr>
    </w:p>
    <w:p w14:paraId="160DB418" w14:textId="77777777" w:rsidR="00833795" w:rsidRDefault="00833795" w:rsidP="00833795">
      <w:pPr>
        <w:rPr>
          <w:color w:val="000000" w:themeColor="text1"/>
          <w:sz w:val="24"/>
          <w:szCs w:val="24"/>
        </w:rPr>
      </w:pPr>
    </w:p>
    <w:p w14:paraId="173E90B5" w14:textId="77777777" w:rsidR="00833795" w:rsidRDefault="00833795" w:rsidP="00833795">
      <w:pPr>
        <w:rPr>
          <w:color w:val="000000" w:themeColor="text1"/>
          <w:sz w:val="24"/>
          <w:szCs w:val="24"/>
        </w:rPr>
      </w:pPr>
    </w:p>
    <w:p w14:paraId="44B8644D" w14:textId="77777777" w:rsidR="00833795" w:rsidRDefault="00833795" w:rsidP="00833795">
      <w:pPr>
        <w:rPr>
          <w:color w:val="000000" w:themeColor="text1"/>
          <w:sz w:val="24"/>
          <w:szCs w:val="24"/>
        </w:rPr>
      </w:pPr>
    </w:p>
    <w:p w14:paraId="43B65F59" w14:textId="77777777" w:rsidR="00833795" w:rsidRDefault="00833795" w:rsidP="00833795">
      <w:pPr>
        <w:rPr>
          <w:color w:val="000000" w:themeColor="text1"/>
          <w:sz w:val="24"/>
          <w:szCs w:val="24"/>
        </w:rPr>
      </w:pPr>
    </w:p>
    <w:p w14:paraId="0574F763" w14:textId="77777777" w:rsidR="00833795" w:rsidRDefault="00833795" w:rsidP="00833795">
      <w:pPr>
        <w:rPr>
          <w:color w:val="000000" w:themeColor="text1"/>
          <w:sz w:val="24"/>
          <w:szCs w:val="24"/>
        </w:rPr>
      </w:pPr>
    </w:p>
    <w:p w14:paraId="7432D0EA" w14:textId="77777777" w:rsidR="00833795" w:rsidRDefault="00833795" w:rsidP="00833795">
      <w:pPr>
        <w:rPr>
          <w:color w:val="000000" w:themeColor="text1"/>
          <w:sz w:val="24"/>
          <w:szCs w:val="24"/>
        </w:rPr>
      </w:pPr>
    </w:p>
    <w:p w14:paraId="0A1C8DAF" w14:textId="77777777" w:rsidR="00833795" w:rsidRDefault="00833795" w:rsidP="00833795">
      <w:pPr>
        <w:rPr>
          <w:color w:val="000000" w:themeColor="text1"/>
          <w:sz w:val="24"/>
          <w:szCs w:val="24"/>
        </w:rPr>
      </w:pPr>
    </w:p>
    <w:p w14:paraId="75E4BDE7" w14:textId="77777777" w:rsidR="00833795" w:rsidRDefault="00833795" w:rsidP="00833795">
      <w:pPr>
        <w:rPr>
          <w:color w:val="000000" w:themeColor="text1"/>
          <w:sz w:val="24"/>
          <w:szCs w:val="24"/>
        </w:rPr>
      </w:pPr>
    </w:p>
    <w:p w14:paraId="7D5B3FCE" w14:textId="77777777" w:rsidR="00833795" w:rsidRDefault="00833795" w:rsidP="00833795">
      <w:pPr>
        <w:rPr>
          <w:color w:val="000000" w:themeColor="text1"/>
          <w:sz w:val="24"/>
          <w:szCs w:val="24"/>
        </w:rPr>
      </w:pPr>
    </w:p>
    <w:p w14:paraId="471D7884" w14:textId="77777777" w:rsidR="00833795" w:rsidRDefault="00833795" w:rsidP="00833795">
      <w:pPr>
        <w:rPr>
          <w:color w:val="000000" w:themeColor="text1"/>
          <w:sz w:val="24"/>
          <w:szCs w:val="24"/>
        </w:rPr>
      </w:pPr>
    </w:p>
    <w:p w14:paraId="6ECF0518" w14:textId="77777777" w:rsidR="00833795" w:rsidRDefault="00833795" w:rsidP="00833795">
      <w:pPr>
        <w:rPr>
          <w:color w:val="000000" w:themeColor="text1"/>
          <w:sz w:val="24"/>
          <w:szCs w:val="24"/>
        </w:rPr>
      </w:pPr>
    </w:p>
    <w:p w14:paraId="78933972" w14:textId="77777777" w:rsidR="00833795" w:rsidRDefault="00833795" w:rsidP="00833795">
      <w:pPr>
        <w:rPr>
          <w:color w:val="000000" w:themeColor="text1"/>
          <w:sz w:val="24"/>
          <w:szCs w:val="24"/>
        </w:rPr>
      </w:pPr>
    </w:p>
    <w:p w14:paraId="50E27573" w14:textId="77777777" w:rsidR="00833795" w:rsidRDefault="00833795" w:rsidP="00833795">
      <w:pPr>
        <w:rPr>
          <w:color w:val="000000" w:themeColor="text1"/>
          <w:sz w:val="24"/>
          <w:szCs w:val="24"/>
        </w:rPr>
      </w:pPr>
    </w:p>
    <w:p w14:paraId="6CAEF6EB" w14:textId="77777777" w:rsidR="00833795" w:rsidRDefault="00833795" w:rsidP="00833795">
      <w:pPr>
        <w:rPr>
          <w:color w:val="000000" w:themeColor="text1"/>
          <w:sz w:val="24"/>
          <w:szCs w:val="24"/>
        </w:rPr>
      </w:pPr>
    </w:p>
    <w:p w14:paraId="2AC60881" w14:textId="77777777" w:rsidR="00833795" w:rsidRDefault="00833795" w:rsidP="00833795">
      <w:pPr>
        <w:rPr>
          <w:color w:val="000000" w:themeColor="text1"/>
          <w:sz w:val="24"/>
          <w:szCs w:val="24"/>
        </w:rPr>
      </w:pPr>
    </w:p>
    <w:p w14:paraId="7B7E86AD" w14:textId="27D22B84" w:rsidR="00833795" w:rsidRPr="0050489A" w:rsidRDefault="00833795" w:rsidP="00833795">
      <w:pPr>
        <w:rPr>
          <w:b/>
          <w:bCs/>
          <w:color w:val="000000" w:themeColor="text1"/>
          <w:sz w:val="28"/>
          <w:szCs w:val="28"/>
        </w:rPr>
      </w:pPr>
      <w:r w:rsidRPr="0050489A">
        <w:rPr>
          <w:b/>
          <w:bCs/>
          <w:color w:val="4F81BD" w:themeColor="accent1"/>
          <w:sz w:val="32"/>
          <w:szCs w:val="32"/>
        </w:rPr>
        <w:t>Lab Report</w:t>
      </w:r>
      <w:r w:rsidR="004D0EE8" w:rsidRPr="0050489A">
        <w:rPr>
          <w:b/>
          <w:bCs/>
          <w:color w:val="4F81BD" w:themeColor="accent1"/>
          <w:sz w:val="28"/>
          <w:szCs w:val="28"/>
        </w:rPr>
        <w:t xml:space="preserve"> 9: </w:t>
      </w:r>
      <w:r w:rsidR="004D0EE8" w:rsidRPr="0050489A">
        <w:rPr>
          <w:b/>
          <w:bCs/>
          <w:color w:val="4F81BD" w:themeColor="accent1"/>
          <w:sz w:val="24"/>
          <w:szCs w:val="24"/>
        </w:rPr>
        <w:t>Write a program to solve the following 0/1 Knapsack using dynamic programming approach profits P = (15,25,13,23), weight W = (2,6,12,9), Knapsack C = 20, and the number of items n=4.</w:t>
      </w:r>
    </w:p>
    <w:p w14:paraId="034D7C63" w14:textId="77777777" w:rsidR="00833795" w:rsidRDefault="00833795" w:rsidP="00833795">
      <w:pPr>
        <w:rPr>
          <w:color w:val="000000" w:themeColor="text1"/>
          <w:sz w:val="24"/>
          <w:szCs w:val="24"/>
        </w:rPr>
      </w:pPr>
      <w:r w:rsidRPr="00833795">
        <w:rPr>
          <w:b/>
          <w:bCs/>
          <w:color w:val="4F81BD" w:themeColor="accent1"/>
          <w:sz w:val="32"/>
          <w:szCs w:val="32"/>
        </w:rPr>
        <w:t>Theory:</w:t>
      </w:r>
    </w:p>
    <w:p w14:paraId="42696712" w14:textId="7B017E0C" w:rsidR="00833795" w:rsidRDefault="00833795" w:rsidP="00833795">
      <w:pPr>
        <w:rPr>
          <w:color w:val="000000" w:themeColor="text1"/>
          <w:sz w:val="28"/>
          <w:szCs w:val="28"/>
        </w:rPr>
      </w:pPr>
      <w:r w:rsidRPr="00833795">
        <w:rPr>
          <w:color w:val="000000" w:themeColor="text1"/>
          <w:sz w:val="28"/>
          <w:szCs w:val="28"/>
        </w:rPr>
        <w:t xml:space="preserve"> In the 0/1 Knapsack Problem, we are given a set of items, each with a profit and a weight. We also have a knapsack with a maximum weight capacity. The goal is to determine the maximum profit we can achieve by selecting a subset of items such that their total weight does not exceed the capacity.</w:t>
      </w:r>
    </w:p>
    <w:p w14:paraId="107A83FF" w14:textId="77777777" w:rsidR="00833795" w:rsidRDefault="00833795" w:rsidP="00833795">
      <w:pPr>
        <w:rPr>
          <w:color w:val="000000" w:themeColor="text1"/>
          <w:sz w:val="28"/>
          <w:szCs w:val="28"/>
        </w:rPr>
      </w:pPr>
      <w:r w:rsidRPr="00833795">
        <w:rPr>
          <w:b/>
          <w:bCs/>
          <w:color w:val="4F81BD" w:themeColor="accent1"/>
          <w:sz w:val="32"/>
          <w:szCs w:val="32"/>
        </w:rPr>
        <w:t>Objective:</w:t>
      </w:r>
      <w:r w:rsidRPr="00833795">
        <w:rPr>
          <w:color w:val="4F81BD" w:themeColor="accent1"/>
          <w:sz w:val="32"/>
          <w:szCs w:val="32"/>
        </w:rPr>
        <w:t xml:space="preserve"> </w:t>
      </w:r>
    </w:p>
    <w:p w14:paraId="5AF9602C" w14:textId="7CF2FA55" w:rsidR="00833795" w:rsidRDefault="00833795" w:rsidP="00833795">
      <w:pPr>
        <w:rPr>
          <w:color w:val="000000" w:themeColor="text1"/>
          <w:sz w:val="28"/>
          <w:szCs w:val="28"/>
        </w:rPr>
      </w:pPr>
      <w:r w:rsidRPr="00833795">
        <w:rPr>
          <w:color w:val="000000" w:themeColor="text1"/>
          <w:sz w:val="28"/>
          <w:szCs w:val="28"/>
        </w:rPr>
        <w:t xml:space="preserve">The objective of this experiment is to solve the </w:t>
      </w:r>
      <w:r w:rsidRPr="00833795">
        <w:rPr>
          <w:b/>
          <w:bCs/>
          <w:color w:val="000000" w:themeColor="text1"/>
          <w:sz w:val="28"/>
          <w:szCs w:val="28"/>
        </w:rPr>
        <w:t>0/1 Knapsack Problem</w:t>
      </w:r>
      <w:r w:rsidRPr="00833795">
        <w:rPr>
          <w:color w:val="000000" w:themeColor="text1"/>
          <w:sz w:val="28"/>
          <w:szCs w:val="28"/>
        </w:rPr>
        <w:t xml:space="preserve"> using the dynamic programming approach.</w:t>
      </w:r>
    </w:p>
    <w:p w14:paraId="2AAA0D6B" w14:textId="022D8D3A" w:rsidR="00833795" w:rsidRDefault="000B5CDD" w:rsidP="00833795">
      <w:pPr>
        <w:rPr>
          <w:color w:val="4F81BD" w:themeColor="accent1"/>
          <w:sz w:val="32"/>
          <w:szCs w:val="32"/>
        </w:rPr>
      </w:pPr>
      <w:r w:rsidRPr="000B5CDD">
        <w:rPr>
          <w:color w:val="4F81BD" w:themeColor="accent1"/>
          <w:sz w:val="32"/>
          <w:szCs w:val="32"/>
        </w:rPr>
        <w:t>Algorithm:</w:t>
      </w:r>
    </w:p>
    <w:p w14:paraId="6455CDDE"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r w:rsidRPr="000B5CDD">
        <w:rPr>
          <w:b/>
          <w:bCs/>
          <w:color w:val="000000" w:themeColor="text1"/>
          <w:sz w:val="28"/>
          <w:szCs w:val="28"/>
        </w:rPr>
        <w:t>Input</w:t>
      </w:r>
      <w:r w:rsidRPr="000B5CDD">
        <w:rPr>
          <w:color w:val="000000" w:themeColor="text1"/>
          <w:sz w:val="28"/>
          <w:szCs w:val="28"/>
        </w:rPr>
        <w:t>: Read the number of items nnn, their profits, weights, and the knapsack capacity.</w:t>
      </w:r>
    </w:p>
    <w:p w14:paraId="4AC7BBFA"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r w:rsidRPr="000B5CDD">
        <w:rPr>
          <w:b/>
          <w:bCs/>
          <w:color w:val="000000" w:themeColor="text1"/>
          <w:sz w:val="28"/>
          <w:szCs w:val="28"/>
        </w:rPr>
        <w:t>Initialize DP Table</w:t>
      </w:r>
      <w:r w:rsidRPr="000B5CDD">
        <w:rPr>
          <w:color w:val="000000" w:themeColor="text1"/>
          <w:sz w:val="28"/>
          <w:szCs w:val="28"/>
        </w:rPr>
        <w:t>: Create a 2D array dp where dp[i][w] stores the maximum profit for the first iii items with capacity www.</w:t>
      </w:r>
    </w:p>
    <w:p w14:paraId="6B834919"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r w:rsidRPr="000B5CDD">
        <w:rPr>
          <w:b/>
          <w:bCs/>
          <w:color w:val="000000" w:themeColor="text1"/>
          <w:sz w:val="28"/>
          <w:szCs w:val="28"/>
        </w:rPr>
        <w:t>Base Case</w:t>
      </w:r>
      <w:r w:rsidRPr="000B5CDD">
        <w:rPr>
          <w:color w:val="000000" w:themeColor="text1"/>
          <w:sz w:val="28"/>
          <w:szCs w:val="28"/>
        </w:rPr>
        <w:t>: Set dp[0][w] = 0 and dp[i][0] = 0 for all iii and www, as the profit is 0 when there are no items or capacity.</w:t>
      </w:r>
    </w:p>
    <w:p w14:paraId="269837C6"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r w:rsidRPr="000B5CDD">
        <w:rPr>
          <w:b/>
          <w:bCs/>
          <w:color w:val="000000" w:themeColor="text1"/>
          <w:sz w:val="28"/>
          <w:szCs w:val="28"/>
        </w:rPr>
        <w:t>Fill DP Table</w:t>
      </w:r>
      <w:r w:rsidRPr="000B5CDD">
        <w:rPr>
          <w:color w:val="000000" w:themeColor="text1"/>
          <w:sz w:val="28"/>
          <w:szCs w:val="28"/>
        </w:rPr>
        <w:t>: Loop through each item and capacity:</w:t>
      </w:r>
    </w:p>
    <w:p w14:paraId="38A06BCA" w14:textId="77777777" w:rsidR="000B5CDD" w:rsidRPr="000B5CDD" w:rsidRDefault="000B5CDD" w:rsidP="000B5CDD">
      <w:pPr>
        <w:numPr>
          <w:ilvl w:val="0"/>
          <w:numId w:val="19"/>
        </w:numPr>
        <w:rPr>
          <w:color w:val="000000" w:themeColor="text1"/>
          <w:sz w:val="28"/>
          <w:szCs w:val="28"/>
        </w:rPr>
      </w:pPr>
      <w:r w:rsidRPr="000B5CDD">
        <w:rPr>
          <w:color w:val="000000" w:themeColor="text1"/>
          <w:sz w:val="28"/>
          <w:szCs w:val="28"/>
        </w:rPr>
        <w:t>If the item fits in the knapsack (weight ≤\leq≤ current capacity), update dp[i][w] as the maximum of including or excluding the item.</w:t>
      </w:r>
    </w:p>
    <w:p w14:paraId="7D53FB72" w14:textId="77777777" w:rsidR="000B5CDD" w:rsidRPr="000B5CDD" w:rsidRDefault="000B5CDD" w:rsidP="000B5CDD">
      <w:pPr>
        <w:numPr>
          <w:ilvl w:val="0"/>
          <w:numId w:val="19"/>
        </w:numPr>
        <w:rPr>
          <w:color w:val="000000" w:themeColor="text1"/>
          <w:sz w:val="28"/>
          <w:szCs w:val="28"/>
        </w:rPr>
      </w:pPr>
      <w:r w:rsidRPr="000B5CDD">
        <w:rPr>
          <w:color w:val="000000" w:themeColor="text1"/>
          <w:sz w:val="28"/>
          <w:szCs w:val="28"/>
        </w:rPr>
        <w:t>Otherwise, carry forward the value from the previous item (dp[i][w] = dp[i-1][w]).</w:t>
      </w:r>
    </w:p>
    <w:p w14:paraId="19E2472B" w14:textId="77777777" w:rsidR="000B5CDD" w:rsidRPr="000B5CDD" w:rsidRDefault="000B5CDD" w:rsidP="000B5CDD">
      <w:pPr>
        <w:rPr>
          <w:color w:val="000000" w:themeColor="text1"/>
          <w:sz w:val="28"/>
          <w:szCs w:val="28"/>
        </w:rPr>
      </w:pPr>
      <w:r w:rsidRPr="000B5CDD">
        <w:rPr>
          <w:color w:val="000000" w:themeColor="text1"/>
          <w:sz w:val="28"/>
          <w:szCs w:val="28"/>
        </w:rPr>
        <w:lastRenderedPageBreak/>
        <w:t xml:space="preserve">  </w:t>
      </w:r>
      <w:r w:rsidRPr="000B5CDD">
        <w:rPr>
          <w:b/>
          <w:bCs/>
          <w:color w:val="000000" w:themeColor="text1"/>
          <w:sz w:val="28"/>
          <w:szCs w:val="28"/>
        </w:rPr>
        <w:t>Display DP Table</w:t>
      </w:r>
      <w:r w:rsidRPr="000B5CDD">
        <w:rPr>
          <w:color w:val="000000" w:themeColor="text1"/>
          <w:sz w:val="28"/>
          <w:szCs w:val="28"/>
        </w:rPr>
        <w:t>: Output the filled DP table to visualize the decision-making process.</w:t>
      </w:r>
    </w:p>
    <w:p w14:paraId="18D0EEC0"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r w:rsidRPr="000B5CDD">
        <w:rPr>
          <w:b/>
          <w:bCs/>
          <w:color w:val="000000" w:themeColor="text1"/>
          <w:sz w:val="28"/>
          <w:szCs w:val="28"/>
        </w:rPr>
        <w:t>Trace Items Included</w:t>
      </w:r>
      <w:r w:rsidRPr="000B5CDD">
        <w:rPr>
          <w:color w:val="000000" w:themeColor="text1"/>
          <w:sz w:val="28"/>
          <w:szCs w:val="28"/>
        </w:rPr>
        <w:t>: Starting from dp[n][capacity], trace back the items included by comparing dp[i][w] with dp[i-1][w].</w:t>
      </w:r>
    </w:p>
    <w:p w14:paraId="22640315"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r w:rsidRPr="000B5CDD">
        <w:rPr>
          <w:b/>
          <w:bCs/>
          <w:color w:val="000000" w:themeColor="text1"/>
          <w:sz w:val="28"/>
          <w:szCs w:val="28"/>
        </w:rPr>
        <w:t>Output Included Items</w:t>
      </w:r>
      <w:r w:rsidRPr="000B5CDD">
        <w:rPr>
          <w:color w:val="000000" w:themeColor="text1"/>
          <w:sz w:val="28"/>
          <w:szCs w:val="28"/>
        </w:rPr>
        <w:t>: Display the items selected and their profit and weight.</w:t>
      </w:r>
    </w:p>
    <w:p w14:paraId="2A1D0435" w14:textId="71D71378" w:rsidR="000B5CDD" w:rsidRDefault="000B5CDD" w:rsidP="000B5CDD">
      <w:pPr>
        <w:rPr>
          <w:color w:val="000000" w:themeColor="text1"/>
          <w:sz w:val="28"/>
          <w:szCs w:val="28"/>
        </w:rPr>
      </w:pPr>
      <w:r w:rsidRPr="000B5CDD">
        <w:rPr>
          <w:color w:val="000000" w:themeColor="text1"/>
          <w:sz w:val="28"/>
          <w:szCs w:val="28"/>
        </w:rPr>
        <w:t xml:space="preserve">  </w:t>
      </w:r>
      <w:r w:rsidRPr="000B5CDD">
        <w:rPr>
          <w:b/>
          <w:bCs/>
          <w:color w:val="000000" w:themeColor="text1"/>
          <w:sz w:val="28"/>
          <w:szCs w:val="28"/>
        </w:rPr>
        <w:t>Output Maximum Profit</w:t>
      </w:r>
      <w:r w:rsidRPr="000B5CDD">
        <w:rPr>
          <w:color w:val="000000" w:themeColor="text1"/>
          <w:sz w:val="28"/>
          <w:szCs w:val="28"/>
        </w:rPr>
        <w:t>: The value in dp[n][capacity] is the maximum profit. Output this value.</w:t>
      </w:r>
    </w:p>
    <w:p w14:paraId="490220F2" w14:textId="77777777" w:rsidR="000B5CDD" w:rsidRDefault="000B5CDD" w:rsidP="000B5CDD">
      <w:pPr>
        <w:rPr>
          <w:color w:val="4F81BD" w:themeColor="accent1"/>
          <w:sz w:val="32"/>
          <w:szCs w:val="32"/>
        </w:rPr>
      </w:pPr>
      <w:r w:rsidRPr="000B5CDD">
        <w:rPr>
          <w:color w:val="4F81BD" w:themeColor="accent1"/>
          <w:sz w:val="32"/>
          <w:szCs w:val="32"/>
        </w:rPr>
        <w:t xml:space="preserve">Code Implementation: </w:t>
      </w:r>
    </w:p>
    <w:p w14:paraId="2CBE29EE" w14:textId="4E024AF3" w:rsidR="000B5CDD" w:rsidRPr="000B5CDD" w:rsidRDefault="000B5CDD" w:rsidP="000B5CDD">
      <w:pPr>
        <w:rPr>
          <w:color w:val="000000" w:themeColor="text1"/>
          <w:sz w:val="28"/>
          <w:szCs w:val="28"/>
        </w:rPr>
      </w:pPr>
      <w:r w:rsidRPr="000B5CDD">
        <w:rPr>
          <w:color w:val="000000" w:themeColor="text1"/>
          <w:sz w:val="28"/>
          <w:szCs w:val="28"/>
        </w:rPr>
        <w:t xml:space="preserve">#include &lt;iostream&gt; </w:t>
      </w:r>
    </w:p>
    <w:p w14:paraId="165B5C6A" w14:textId="77777777" w:rsidR="000B5CDD" w:rsidRPr="000B5CDD" w:rsidRDefault="000B5CDD" w:rsidP="000B5CDD">
      <w:pPr>
        <w:rPr>
          <w:color w:val="000000" w:themeColor="text1"/>
          <w:sz w:val="28"/>
          <w:szCs w:val="28"/>
        </w:rPr>
      </w:pPr>
      <w:r w:rsidRPr="000B5CDD">
        <w:rPr>
          <w:color w:val="000000" w:themeColor="text1"/>
          <w:sz w:val="28"/>
          <w:szCs w:val="28"/>
        </w:rPr>
        <w:t xml:space="preserve">using namespace std; </w:t>
      </w:r>
    </w:p>
    <w:p w14:paraId="5A7BEE23" w14:textId="14B6BE47" w:rsidR="000B5CDD" w:rsidRPr="000B5CDD" w:rsidRDefault="000B5CDD" w:rsidP="000B5CDD">
      <w:pPr>
        <w:rPr>
          <w:color w:val="000000" w:themeColor="text1"/>
          <w:sz w:val="28"/>
          <w:szCs w:val="28"/>
        </w:rPr>
      </w:pPr>
      <w:r w:rsidRPr="000B5CDD">
        <w:rPr>
          <w:color w:val="000000" w:themeColor="text1"/>
          <w:sz w:val="28"/>
          <w:szCs w:val="28"/>
        </w:rPr>
        <w:t xml:space="preserve"> int main() { </w:t>
      </w:r>
    </w:p>
    <w:p w14:paraId="5F6B8F3A" w14:textId="77777777" w:rsidR="000B5CDD" w:rsidRPr="000B5CDD" w:rsidRDefault="000B5CDD" w:rsidP="000B5CDD">
      <w:pPr>
        <w:rPr>
          <w:color w:val="000000" w:themeColor="text1"/>
          <w:sz w:val="28"/>
          <w:szCs w:val="28"/>
        </w:rPr>
      </w:pPr>
      <w:r w:rsidRPr="000B5CDD">
        <w:rPr>
          <w:color w:val="000000" w:themeColor="text1"/>
          <w:sz w:val="28"/>
          <w:szCs w:val="28"/>
        </w:rPr>
        <w:t xml:space="preserve">    int profits[100], weights[100]; </w:t>
      </w:r>
    </w:p>
    <w:p w14:paraId="3C628E18" w14:textId="77777777" w:rsidR="000B5CDD" w:rsidRPr="000B5CDD" w:rsidRDefault="000B5CDD" w:rsidP="000B5CDD">
      <w:pPr>
        <w:rPr>
          <w:color w:val="000000" w:themeColor="text1"/>
          <w:sz w:val="28"/>
          <w:szCs w:val="28"/>
        </w:rPr>
      </w:pPr>
      <w:r w:rsidRPr="000B5CDD">
        <w:rPr>
          <w:color w:val="000000" w:themeColor="text1"/>
          <w:sz w:val="28"/>
          <w:szCs w:val="28"/>
        </w:rPr>
        <w:t xml:space="preserve">    int dp[101][101]; </w:t>
      </w:r>
    </w:p>
    <w:p w14:paraId="2BF20962" w14:textId="77777777" w:rsidR="000B5CDD" w:rsidRPr="000B5CDD" w:rsidRDefault="000B5CDD" w:rsidP="000B5CDD">
      <w:pPr>
        <w:rPr>
          <w:color w:val="000000" w:themeColor="text1"/>
          <w:sz w:val="28"/>
          <w:szCs w:val="28"/>
        </w:rPr>
      </w:pPr>
      <w:r w:rsidRPr="000B5CDD">
        <w:rPr>
          <w:color w:val="000000" w:themeColor="text1"/>
          <w:sz w:val="28"/>
          <w:szCs w:val="28"/>
        </w:rPr>
        <w:t xml:space="preserve">    int n, capacity; </w:t>
      </w:r>
    </w:p>
    <w:p w14:paraId="7F5EC632"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71E664F2"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"Enter the number of items: "; </w:t>
      </w:r>
    </w:p>
    <w:p w14:paraId="2EBB90A0" w14:textId="77777777" w:rsidR="000B5CDD" w:rsidRPr="000B5CDD" w:rsidRDefault="000B5CDD" w:rsidP="000B5CDD">
      <w:pPr>
        <w:rPr>
          <w:color w:val="000000" w:themeColor="text1"/>
          <w:sz w:val="28"/>
          <w:szCs w:val="28"/>
        </w:rPr>
      </w:pPr>
      <w:r w:rsidRPr="000B5CDD">
        <w:rPr>
          <w:color w:val="000000" w:themeColor="text1"/>
          <w:sz w:val="28"/>
          <w:szCs w:val="28"/>
        </w:rPr>
        <w:t xml:space="preserve">    cin &gt;&gt; n; </w:t>
      </w:r>
    </w:p>
    <w:p w14:paraId="6CA81593"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0750A53D"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"Enter the profits of the items:\n"; </w:t>
      </w:r>
    </w:p>
    <w:p w14:paraId="3BDFB9F3" w14:textId="77777777" w:rsidR="000B5CDD" w:rsidRPr="000B5CDD" w:rsidRDefault="000B5CDD" w:rsidP="000B5CDD">
      <w:pPr>
        <w:rPr>
          <w:color w:val="000000" w:themeColor="text1"/>
          <w:sz w:val="28"/>
          <w:szCs w:val="28"/>
        </w:rPr>
      </w:pPr>
      <w:r w:rsidRPr="000B5CDD">
        <w:rPr>
          <w:color w:val="000000" w:themeColor="text1"/>
          <w:sz w:val="28"/>
          <w:szCs w:val="28"/>
        </w:rPr>
        <w:t xml:space="preserve">    for (int i = 0; i &lt; n; i++) { </w:t>
      </w:r>
    </w:p>
    <w:p w14:paraId="10ED803D" w14:textId="77777777" w:rsidR="000B5CDD" w:rsidRPr="000B5CDD" w:rsidRDefault="000B5CDD" w:rsidP="000B5CDD">
      <w:pPr>
        <w:rPr>
          <w:color w:val="000000" w:themeColor="text1"/>
          <w:sz w:val="28"/>
          <w:szCs w:val="28"/>
        </w:rPr>
      </w:pPr>
      <w:r w:rsidRPr="000B5CDD">
        <w:rPr>
          <w:color w:val="000000" w:themeColor="text1"/>
          <w:sz w:val="28"/>
          <w:szCs w:val="28"/>
        </w:rPr>
        <w:t xml:space="preserve">        cin &gt;&gt; profits[i]; </w:t>
      </w:r>
    </w:p>
    <w:p w14:paraId="025D594A"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5237170A"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267BCC74" w14:textId="77777777" w:rsidR="000B5CDD" w:rsidRPr="000B5CDD" w:rsidRDefault="000B5CDD" w:rsidP="000B5CDD">
      <w:pPr>
        <w:rPr>
          <w:color w:val="000000" w:themeColor="text1"/>
          <w:sz w:val="28"/>
          <w:szCs w:val="28"/>
        </w:rPr>
      </w:pPr>
      <w:r w:rsidRPr="000B5CDD">
        <w:rPr>
          <w:color w:val="000000" w:themeColor="text1"/>
          <w:sz w:val="28"/>
          <w:szCs w:val="28"/>
        </w:rPr>
        <w:lastRenderedPageBreak/>
        <w:t xml:space="preserve">    cout &lt;&lt; "Enter the weights of the items:\n"; </w:t>
      </w:r>
    </w:p>
    <w:p w14:paraId="765F453F" w14:textId="77777777" w:rsidR="000B5CDD" w:rsidRPr="000B5CDD" w:rsidRDefault="000B5CDD" w:rsidP="000B5CDD">
      <w:pPr>
        <w:rPr>
          <w:color w:val="000000" w:themeColor="text1"/>
          <w:sz w:val="28"/>
          <w:szCs w:val="28"/>
        </w:rPr>
      </w:pPr>
      <w:r w:rsidRPr="000B5CDD">
        <w:rPr>
          <w:color w:val="000000" w:themeColor="text1"/>
          <w:sz w:val="28"/>
          <w:szCs w:val="28"/>
        </w:rPr>
        <w:t xml:space="preserve">    for (int i = 0; i &lt; n; i++) { </w:t>
      </w:r>
    </w:p>
    <w:p w14:paraId="3FF06A30" w14:textId="77777777" w:rsidR="000B5CDD" w:rsidRPr="000B5CDD" w:rsidRDefault="000B5CDD" w:rsidP="000B5CDD">
      <w:pPr>
        <w:rPr>
          <w:color w:val="000000" w:themeColor="text1"/>
          <w:sz w:val="28"/>
          <w:szCs w:val="28"/>
        </w:rPr>
      </w:pPr>
      <w:r w:rsidRPr="000B5CDD">
        <w:rPr>
          <w:color w:val="000000" w:themeColor="text1"/>
          <w:sz w:val="28"/>
          <w:szCs w:val="28"/>
        </w:rPr>
        <w:t xml:space="preserve">        cin &gt;&gt; weights[i]; </w:t>
      </w:r>
    </w:p>
    <w:p w14:paraId="05268749"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3220B8D0"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2C5ECD5E"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"Enter the capacity of the knapsack: "; </w:t>
      </w:r>
    </w:p>
    <w:p w14:paraId="4BF965C4" w14:textId="77777777" w:rsidR="000B5CDD" w:rsidRPr="000B5CDD" w:rsidRDefault="000B5CDD" w:rsidP="000B5CDD">
      <w:pPr>
        <w:rPr>
          <w:color w:val="000000" w:themeColor="text1"/>
          <w:sz w:val="28"/>
          <w:szCs w:val="28"/>
        </w:rPr>
      </w:pPr>
      <w:r w:rsidRPr="000B5CDD">
        <w:rPr>
          <w:color w:val="000000" w:themeColor="text1"/>
          <w:sz w:val="28"/>
          <w:szCs w:val="28"/>
        </w:rPr>
        <w:t xml:space="preserve">    cin &gt;&gt; capacity; </w:t>
      </w:r>
    </w:p>
    <w:p w14:paraId="39C1E925"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5F19FB38" w14:textId="77777777" w:rsidR="000B5CDD" w:rsidRPr="000B5CDD" w:rsidRDefault="000B5CDD" w:rsidP="000B5CDD">
      <w:pPr>
        <w:rPr>
          <w:color w:val="000000" w:themeColor="text1"/>
          <w:sz w:val="28"/>
          <w:szCs w:val="28"/>
        </w:rPr>
      </w:pPr>
      <w:r w:rsidRPr="000B5CDD">
        <w:rPr>
          <w:color w:val="000000" w:themeColor="text1"/>
          <w:sz w:val="28"/>
          <w:szCs w:val="28"/>
        </w:rPr>
        <w:t xml:space="preserve">    for (int i = 0; i &lt;= n; i++) { </w:t>
      </w:r>
    </w:p>
    <w:p w14:paraId="02C777D4" w14:textId="77777777" w:rsidR="000B5CDD" w:rsidRPr="000B5CDD" w:rsidRDefault="000B5CDD" w:rsidP="000B5CDD">
      <w:pPr>
        <w:rPr>
          <w:color w:val="000000" w:themeColor="text1"/>
          <w:sz w:val="28"/>
          <w:szCs w:val="28"/>
        </w:rPr>
      </w:pPr>
      <w:r w:rsidRPr="000B5CDD">
        <w:rPr>
          <w:color w:val="000000" w:themeColor="text1"/>
          <w:sz w:val="28"/>
          <w:szCs w:val="28"/>
        </w:rPr>
        <w:t xml:space="preserve">        for (int w = 0; w &lt;= capacity; w++) { </w:t>
      </w:r>
    </w:p>
    <w:p w14:paraId="394CA362" w14:textId="77777777" w:rsidR="000B5CDD" w:rsidRPr="000B5CDD" w:rsidRDefault="000B5CDD" w:rsidP="000B5CDD">
      <w:pPr>
        <w:rPr>
          <w:color w:val="000000" w:themeColor="text1"/>
          <w:sz w:val="28"/>
          <w:szCs w:val="28"/>
        </w:rPr>
      </w:pPr>
      <w:r w:rsidRPr="000B5CDD">
        <w:rPr>
          <w:color w:val="000000" w:themeColor="text1"/>
          <w:sz w:val="28"/>
          <w:szCs w:val="28"/>
        </w:rPr>
        <w:t xml:space="preserve">            if (i == 0 || w == 0) { </w:t>
      </w:r>
    </w:p>
    <w:p w14:paraId="4C24B641" w14:textId="77777777" w:rsidR="000B5CDD" w:rsidRPr="000B5CDD" w:rsidRDefault="000B5CDD" w:rsidP="000B5CDD">
      <w:pPr>
        <w:rPr>
          <w:color w:val="000000" w:themeColor="text1"/>
          <w:sz w:val="28"/>
          <w:szCs w:val="28"/>
        </w:rPr>
      </w:pPr>
      <w:r w:rsidRPr="000B5CDD">
        <w:rPr>
          <w:color w:val="000000" w:themeColor="text1"/>
          <w:sz w:val="28"/>
          <w:szCs w:val="28"/>
        </w:rPr>
        <w:t xml:space="preserve">                dp[i][w] = 0; </w:t>
      </w:r>
    </w:p>
    <w:p w14:paraId="3770A951" w14:textId="77777777" w:rsidR="000B5CDD" w:rsidRPr="000B5CDD" w:rsidRDefault="000B5CDD" w:rsidP="000B5CDD">
      <w:pPr>
        <w:rPr>
          <w:color w:val="000000" w:themeColor="text1"/>
          <w:sz w:val="28"/>
          <w:szCs w:val="28"/>
        </w:rPr>
      </w:pPr>
      <w:r w:rsidRPr="000B5CDD">
        <w:rPr>
          <w:color w:val="000000" w:themeColor="text1"/>
          <w:sz w:val="28"/>
          <w:szCs w:val="28"/>
        </w:rPr>
        <w:t xml:space="preserve">            } else if (weights[i - 1] &lt;= w) { </w:t>
      </w:r>
    </w:p>
    <w:p w14:paraId="781C49C3" w14:textId="77777777" w:rsidR="000B5CDD" w:rsidRPr="000B5CDD" w:rsidRDefault="000B5CDD" w:rsidP="000B5CDD">
      <w:pPr>
        <w:rPr>
          <w:color w:val="000000" w:themeColor="text1"/>
          <w:sz w:val="28"/>
          <w:szCs w:val="28"/>
        </w:rPr>
      </w:pPr>
      <w:r w:rsidRPr="000B5CDD">
        <w:rPr>
          <w:color w:val="000000" w:themeColor="text1"/>
          <w:sz w:val="28"/>
          <w:szCs w:val="28"/>
        </w:rPr>
        <w:t xml:space="preserve">                dp[i][w] = (profits[i - 1] + dp[i - 1][w - weights[i - 1]] &gt; dp[i - 1][w]) ? </w:t>
      </w:r>
    </w:p>
    <w:p w14:paraId="7046A6A9" w14:textId="77777777" w:rsidR="000B5CDD" w:rsidRPr="000B5CDD" w:rsidRDefault="000B5CDD" w:rsidP="000B5CDD">
      <w:pPr>
        <w:rPr>
          <w:color w:val="000000" w:themeColor="text1"/>
          <w:sz w:val="28"/>
          <w:szCs w:val="28"/>
        </w:rPr>
      </w:pPr>
      <w:r w:rsidRPr="000B5CDD">
        <w:rPr>
          <w:color w:val="000000" w:themeColor="text1"/>
          <w:sz w:val="28"/>
          <w:szCs w:val="28"/>
        </w:rPr>
        <w:t xml:space="preserve">                            profits[i - 1] + dp[i - 1][w - weights[i - 1]] : dp[i - 1][w]; </w:t>
      </w:r>
    </w:p>
    <w:p w14:paraId="6174A617" w14:textId="77777777" w:rsidR="000B5CDD" w:rsidRPr="000B5CDD" w:rsidRDefault="000B5CDD" w:rsidP="000B5CDD">
      <w:pPr>
        <w:rPr>
          <w:color w:val="000000" w:themeColor="text1"/>
          <w:sz w:val="28"/>
          <w:szCs w:val="28"/>
        </w:rPr>
      </w:pPr>
      <w:r w:rsidRPr="000B5CDD">
        <w:rPr>
          <w:color w:val="000000" w:themeColor="text1"/>
          <w:sz w:val="28"/>
          <w:szCs w:val="28"/>
        </w:rPr>
        <w:t xml:space="preserve">            } else { </w:t>
      </w:r>
    </w:p>
    <w:p w14:paraId="5314B492" w14:textId="77777777" w:rsidR="000B5CDD" w:rsidRPr="000B5CDD" w:rsidRDefault="000B5CDD" w:rsidP="000B5CDD">
      <w:pPr>
        <w:rPr>
          <w:color w:val="000000" w:themeColor="text1"/>
          <w:sz w:val="28"/>
          <w:szCs w:val="28"/>
        </w:rPr>
      </w:pPr>
      <w:r w:rsidRPr="000B5CDD">
        <w:rPr>
          <w:color w:val="000000" w:themeColor="text1"/>
          <w:sz w:val="28"/>
          <w:szCs w:val="28"/>
        </w:rPr>
        <w:t xml:space="preserve">                dp[i][w] = dp[i - 1][w]; </w:t>
      </w:r>
    </w:p>
    <w:p w14:paraId="5C601450"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6CF821A5"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062F95F4"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6A987167"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75436C5C"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"DP Table:\n"; </w:t>
      </w:r>
    </w:p>
    <w:p w14:paraId="36A0ED80" w14:textId="77777777" w:rsidR="000B5CDD" w:rsidRPr="000B5CDD" w:rsidRDefault="000B5CDD" w:rsidP="000B5CDD">
      <w:pPr>
        <w:rPr>
          <w:color w:val="000000" w:themeColor="text1"/>
          <w:sz w:val="28"/>
          <w:szCs w:val="28"/>
        </w:rPr>
      </w:pPr>
      <w:r w:rsidRPr="000B5CDD">
        <w:rPr>
          <w:color w:val="000000" w:themeColor="text1"/>
          <w:sz w:val="28"/>
          <w:szCs w:val="28"/>
        </w:rPr>
        <w:lastRenderedPageBreak/>
        <w:t xml:space="preserve">    for (int i = 0; i &lt;= n; i++) { </w:t>
      </w:r>
    </w:p>
    <w:p w14:paraId="56C40683" w14:textId="77777777" w:rsidR="000B5CDD" w:rsidRPr="000B5CDD" w:rsidRDefault="000B5CDD" w:rsidP="000B5CDD">
      <w:pPr>
        <w:rPr>
          <w:color w:val="000000" w:themeColor="text1"/>
          <w:sz w:val="28"/>
          <w:szCs w:val="28"/>
        </w:rPr>
      </w:pPr>
      <w:r w:rsidRPr="000B5CDD">
        <w:rPr>
          <w:color w:val="000000" w:themeColor="text1"/>
          <w:sz w:val="28"/>
          <w:szCs w:val="28"/>
        </w:rPr>
        <w:t xml:space="preserve">        for (int w = 0; w &lt;= capacity; w++) { </w:t>
      </w:r>
    </w:p>
    <w:p w14:paraId="393AC694"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dp[i][w] &lt;&lt; " "; </w:t>
      </w:r>
    </w:p>
    <w:p w14:paraId="1EE0E054"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340AB1B6"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endl; </w:t>
      </w:r>
    </w:p>
    <w:p w14:paraId="195059A1"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3A8B260B"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073F4273" w14:textId="77777777" w:rsidR="000B5CDD" w:rsidRPr="000B5CDD" w:rsidRDefault="000B5CDD" w:rsidP="000B5CDD">
      <w:pPr>
        <w:rPr>
          <w:color w:val="000000" w:themeColor="text1"/>
          <w:sz w:val="28"/>
          <w:szCs w:val="28"/>
        </w:rPr>
      </w:pPr>
      <w:r w:rsidRPr="000B5CDD">
        <w:rPr>
          <w:color w:val="000000" w:themeColor="text1"/>
          <w:sz w:val="28"/>
          <w:szCs w:val="28"/>
        </w:rPr>
        <w:t xml:space="preserve">    int w = capacity; </w:t>
      </w:r>
    </w:p>
    <w:p w14:paraId="20E4F013"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"\nItems included to achieve maximum profit:\n"; </w:t>
      </w:r>
    </w:p>
    <w:p w14:paraId="09DAC885" w14:textId="77777777" w:rsidR="000B5CDD" w:rsidRPr="000B5CDD" w:rsidRDefault="000B5CDD" w:rsidP="000B5CDD">
      <w:pPr>
        <w:rPr>
          <w:color w:val="000000" w:themeColor="text1"/>
          <w:sz w:val="28"/>
          <w:szCs w:val="28"/>
        </w:rPr>
      </w:pPr>
      <w:r w:rsidRPr="000B5CDD">
        <w:rPr>
          <w:color w:val="000000" w:themeColor="text1"/>
          <w:sz w:val="28"/>
          <w:szCs w:val="28"/>
        </w:rPr>
        <w:t xml:space="preserve">    for (int i = n; i &gt; 0; i--) { </w:t>
      </w:r>
    </w:p>
    <w:p w14:paraId="294B51F6" w14:textId="77777777" w:rsidR="000B5CDD" w:rsidRPr="000B5CDD" w:rsidRDefault="000B5CDD" w:rsidP="000B5CDD">
      <w:pPr>
        <w:rPr>
          <w:color w:val="000000" w:themeColor="text1"/>
          <w:sz w:val="28"/>
          <w:szCs w:val="28"/>
        </w:rPr>
      </w:pPr>
      <w:r w:rsidRPr="000B5CDD">
        <w:rPr>
          <w:color w:val="000000" w:themeColor="text1"/>
          <w:sz w:val="28"/>
          <w:szCs w:val="28"/>
        </w:rPr>
        <w:t xml:space="preserve">        if (dp[i][w] != dp[i - 1][w]) { </w:t>
      </w:r>
    </w:p>
    <w:p w14:paraId="49941452"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"Item " &lt;&lt; i &lt;&lt; " (Profit: " &lt;&lt; profits[i - 1] &lt;&lt; ", Weight: " &lt;&lt; weights[i - 1] </w:t>
      </w:r>
    </w:p>
    <w:p w14:paraId="50DC7258" w14:textId="77777777" w:rsidR="000B5CDD" w:rsidRPr="000B5CDD" w:rsidRDefault="000B5CDD" w:rsidP="000B5CDD">
      <w:pPr>
        <w:rPr>
          <w:color w:val="000000" w:themeColor="text1"/>
          <w:sz w:val="28"/>
          <w:szCs w:val="28"/>
        </w:rPr>
      </w:pPr>
      <w:r w:rsidRPr="000B5CDD">
        <w:rPr>
          <w:color w:val="000000" w:themeColor="text1"/>
          <w:sz w:val="28"/>
          <w:szCs w:val="28"/>
        </w:rPr>
        <w:t xml:space="preserve">&lt;&lt; ")\n"; </w:t>
      </w:r>
    </w:p>
    <w:p w14:paraId="341B6AAB" w14:textId="77777777" w:rsidR="000B5CDD" w:rsidRPr="000B5CDD" w:rsidRDefault="000B5CDD" w:rsidP="000B5CDD">
      <w:pPr>
        <w:rPr>
          <w:color w:val="000000" w:themeColor="text1"/>
          <w:sz w:val="28"/>
          <w:szCs w:val="28"/>
        </w:rPr>
      </w:pPr>
      <w:r w:rsidRPr="000B5CDD">
        <w:rPr>
          <w:color w:val="000000" w:themeColor="text1"/>
          <w:sz w:val="28"/>
          <w:szCs w:val="28"/>
        </w:rPr>
        <w:t xml:space="preserve">            w = w - weights[i - 1]; </w:t>
      </w:r>
    </w:p>
    <w:p w14:paraId="1AD7EDA7"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68C4D6BD" w14:textId="77777777" w:rsidR="000B5CDD" w:rsidRPr="000B5CDD" w:rsidRDefault="000B5CDD" w:rsidP="000B5CDD">
      <w:pPr>
        <w:rPr>
          <w:color w:val="000000" w:themeColor="text1"/>
          <w:sz w:val="28"/>
          <w:szCs w:val="28"/>
        </w:rPr>
      </w:pPr>
      <w:r w:rsidRPr="000B5CDD">
        <w:rPr>
          <w:color w:val="000000" w:themeColor="text1"/>
          <w:sz w:val="28"/>
          <w:szCs w:val="28"/>
        </w:rPr>
        <w:t xml:space="preserve">    } </w:t>
      </w:r>
    </w:p>
    <w:p w14:paraId="626EFDE7"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570F80AD" w14:textId="77777777" w:rsidR="000B5CDD" w:rsidRPr="000B5CDD" w:rsidRDefault="000B5CDD" w:rsidP="000B5CDD">
      <w:pPr>
        <w:rPr>
          <w:color w:val="000000" w:themeColor="text1"/>
          <w:sz w:val="28"/>
          <w:szCs w:val="28"/>
        </w:rPr>
      </w:pPr>
      <w:r w:rsidRPr="000B5CDD">
        <w:rPr>
          <w:color w:val="000000" w:themeColor="text1"/>
          <w:sz w:val="28"/>
          <w:szCs w:val="28"/>
        </w:rPr>
        <w:t xml:space="preserve">    cout &lt;&lt; "Maximum profit in the knapsack: " &lt;&lt; dp[n][capacity] &lt;&lt; endl; </w:t>
      </w:r>
    </w:p>
    <w:p w14:paraId="08C84D0F"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0740F49F" w14:textId="77777777" w:rsidR="000B5CDD" w:rsidRPr="000B5CDD" w:rsidRDefault="000B5CDD" w:rsidP="000B5CDD">
      <w:pPr>
        <w:rPr>
          <w:color w:val="000000" w:themeColor="text1"/>
          <w:sz w:val="28"/>
          <w:szCs w:val="28"/>
        </w:rPr>
      </w:pPr>
      <w:r w:rsidRPr="000B5CDD">
        <w:rPr>
          <w:color w:val="000000" w:themeColor="text1"/>
          <w:sz w:val="28"/>
          <w:szCs w:val="28"/>
        </w:rPr>
        <w:t xml:space="preserve">    return 0; </w:t>
      </w:r>
    </w:p>
    <w:p w14:paraId="2E6D06BE" w14:textId="61F525C4" w:rsidR="000B5CDD" w:rsidRDefault="000B5CDD" w:rsidP="000B5CDD">
      <w:pPr>
        <w:rPr>
          <w:color w:val="000000" w:themeColor="text1"/>
          <w:sz w:val="28"/>
          <w:szCs w:val="28"/>
        </w:rPr>
      </w:pPr>
      <w:r w:rsidRPr="000B5CDD">
        <w:rPr>
          <w:color w:val="000000" w:themeColor="text1"/>
          <w:sz w:val="28"/>
          <w:szCs w:val="28"/>
        </w:rPr>
        <w:t>}</w:t>
      </w:r>
    </w:p>
    <w:p w14:paraId="66F2B38D" w14:textId="77777777" w:rsidR="000B5CDD" w:rsidRPr="000B5CDD" w:rsidRDefault="000B5CDD" w:rsidP="000B5CDD">
      <w:pPr>
        <w:rPr>
          <w:color w:val="4F81BD" w:themeColor="accent1"/>
          <w:sz w:val="32"/>
          <w:szCs w:val="32"/>
        </w:rPr>
      </w:pPr>
      <w:r w:rsidRPr="000B5CDD">
        <w:rPr>
          <w:color w:val="4F81BD" w:themeColor="accent1"/>
          <w:sz w:val="32"/>
          <w:szCs w:val="32"/>
        </w:rPr>
        <w:lastRenderedPageBreak/>
        <w:t xml:space="preserve">Output :   </w:t>
      </w:r>
    </w:p>
    <w:p w14:paraId="07DF207C"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15EDFCFB" w14:textId="77777777" w:rsidR="000B5CDD" w:rsidRPr="000B5CDD" w:rsidRDefault="000B5CDD" w:rsidP="000B5CDD">
      <w:pPr>
        <w:rPr>
          <w:color w:val="000000" w:themeColor="text1"/>
          <w:sz w:val="28"/>
          <w:szCs w:val="28"/>
        </w:rPr>
      </w:pPr>
      <w:r w:rsidRPr="000B5CDD">
        <w:rPr>
          <w:color w:val="000000" w:themeColor="text1"/>
          <w:sz w:val="28"/>
          <w:szCs w:val="28"/>
        </w:rPr>
        <w:t xml:space="preserve">Enter the number of items: 4 </w:t>
      </w:r>
    </w:p>
    <w:p w14:paraId="660EEB0B" w14:textId="77777777" w:rsidR="000B5CDD" w:rsidRPr="000B5CDD" w:rsidRDefault="000B5CDD" w:rsidP="000B5CDD">
      <w:pPr>
        <w:rPr>
          <w:color w:val="000000" w:themeColor="text1"/>
          <w:sz w:val="28"/>
          <w:szCs w:val="28"/>
        </w:rPr>
      </w:pPr>
      <w:r w:rsidRPr="000B5CDD">
        <w:rPr>
          <w:color w:val="000000" w:themeColor="text1"/>
          <w:sz w:val="28"/>
          <w:szCs w:val="28"/>
        </w:rPr>
        <w:t xml:space="preserve">Enter the profits of the items: </w:t>
      </w:r>
    </w:p>
    <w:p w14:paraId="655BF83C" w14:textId="77777777" w:rsidR="000B5CDD" w:rsidRPr="000B5CDD" w:rsidRDefault="000B5CDD" w:rsidP="000B5CDD">
      <w:pPr>
        <w:rPr>
          <w:color w:val="000000" w:themeColor="text1"/>
          <w:sz w:val="28"/>
          <w:szCs w:val="28"/>
        </w:rPr>
      </w:pPr>
      <w:r w:rsidRPr="000B5CDD">
        <w:rPr>
          <w:color w:val="000000" w:themeColor="text1"/>
          <w:sz w:val="28"/>
          <w:szCs w:val="28"/>
        </w:rPr>
        <w:t xml:space="preserve">15 25 13 23 </w:t>
      </w:r>
    </w:p>
    <w:p w14:paraId="144EFD93" w14:textId="77777777" w:rsidR="000B5CDD" w:rsidRPr="000B5CDD" w:rsidRDefault="000B5CDD" w:rsidP="000B5CDD">
      <w:pPr>
        <w:rPr>
          <w:color w:val="000000" w:themeColor="text1"/>
          <w:sz w:val="28"/>
          <w:szCs w:val="28"/>
        </w:rPr>
      </w:pPr>
      <w:r w:rsidRPr="000B5CDD">
        <w:rPr>
          <w:color w:val="000000" w:themeColor="text1"/>
          <w:sz w:val="28"/>
          <w:szCs w:val="28"/>
        </w:rPr>
        <w:t xml:space="preserve">Enter the weights of the items: </w:t>
      </w:r>
    </w:p>
    <w:p w14:paraId="3562B9D5" w14:textId="77777777" w:rsidR="000B5CDD" w:rsidRPr="000B5CDD" w:rsidRDefault="000B5CDD" w:rsidP="000B5CDD">
      <w:pPr>
        <w:rPr>
          <w:color w:val="000000" w:themeColor="text1"/>
          <w:sz w:val="28"/>
          <w:szCs w:val="28"/>
        </w:rPr>
      </w:pPr>
      <w:r w:rsidRPr="000B5CDD">
        <w:rPr>
          <w:color w:val="000000" w:themeColor="text1"/>
          <w:sz w:val="28"/>
          <w:szCs w:val="28"/>
        </w:rPr>
        <w:t xml:space="preserve">2 6 12 9 </w:t>
      </w:r>
    </w:p>
    <w:p w14:paraId="277FFA85" w14:textId="77777777" w:rsidR="000B5CDD" w:rsidRPr="000B5CDD" w:rsidRDefault="000B5CDD" w:rsidP="000B5CDD">
      <w:pPr>
        <w:rPr>
          <w:color w:val="000000" w:themeColor="text1"/>
          <w:sz w:val="28"/>
          <w:szCs w:val="28"/>
        </w:rPr>
      </w:pPr>
      <w:r w:rsidRPr="000B5CDD">
        <w:rPr>
          <w:color w:val="000000" w:themeColor="text1"/>
          <w:sz w:val="28"/>
          <w:szCs w:val="28"/>
        </w:rPr>
        <w:t xml:space="preserve">Enter the capacity of the knapsack: 20 </w:t>
      </w:r>
    </w:p>
    <w:p w14:paraId="73BA877F" w14:textId="77777777" w:rsidR="000B5CDD" w:rsidRPr="000B5CDD" w:rsidRDefault="000B5CDD" w:rsidP="000B5CDD">
      <w:pPr>
        <w:rPr>
          <w:color w:val="000000" w:themeColor="text1"/>
          <w:sz w:val="28"/>
          <w:szCs w:val="28"/>
        </w:rPr>
      </w:pPr>
      <w:r w:rsidRPr="000B5CDD">
        <w:rPr>
          <w:color w:val="000000" w:themeColor="text1"/>
          <w:sz w:val="28"/>
          <w:szCs w:val="28"/>
        </w:rPr>
        <w:t xml:space="preserve">DP Table: </w:t>
      </w:r>
    </w:p>
    <w:p w14:paraId="55ED0267" w14:textId="77777777" w:rsidR="000B5CDD" w:rsidRPr="000B5CDD" w:rsidRDefault="000B5CDD" w:rsidP="000B5CDD">
      <w:pPr>
        <w:rPr>
          <w:color w:val="000000" w:themeColor="text1"/>
          <w:sz w:val="28"/>
          <w:szCs w:val="28"/>
        </w:rPr>
      </w:pPr>
      <w:r w:rsidRPr="000B5CDD">
        <w:rPr>
          <w:color w:val="000000" w:themeColor="text1"/>
          <w:sz w:val="28"/>
          <w:szCs w:val="28"/>
        </w:rPr>
        <w:t xml:space="preserve">0 0 0 0 0 0 0 0 0 0 0 0 0 0 0 0 0 0 0 0 0 </w:t>
      </w:r>
    </w:p>
    <w:p w14:paraId="00821F96" w14:textId="77777777" w:rsidR="000B5CDD" w:rsidRPr="000B5CDD" w:rsidRDefault="000B5CDD" w:rsidP="000B5CDD">
      <w:pPr>
        <w:rPr>
          <w:color w:val="000000" w:themeColor="text1"/>
          <w:sz w:val="28"/>
          <w:szCs w:val="28"/>
        </w:rPr>
      </w:pPr>
      <w:r w:rsidRPr="000B5CDD">
        <w:rPr>
          <w:color w:val="000000" w:themeColor="text1"/>
          <w:sz w:val="28"/>
          <w:szCs w:val="28"/>
        </w:rPr>
        <w:t xml:space="preserve">0 0 15 15 15 15 15 15 15 15 15 15 15 15 15 15 15 15 15 15 </w:t>
      </w:r>
    </w:p>
    <w:p w14:paraId="1B025BC4" w14:textId="77777777" w:rsidR="000B5CDD" w:rsidRPr="000B5CDD" w:rsidRDefault="000B5CDD" w:rsidP="000B5CDD">
      <w:pPr>
        <w:rPr>
          <w:color w:val="000000" w:themeColor="text1"/>
          <w:sz w:val="28"/>
          <w:szCs w:val="28"/>
        </w:rPr>
      </w:pPr>
      <w:r w:rsidRPr="000B5CDD">
        <w:rPr>
          <w:color w:val="000000" w:themeColor="text1"/>
          <w:sz w:val="28"/>
          <w:szCs w:val="28"/>
        </w:rPr>
        <w:t xml:space="preserve">15  </w:t>
      </w:r>
    </w:p>
    <w:p w14:paraId="4487305E" w14:textId="77777777" w:rsidR="000B5CDD" w:rsidRPr="000B5CDD" w:rsidRDefault="000B5CDD" w:rsidP="000B5CDD">
      <w:pPr>
        <w:rPr>
          <w:color w:val="000000" w:themeColor="text1"/>
          <w:sz w:val="28"/>
          <w:szCs w:val="28"/>
        </w:rPr>
      </w:pPr>
      <w:r w:rsidRPr="000B5CDD">
        <w:rPr>
          <w:color w:val="000000" w:themeColor="text1"/>
          <w:sz w:val="28"/>
          <w:szCs w:val="28"/>
        </w:rPr>
        <w:t xml:space="preserve">0 0 15 15 15 15 25 25 40 40 40 40 40 40 40 40 40 40 40 40 </w:t>
      </w:r>
    </w:p>
    <w:p w14:paraId="1157540A" w14:textId="77777777" w:rsidR="000B5CDD" w:rsidRPr="000B5CDD" w:rsidRDefault="000B5CDD" w:rsidP="000B5CDD">
      <w:pPr>
        <w:rPr>
          <w:color w:val="000000" w:themeColor="text1"/>
          <w:sz w:val="28"/>
          <w:szCs w:val="28"/>
        </w:rPr>
      </w:pPr>
      <w:r w:rsidRPr="000B5CDD">
        <w:rPr>
          <w:color w:val="000000" w:themeColor="text1"/>
          <w:sz w:val="28"/>
          <w:szCs w:val="28"/>
        </w:rPr>
        <w:t xml:space="preserve">40 </w:t>
      </w:r>
    </w:p>
    <w:p w14:paraId="5E3FC32C" w14:textId="77777777" w:rsidR="000B5CDD" w:rsidRPr="000B5CDD" w:rsidRDefault="000B5CDD" w:rsidP="000B5CDD">
      <w:pPr>
        <w:rPr>
          <w:color w:val="000000" w:themeColor="text1"/>
          <w:sz w:val="28"/>
          <w:szCs w:val="28"/>
        </w:rPr>
      </w:pPr>
      <w:r w:rsidRPr="000B5CDD">
        <w:rPr>
          <w:color w:val="000000" w:themeColor="text1"/>
          <w:sz w:val="28"/>
          <w:szCs w:val="28"/>
        </w:rPr>
        <w:t xml:space="preserve">0 0 15 15 15 15 25 25 40 40 40 40 40 40 40 40 40 40 40 40 </w:t>
      </w:r>
    </w:p>
    <w:p w14:paraId="4F2F4A06" w14:textId="77777777" w:rsidR="000B5CDD" w:rsidRPr="000B5CDD" w:rsidRDefault="000B5CDD" w:rsidP="000B5CDD">
      <w:pPr>
        <w:rPr>
          <w:color w:val="000000" w:themeColor="text1"/>
          <w:sz w:val="28"/>
          <w:szCs w:val="28"/>
        </w:rPr>
      </w:pPr>
      <w:r w:rsidRPr="000B5CDD">
        <w:rPr>
          <w:color w:val="000000" w:themeColor="text1"/>
          <w:sz w:val="28"/>
          <w:szCs w:val="28"/>
        </w:rPr>
        <w:t xml:space="preserve">53 </w:t>
      </w:r>
    </w:p>
    <w:p w14:paraId="64379641" w14:textId="77777777" w:rsidR="000B5CDD" w:rsidRPr="000B5CDD" w:rsidRDefault="000B5CDD" w:rsidP="000B5CDD">
      <w:pPr>
        <w:rPr>
          <w:color w:val="000000" w:themeColor="text1"/>
          <w:sz w:val="28"/>
          <w:szCs w:val="28"/>
        </w:rPr>
      </w:pPr>
      <w:r w:rsidRPr="000B5CDD">
        <w:rPr>
          <w:color w:val="000000" w:themeColor="text1"/>
          <w:sz w:val="28"/>
          <w:szCs w:val="28"/>
        </w:rPr>
        <w:t xml:space="preserve">0 0 15 15 15 15 25 25 40 40 40 40 40 40 40 48 48 63 63 63 </w:t>
      </w:r>
    </w:p>
    <w:p w14:paraId="438C1FCB" w14:textId="77777777" w:rsidR="000B5CDD" w:rsidRPr="000B5CDD" w:rsidRDefault="000B5CDD" w:rsidP="000B5CDD">
      <w:pPr>
        <w:rPr>
          <w:color w:val="000000" w:themeColor="text1"/>
          <w:sz w:val="28"/>
          <w:szCs w:val="28"/>
        </w:rPr>
      </w:pPr>
      <w:r w:rsidRPr="000B5CDD">
        <w:rPr>
          <w:color w:val="000000" w:themeColor="text1"/>
          <w:sz w:val="28"/>
          <w:szCs w:val="28"/>
        </w:rPr>
        <w:t xml:space="preserve">63  </w:t>
      </w:r>
    </w:p>
    <w:p w14:paraId="71AC82F6" w14:textId="77777777" w:rsidR="000B5CDD" w:rsidRPr="000B5CDD" w:rsidRDefault="000B5CDD" w:rsidP="000B5CDD">
      <w:pPr>
        <w:rPr>
          <w:color w:val="000000" w:themeColor="text1"/>
          <w:sz w:val="28"/>
          <w:szCs w:val="28"/>
        </w:rPr>
      </w:pPr>
      <w:r w:rsidRPr="000B5CDD">
        <w:rPr>
          <w:color w:val="000000" w:themeColor="text1"/>
          <w:sz w:val="28"/>
          <w:szCs w:val="28"/>
        </w:rPr>
        <w:t xml:space="preserve"> </w:t>
      </w:r>
    </w:p>
    <w:p w14:paraId="02291DDE" w14:textId="77777777" w:rsidR="000B5CDD" w:rsidRPr="000B5CDD" w:rsidRDefault="000B5CDD" w:rsidP="000B5CDD">
      <w:pPr>
        <w:rPr>
          <w:color w:val="000000" w:themeColor="text1"/>
          <w:sz w:val="28"/>
          <w:szCs w:val="28"/>
        </w:rPr>
      </w:pPr>
      <w:r w:rsidRPr="000B5CDD">
        <w:rPr>
          <w:color w:val="000000" w:themeColor="text1"/>
          <w:sz w:val="28"/>
          <w:szCs w:val="28"/>
        </w:rPr>
        <w:t xml:space="preserve">Items included to achieve maximum profit: </w:t>
      </w:r>
    </w:p>
    <w:p w14:paraId="7E6B82EB" w14:textId="77777777" w:rsidR="000B5CDD" w:rsidRPr="000B5CDD" w:rsidRDefault="000B5CDD" w:rsidP="000B5CDD">
      <w:pPr>
        <w:rPr>
          <w:color w:val="000000" w:themeColor="text1"/>
          <w:sz w:val="28"/>
          <w:szCs w:val="28"/>
        </w:rPr>
      </w:pPr>
      <w:r w:rsidRPr="000B5CDD">
        <w:rPr>
          <w:color w:val="000000" w:themeColor="text1"/>
          <w:sz w:val="28"/>
          <w:szCs w:val="28"/>
        </w:rPr>
        <w:t xml:space="preserve">Item 4 (Profit: 23, Weight: 9) </w:t>
      </w:r>
    </w:p>
    <w:p w14:paraId="7D8A7731" w14:textId="77777777" w:rsidR="000B5CDD" w:rsidRPr="000B5CDD" w:rsidRDefault="000B5CDD" w:rsidP="000B5CDD">
      <w:pPr>
        <w:rPr>
          <w:color w:val="000000" w:themeColor="text1"/>
          <w:sz w:val="28"/>
          <w:szCs w:val="28"/>
        </w:rPr>
      </w:pPr>
      <w:r w:rsidRPr="000B5CDD">
        <w:rPr>
          <w:color w:val="000000" w:themeColor="text1"/>
          <w:sz w:val="28"/>
          <w:szCs w:val="28"/>
        </w:rPr>
        <w:t xml:space="preserve">Item 2 (Profit: 25, Weight: 6) </w:t>
      </w:r>
    </w:p>
    <w:p w14:paraId="440B9374" w14:textId="77777777" w:rsidR="000B5CDD" w:rsidRPr="000B5CDD" w:rsidRDefault="000B5CDD" w:rsidP="000B5CDD">
      <w:pPr>
        <w:rPr>
          <w:color w:val="000000" w:themeColor="text1"/>
          <w:sz w:val="28"/>
          <w:szCs w:val="28"/>
        </w:rPr>
      </w:pPr>
      <w:r w:rsidRPr="000B5CDD">
        <w:rPr>
          <w:color w:val="000000" w:themeColor="text1"/>
          <w:sz w:val="28"/>
          <w:szCs w:val="28"/>
        </w:rPr>
        <w:lastRenderedPageBreak/>
        <w:t xml:space="preserve">Item 1 (Profit: 15, Weight: 2) </w:t>
      </w:r>
    </w:p>
    <w:p w14:paraId="0C1015FA" w14:textId="0B249E56" w:rsidR="000B5CDD" w:rsidRDefault="000B5CDD" w:rsidP="000B5CDD">
      <w:pPr>
        <w:rPr>
          <w:color w:val="000000" w:themeColor="text1"/>
          <w:sz w:val="28"/>
          <w:szCs w:val="28"/>
        </w:rPr>
      </w:pPr>
      <w:r w:rsidRPr="000B5CDD">
        <w:rPr>
          <w:color w:val="000000" w:themeColor="text1"/>
          <w:sz w:val="28"/>
          <w:szCs w:val="28"/>
        </w:rPr>
        <w:t>Maximum profit in the knapsack: 63</w:t>
      </w:r>
    </w:p>
    <w:p w14:paraId="6D232DB9" w14:textId="77777777" w:rsidR="000B5CDD" w:rsidRDefault="000B5CDD" w:rsidP="000B5CDD">
      <w:pPr>
        <w:rPr>
          <w:color w:val="000000" w:themeColor="text1"/>
          <w:sz w:val="28"/>
          <w:szCs w:val="28"/>
        </w:rPr>
      </w:pPr>
    </w:p>
    <w:p w14:paraId="0921B957" w14:textId="77777777" w:rsidR="0050489A" w:rsidRDefault="0050489A" w:rsidP="00220BB3">
      <w:pPr>
        <w:rPr>
          <w:b/>
          <w:bCs/>
          <w:color w:val="4F81BD" w:themeColor="accent1"/>
          <w:sz w:val="32"/>
          <w:szCs w:val="32"/>
        </w:rPr>
      </w:pPr>
    </w:p>
    <w:p w14:paraId="5CA0EBA5" w14:textId="77777777" w:rsidR="0050489A" w:rsidRDefault="0050489A" w:rsidP="00220BB3">
      <w:pPr>
        <w:rPr>
          <w:b/>
          <w:bCs/>
          <w:color w:val="4F81BD" w:themeColor="accent1"/>
          <w:sz w:val="32"/>
          <w:szCs w:val="32"/>
        </w:rPr>
      </w:pPr>
    </w:p>
    <w:p w14:paraId="6BD90D87" w14:textId="77777777" w:rsidR="0050489A" w:rsidRDefault="0050489A" w:rsidP="00220BB3">
      <w:pPr>
        <w:rPr>
          <w:b/>
          <w:bCs/>
          <w:color w:val="4F81BD" w:themeColor="accent1"/>
          <w:sz w:val="32"/>
          <w:szCs w:val="32"/>
        </w:rPr>
      </w:pPr>
    </w:p>
    <w:p w14:paraId="0290366A" w14:textId="77777777" w:rsidR="0050489A" w:rsidRDefault="0050489A" w:rsidP="00220BB3">
      <w:pPr>
        <w:rPr>
          <w:b/>
          <w:bCs/>
          <w:color w:val="4F81BD" w:themeColor="accent1"/>
          <w:sz w:val="32"/>
          <w:szCs w:val="32"/>
        </w:rPr>
      </w:pPr>
    </w:p>
    <w:p w14:paraId="7960757B" w14:textId="77777777" w:rsidR="0050489A" w:rsidRDefault="0050489A" w:rsidP="00220BB3">
      <w:pPr>
        <w:rPr>
          <w:b/>
          <w:bCs/>
          <w:color w:val="4F81BD" w:themeColor="accent1"/>
          <w:sz w:val="32"/>
          <w:szCs w:val="32"/>
        </w:rPr>
      </w:pPr>
    </w:p>
    <w:p w14:paraId="6BE2C20A" w14:textId="77777777" w:rsidR="0050489A" w:rsidRDefault="0050489A" w:rsidP="00220BB3">
      <w:pPr>
        <w:rPr>
          <w:b/>
          <w:bCs/>
          <w:color w:val="4F81BD" w:themeColor="accent1"/>
          <w:sz w:val="32"/>
          <w:szCs w:val="32"/>
        </w:rPr>
      </w:pPr>
    </w:p>
    <w:p w14:paraId="71618624" w14:textId="77777777" w:rsidR="0050489A" w:rsidRDefault="0050489A" w:rsidP="00220BB3">
      <w:pPr>
        <w:rPr>
          <w:b/>
          <w:bCs/>
          <w:color w:val="4F81BD" w:themeColor="accent1"/>
          <w:sz w:val="32"/>
          <w:szCs w:val="32"/>
        </w:rPr>
      </w:pPr>
    </w:p>
    <w:p w14:paraId="29281B38" w14:textId="77777777" w:rsidR="0050489A" w:rsidRDefault="0050489A" w:rsidP="00220BB3">
      <w:pPr>
        <w:rPr>
          <w:b/>
          <w:bCs/>
          <w:color w:val="4F81BD" w:themeColor="accent1"/>
          <w:sz w:val="32"/>
          <w:szCs w:val="32"/>
        </w:rPr>
      </w:pPr>
    </w:p>
    <w:p w14:paraId="26C55FC7" w14:textId="77777777" w:rsidR="0050489A" w:rsidRDefault="0050489A" w:rsidP="00220BB3">
      <w:pPr>
        <w:rPr>
          <w:b/>
          <w:bCs/>
          <w:color w:val="4F81BD" w:themeColor="accent1"/>
          <w:sz w:val="32"/>
          <w:szCs w:val="32"/>
        </w:rPr>
      </w:pPr>
    </w:p>
    <w:p w14:paraId="57A27A9F" w14:textId="77777777" w:rsidR="0050489A" w:rsidRDefault="0050489A" w:rsidP="00220BB3">
      <w:pPr>
        <w:rPr>
          <w:b/>
          <w:bCs/>
          <w:color w:val="4F81BD" w:themeColor="accent1"/>
          <w:sz w:val="32"/>
          <w:szCs w:val="32"/>
        </w:rPr>
      </w:pPr>
    </w:p>
    <w:p w14:paraId="33217919" w14:textId="77777777" w:rsidR="0050489A" w:rsidRDefault="0050489A" w:rsidP="00220BB3">
      <w:pPr>
        <w:rPr>
          <w:b/>
          <w:bCs/>
          <w:color w:val="4F81BD" w:themeColor="accent1"/>
          <w:sz w:val="32"/>
          <w:szCs w:val="32"/>
        </w:rPr>
      </w:pPr>
    </w:p>
    <w:p w14:paraId="09F421F2" w14:textId="77777777" w:rsidR="0050489A" w:rsidRDefault="0050489A" w:rsidP="00220BB3">
      <w:pPr>
        <w:rPr>
          <w:b/>
          <w:bCs/>
          <w:color w:val="4F81BD" w:themeColor="accent1"/>
          <w:sz w:val="32"/>
          <w:szCs w:val="32"/>
        </w:rPr>
      </w:pPr>
    </w:p>
    <w:p w14:paraId="6A670B58" w14:textId="77777777" w:rsidR="0050489A" w:rsidRDefault="0050489A" w:rsidP="00220BB3">
      <w:pPr>
        <w:rPr>
          <w:b/>
          <w:bCs/>
          <w:color w:val="4F81BD" w:themeColor="accent1"/>
          <w:sz w:val="32"/>
          <w:szCs w:val="32"/>
        </w:rPr>
      </w:pPr>
    </w:p>
    <w:p w14:paraId="2A02798E" w14:textId="77777777" w:rsidR="0050489A" w:rsidRDefault="0050489A" w:rsidP="00220BB3">
      <w:pPr>
        <w:rPr>
          <w:b/>
          <w:bCs/>
          <w:color w:val="4F81BD" w:themeColor="accent1"/>
          <w:sz w:val="32"/>
          <w:szCs w:val="32"/>
        </w:rPr>
      </w:pPr>
    </w:p>
    <w:p w14:paraId="1A4B0C54" w14:textId="77777777" w:rsidR="0050489A" w:rsidRDefault="0050489A" w:rsidP="00220BB3">
      <w:pPr>
        <w:rPr>
          <w:b/>
          <w:bCs/>
          <w:color w:val="4F81BD" w:themeColor="accent1"/>
          <w:sz w:val="32"/>
          <w:szCs w:val="32"/>
        </w:rPr>
      </w:pPr>
    </w:p>
    <w:p w14:paraId="3779367F" w14:textId="77777777" w:rsidR="0050489A" w:rsidRDefault="0050489A" w:rsidP="00220BB3">
      <w:pPr>
        <w:rPr>
          <w:b/>
          <w:bCs/>
          <w:color w:val="4F81BD" w:themeColor="accent1"/>
          <w:sz w:val="32"/>
          <w:szCs w:val="32"/>
        </w:rPr>
      </w:pPr>
    </w:p>
    <w:p w14:paraId="0281D62C" w14:textId="77777777" w:rsidR="0050489A" w:rsidRDefault="0050489A" w:rsidP="00220BB3">
      <w:pPr>
        <w:rPr>
          <w:b/>
          <w:bCs/>
          <w:color w:val="4F81BD" w:themeColor="accent1"/>
          <w:sz w:val="32"/>
          <w:szCs w:val="32"/>
        </w:rPr>
      </w:pPr>
    </w:p>
    <w:p w14:paraId="5FA1F7E5" w14:textId="402C6740" w:rsidR="00220BB3" w:rsidRPr="00220BB3" w:rsidRDefault="00220BB3" w:rsidP="00220BB3">
      <w:pPr>
        <w:rPr>
          <w:b/>
          <w:bCs/>
          <w:color w:val="4F81BD" w:themeColor="accent1"/>
          <w:sz w:val="36"/>
          <w:szCs w:val="36"/>
        </w:rPr>
      </w:pPr>
      <w:r w:rsidRPr="00220BB3">
        <w:rPr>
          <w:b/>
          <w:bCs/>
          <w:color w:val="4F81BD" w:themeColor="accent1"/>
          <w:sz w:val="32"/>
          <w:szCs w:val="32"/>
        </w:rPr>
        <w:lastRenderedPageBreak/>
        <w:t xml:space="preserve">Lab Report 10: </w:t>
      </w:r>
      <w:r w:rsidR="004D0EE8" w:rsidRPr="004D0EE8">
        <w:rPr>
          <w:color w:val="4F81BD" w:themeColor="accent1"/>
          <w:sz w:val="28"/>
          <w:szCs w:val="28"/>
        </w:rPr>
        <w:t xml:space="preserve">Write a program to solve the </w:t>
      </w:r>
      <w:r w:rsidR="004D0EE8" w:rsidRPr="004D0EE8">
        <w:rPr>
          <w:b/>
          <w:bCs/>
          <w:color w:val="4F81BD" w:themeColor="accent1"/>
          <w:sz w:val="28"/>
          <w:szCs w:val="28"/>
        </w:rPr>
        <w:t>Tower of Hanoi</w:t>
      </w:r>
      <w:r w:rsidR="004D0EE8" w:rsidRPr="004D0EE8">
        <w:rPr>
          <w:color w:val="4F81BD" w:themeColor="accent1"/>
          <w:sz w:val="28"/>
          <w:szCs w:val="28"/>
        </w:rPr>
        <w:t xml:space="preserve"> problem for the </w:t>
      </w:r>
      <w:r w:rsidR="004D0EE8" w:rsidRPr="004D0EE8">
        <w:rPr>
          <w:b/>
          <w:bCs/>
          <w:color w:val="4F81BD" w:themeColor="accent1"/>
          <w:sz w:val="28"/>
          <w:szCs w:val="28"/>
        </w:rPr>
        <w:t>N</w:t>
      </w:r>
      <w:r w:rsidR="004D0EE8" w:rsidRPr="004D0EE8">
        <w:rPr>
          <w:color w:val="4F81BD" w:themeColor="accent1"/>
          <w:sz w:val="28"/>
          <w:szCs w:val="28"/>
        </w:rPr>
        <w:t xml:space="preserve"> disk</w:t>
      </w:r>
    </w:p>
    <w:p w14:paraId="63AFFBD5" w14:textId="77777777" w:rsidR="00220BB3" w:rsidRPr="00220BB3" w:rsidRDefault="00220BB3" w:rsidP="00220BB3">
      <w:pPr>
        <w:rPr>
          <w:color w:val="000000" w:themeColor="text1"/>
          <w:sz w:val="28"/>
          <w:szCs w:val="28"/>
        </w:rPr>
      </w:pPr>
      <w:r w:rsidRPr="00220BB3">
        <w:rPr>
          <w:b/>
          <w:bCs/>
          <w:color w:val="4F81BD" w:themeColor="accent1"/>
          <w:sz w:val="32"/>
          <w:szCs w:val="32"/>
        </w:rPr>
        <w:t>Objective</w:t>
      </w:r>
      <w:r w:rsidRPr="00220BB3">
        <w:rPr>
          <w:color w:val="4F81BD" w:themeColor="accent1"/>
          <w:sz w:val="32"/>
          <w:szCs w:val="32"/>
        </w:rPr>
        <w:t>:</w:t>
      </w:r>
      <w:r w:rsidRPr="00220BB3">
        <w:rPr>
          <w:color w:val="000000" w:themeColor="text1"/>
          <w:sz w:val="28"/>
          <w:szCs w:val="28"/>
        </w:rPr>
        <w:br/>
        <w:t>To solve the Tower of Hanoi problem using recursion for NNN disks.</w:t>
      </w:r>
    </w:p>
    <w:p w14:paraId="715D0CF1" w14:textId="29BDC7CA" w:rsidR="00220BB3" w:rsidRPr="00220BB3" w:rsidRDefault="00220BB3" w:rsidP="00220BB3">
      <w:pPr>
        <w:rPr>
          <w:color w:val="000000" w:themeColor="text1"/>
          <w:sz w:val="28"/>
          <w:szCs w:val="28"/>
        </w:rPr>
      </w:pPr>
    </w:p>
    <w:p w14:paraId="19C66F57" w14:textId="77777777" w:rsidR="00220BB3" w:rsidRPr="00220BB3" w:rsidRDefault="00220BB3" w:rsidP="00220BB3">
      <w:pPr>
        <w:rPr>
          <w:b/>
          <w:bCs/>
          <w:color w:val="4F81BD" w:themeColor="accent1"/>
          <w:sz w:val="32"/>
          <w:szCs w:val="32"/>
        </w:rPr>
      </w:pPr>
      <w:r w:rsidRPr="00220BB3">
        <w:rPr>
          <w:b/>
          <w:bCs/>
          <w:color w:val="4F81BD" w:themeColor="accent1"/>
          <w:sz w:val="32"/>
          <w:szCs w:val="32"/>
        </w:rPr>
        <w:t>Theory:</w:t>
      </w:r>
    </w:p>
    <w:p w14:paraId="6CAA24C2" w14:textId="77777777" w:rsidR="00220BB3" w:rsidRPr="00220BB3" w:rsidRDefault="00220BB3" w:rsidP="00220BB3">
      <w:pPr>
        <w:rPr>
          <w:color w:val="000000" w:themeColor="text1"/>
          <w:sz w:val="28"/>
          <w:szCs w:val="28"/>
        </w:rPr>
      </w:pPr>
      <w:r w:rsidRPr="00220BB3">
        <w:rPr>
          <w:color w:val="000000" w:themeColor="text1"/>
          <w:sz w:val="28"/>
          <w:szCs w:val="28"/>
        </w:rPr>
        <w:t>The Tower of Hanoi is a classic puzzle consisting of three rods and a number of disks of different sizes that can slide onto any rod. Initially, all the disks are stacked in decreasing size on one rod. The puzzle requires moving all the disks from one rod to another, following these rules:</w:t>
      </w:r>
    </w:p>
    <w:p w14:paraId="5651239B" w14:textId="77777777" w:rsidR="00220BB3" w:rsidRPr="00220BB3" w:rsidRDefault="00220BB3" w:rsidP="00220BB3">
      <w:pPr>
        <w:numPr>
          <w:ilvl w:val="0"/>
          <w:numId w:val="20"/>
        </w:numPr>
        <w:rPr>
          <w:color w:val="000000" w:themeColor="text1"/>
          <w:sz w:val="28"/>
          <w:szCs w:val="28"/>
        </w:rPr>
      </w:pPr>
      <w:r w:rsidRPr="00220BB3">
        <w:rPr>
          <w:color w:val="000000" w:themeColor="text1"/>
          <w:sz w:val="28"/>
          <w:szCs w:val="28"/>
        </w:rPr>
        <w:t>Only one disk can be moved at a time.</w:t>
      </w:r>
    </w:p>
    <w:p w14:paraId="01CFD857" w14:textId="77777777" w:rsidR="00220BB3" w:rsidRPr="00220BB3" w:rsidRDefault="00220BB3" w:rsidP="00220BB3">
      <w:pPr>
        <w:numPr>
          <w:ilvl w:val="0"/>
          <w:numId w:val="20"/>
        </w:numPr>
        <w:rPr>
          <w:color w:val="000000" w:themeColor="text1"/>
          <w:sz w:val="28"/>
          <w:szCs w:val="28"/>
        </w:rPr>
      </w:pPr>
      <w:r w:rsidRPr="00220BB3">
        <w:rPr>
          <w:color w:val="000000" w:themeColor="text1"/>
          <w:sz w:val="28"/>
          <w:szCs w:val="28"/>
        </w:rPr>
        <w:t>A disk can only be moved to the top of another rod if it is smaller than the disk already on that rod.</w:t>
      </w:r>
    </w:p>
    <w:p w14:paraId="1DAB2BB8" w14:textId="77777777" w:rsidR="00220BB3" w:rsidRPr="00220BB3" w:rsidRDefault="00220BB3" w:rsidP="00220BB3">
      <w:pPr>
        <w:numPr>
          <w:ilvl w:val="0"/>
          <w:numId w:val="20"/>
        </w:numPr>
        <w:rPr>
          <w:color w:val="000000" w:themeColor="text1"/>
          <w:sz w:val="28"/>
          <w:szCs w:val="28"/>
        </w:rPr>
      </w:pPr>
      <w:r w:rsidRPr="00220BB3">
        <w:rPr>
          <w:color w:val="000000" w:themeColor="text1"/>
          <w:sz w:val="28"/>
          <w:szCs w:val="28"/>
        </w:rPr>
        <w:t>All disks start on the first rod and need to be moved to the last rod.</w:t>
      </w:r>
    </w:p>
    <w:p w14:paraId="4AB8E878" w14:textId="77777777" w:rsidR="00220BB3" w:rsidRPr="00220BB3" w:rsidRDefault="00220BB3" w:rsidP="00220BB3">
      <w:pPr>
        <w:rPr>
          <w:color w:val="000000" w:themeColor="text1"/>
          <w:sz w:val="28"/>
          <w:szCs w:val="28"/>
        </w:rPr>
      </w:pPr>
      <w:r w:rsidRPr="00220BB3">
        <w:rPr>
          <w:color w:val="000000" w:themeColor="text1"/>
          <w:sz w:val="28"/>
          <w:szCs w:val="28"/>
        </w:rPr>
        <w:t>The problem can be solved recursively by breaking it into smaller sub-problems:</w:t>
      </w:r>
    </w:p>
    <w:p w14:paraId="32BB1E09" w14:textId="77777777" w:rsidR="00220BB3" w:rsidRPr="00220BB3" w:rsidRDefault="00220BB3" w:rsidP="00220BB3">
      <w:pPr>
        <w:numPr>
          <w:ilvl w:val="0"/>
          <w:numId w:val="21"/>
        </w:numPr>
        <w:rPr>
          <w:color w:val="000000" w:themeColor="text1"/>
          <w:sz w:val="28"/>
          <w:szCs w:val="28"/>
        </w:rPr>
      </w:pPr>
      <w:r w:rsidRPr="00220BB3">
        <w:rPr>
          <w:color w:val="000000" w:themeColor="text1"/>
          <w:sz w:val="28"/>
          <w:szCs w:val="28"/>
        </w:rPr>
        <w:t>Move N−1N-1N−1 disks from the source rod to the auxiliary rod.</w:t>
      </w:r>
    </w:p>
    <w:p w14:paraId="4F7BFBF6" w14:textId="77777777" w:rsidR="00220BB3" w:rsidRPr="00220BB3" w:rsidRDefault="00220BB3" w:rsidP="00220BB3">
      <w:pPr>
        <w:numPr>
          <w:ilvl w:val="0"/>
          <w:numId w:val="21"/>
        </w:numPr>
        <w:rPr>
          <w:color w:val="000000" w:themeColor="text1"/>
          <w:sz w:val="28"/>
          <w:szCs w:val="28"/>
        </w:rPr>
      </w:pPr>
      <w:r w:rsidRPr="00220BB3">
        <w:rPr>
          <w:color w:val="000000" w:themeColor="text1"/>
          <w:sz w:val="28"/>
          <w:szCs w:val="28"/>
        </w:rPr>
        <w:t>Move the NNN-th (largest) disk to the destination rod.</w:t>
      </w:r>
    </w:p>
    <w:p w14:paraId="627DEB26" w14:textId="77777777" w:rsidR="00220BB3" w:rsidRPr="00220BB3" w:rsidRDefault="00220BB3" w:rsidP="00220BB3">
      <w:pPr>
        <w:numPr>
          <w:ilvl w:val="0"/>
          <w:numId w:val="21"/>
        </w:numPr>
        <w:rPr>
          <w:color w:val="000000" w:themeColor="text1"/>
          <w:sz w:val="28"/>
          <w:szCs w:val="28"/>
        </w:rPr>
      </w:pPr>
      <w:r w:rsidRPr="00220BB3">
        <w:rPr>
          <w:color w:val="000000" w:themeColor="text1"/>
          <w:sz w:val="28"/>
          <w:szCs w:val="28"/>
        </w:rPr>
        <w:t>Move the N−1N-1N−1 disks from the auxiliary rod to the destination rod.</w:t>
      </w:r>
    </w:p>
    <w:p w14:paraId="13B30865" w14:textId="44505003" w:rsidR="00220BB3" w:rsidRPr="00220BB3" w:rsidRDefault="00220BB3" w:rsidP="00220BB3">
      <w:pPr>
        <w:rPr>
          <w:color w:val="000000" w:themeColor="text1"/>
          <w:sz w:val="28"/>
          <w:szCs w:val="28"/>
        </w:rPr>
      </w:pPr>
    </w:p>
    <w:p w14:paraId="5655BA45" w14:textId="77777777" w:rsidR="00220BB3" w:rsidRPr="00220BB3" w:rsidRDefault="00220BB3" w:rsidP="00220BB3">
      <w:pPr>
        <w:rPr>
          <w:b/>
          <w:bCs/>
          <w:color w:val="4F81BD" w:themeColor="accent1"/>
          <w:sz w:val="32"/>
          <w:szCs w:val="32"/>
        </w:rPr>
      </w:pPr>
      <w:r w:rsidRPr="00220BB3">
        <w:rPr>
          <w:b/>
          <w:bCs/>
          <w:color w:val="4F81BD" w:themeColor="accent1"/>
          <w:sz w:val="32"/>
          <w:szCs w:val="32"/>
        </w:rPr>
        <w:t>Algorithm:</w:t>
      </w:r>
    </w:p>
    <w:p w14:paraId="31D7D005" w14:textId="77777777" w:rsidR="00220BB3" w:rsidRPr="00220BB3" w:rsidRDefault="00220BB3" w:rsidP="00220BB3">
      <w:pPr>
        <w:numPr>
          <w:ilvl w:val="0"/>
          <w:numId w:val="22"/>
        </w:numPr>
        <w:rPr>
          <w:color w:val="000000" w:themeColor="text1"/>
          <w:sz w:val="28"/>
          <w:szCs w:val="28"/>
        </w:rPr>
      </w:pPr>
      <w:r w:rsidRPr="00220BB3">
        <w:rPr>
          <w:b/>
          <w:bCs/>
          <w:color w:val="000000" w:themeColor="text1"/>
          <w:sz w:val="28"/>
          <w:szCs w:val="28"/>
        </w:rPr>
        <w:t>Input</w:t>
      </w:r>
      <w:r w:rsidRPr="00220BB3">
        <w:rPr>
          <w:color w:val="000000" w:themeColor="text1"/>
          <w:sz w:val="28"/>
          <w:szCs w:val="28"/>
        </w:rPr>
        <w:t>: Number of disks NNN, source rod AAA, auxiliary rod BBB, and destination rod CCC.</w:t>
      </w:r>
    </w:p>
    <w:p w14:paraId="3F541952" w14:textId="77777777" w:rsidR="00220BB3" w:rsidRPr="00220BB3" w:rsidRDefault="00220BB3" w:rsidP="00220BB3">
      <w:pPr>
        <w:numPr>
          <w:ilvl w:val="0"/>
          <w:numId w:val="22"/>
        </w:numPr>
        <w:rPr>
          <w:color w:val="000000" w:themeColor="text1"/>
          <w:sz w:val="28"/>
          <w:szCs w:val="28"/>
        </w:rPr>
      </w:pPr>
      <w:r w:rsidRPr="00220BB3">
        <w:rPr>
          <w:b/>
          <w:bCs/>
          <w:color w:val="000000" w:themeColor="text1"/>
          <w:sz w:val="28"/>
          <w:szCs w:val="28"/>
        </w:rPr>
        <w:lastRenderedPageBreak/>
        <w:t>Base Case</w:t>
      </w:r>
      <w:r w:rsidRPr="00220BB3">
        <w:rPr>
          <w:color w:val="000000" w:themeColor="text1"/>
          <w:sz w:val="28"/>
          <w:szCs w:val="28"/>
        </w:rPr>
        <w:t>: If N=1N = 1N=1, move the disk directly from source rod AAA to destination rod CCC.</w:t>
      </w:r>
    </w:p>
    <w:p w14:paraId="185C3FE6" w14:textId="77777777" w:rsidR="00220BB3" w:rsidRPr="00220BB3" w:rsidRDefault="00220BB3" w:rsidP="00220BB3">
      <w:pPr>
        <w:numPr>
          <w:ilvl w:val="0"/>
          <w:numId w:val="22"/>
        </w:numPr>
        <w:rPr>
          <w:color w:val="000000" w:themeColor="text1"/>
          <w:sz w:val="28"/>
          <w:szCs w:val="28"/>
        </w:rPr>
      </w:pPr>
      <w:r w:rsidRPr="00220BB3">
        <w:rPr>
          <w:b/>
          <w:bCs/>
          <w:color w:val="000000" w:themeColor="text1"/>
          <w:sz w:val="28"/>
          <w:szCs w:val="28"/>
        </w:rPr>
        <w:t>Recursive Case</w:t>
      </w:r>
      <w:r w:rsidRPr="00220BB3">
        <w:rPr>
          <w:color w:val="000000" w:themeColor="text1"/>
          <w:sz w:val="28"/>
          <w:szCs w:val="28"/>
        </w:rPr>
        <w:t>: For N&gt;1N &gt; 1N&gt;1:</w:t>
      </w:r>
    </w:p>
    <w:p w14:paraId="260C1D9E" w14:textId="77777777" w:rsidR="00220BB3" w:rsidRPr="00220BB3" w:rsidRDefault="00220BB3" w:rsidP="00220BB3">
      <w:pPr>
        <w:numPr>
          <w:ilvl w:val="1"/>
          <w:numId w:val="22"/>
        </w:numPr>
        <w:rPr>
          <w:color w:val="000000" w:themeColor="text1"/>
          <w:sz w:val="28"/>
          <w:szCs w:val="28"/>
        </w:rPr>
      </w:pPr>
      <w:r w:rsidRPr="00220BB3">
        <w:rPr>
          <w:color w:val="000000" w:themeColor="text1"/>
          <w:sz w:val="28"/>
          <w:szCs w:val="28"/>
        </w:rPr>
        <w:t>Move N−1N-1N−1 disks from source rod AAA to auxiliary rod BBB.</w:t>
      </w:r>
    </w:p>
    <w:p w14:paraId="39D8FFAE" w14:textId="77777777" w:rsidR="00220BB3" w:rsidRPr="00220BB3" w:rsidRDefault="00220BB3" w:rsidP="00220BB3">
      <w:pPr>
        <w:numPr>
          <w:ilvl w:val="1"/>
          <w:numId w:val="22"/>
        </w:numPr>
        <w:rPr>
          <w:color w:val="000000" w:themeColor="text1"/>
          <w:sz w:val="28"/>
          <w:szCs w:val="28"/>
        </w:rPr>
      </w:pPr>
      <w:r w:rsidRPr="00220BB3">
        <w:rPr>
          <w:color w:val="000000" w:themeColor="text1"/>
          <w:sz w:val="28"/>
          <w:szCs w:val="28"/>
        </w:rPr>
        <w:t>Move the largest disk (disk NNN) from source rod AAA to destination rod CCC.</w:t>
      </w:r>
    </w:p>
    <w:p w14:paraId="54D58269" w14:textId="77777777" w:rsidR="00220BB3" w:rsidRPr="00220BB3" w:rsidRDefault="00220BB3" w:rsidP="00220BB3">
      <w:pPr>
        <w:numPr>
          <w:ilvl w:val="1"/>
          <w:numId w:val="22"/>
        </w:numPr>
        <w:rPr>
          <w:color w:val="000000" w:themeColor="text1"/>
          <w:sz w:val="28"/>
          <w:szCs w:val="28"/>
        </w:rPr>
      </w:pPr>
      <w:r w:rsidRPr="00220BB3">
        <w:rPr>
          <w:color w:val="000000" w:themeColor="text1"/>
          <w:sz w:val="28"/>
          <w:szCs w:val="28"/>
        </w:rPr>
        <w:t>Move the N−1N-1N−1 disks from auxiliary rod BBB to destination rod CCC.</w:t>
      </w:r>
    </w:p>
    <w:p w14:paraId="1DF8EBEF" w14:textId="77777777" w:rsidR="00220BB3" w:rsidRDefault="00220BB3" w:rsidP="00220BB3">
      <w:pPr>
        <w:numPr>
          <w:ilvl w:val="0"/>
          <w:numId w:val="22"/>
        </w:numPr>
        <w:rPr>
          <w:color w:val="000000" w:themeColor="text1"/>
          <w:sz w:val="28"/>
          <w:szCs w:val="28"/>
        </w:rPr>
      </w:pPr>
      <w:r w:rsidRPr="00220BB3">
        <w:rPr>
          <w:b/>
          <w:bCs/>
          <w:color w:val="000000" w:themeColor="text1"/>
          <w:sz w:val="28"/>
          <w:szCs w:val="28"/>
        </w:rPr>
        <w:t>Output</w:t>
      </w:r>
      <w:r w:rsidRPr="00220BB3">
        <w:rPr>
          <w:color w:val="000000" w:themeColor="text1"/>
          <w:sz w:val="28"/>
          <w:szCs w:val="28"/>
        </w:rPr>
        <w:t>: Display each move made during the process.</w:t>
      </w:r>
    </w:p>
    <w:p w14:paraId="251F5991" w14:textId="77777777" w:rsidR="00220BB3" w:rsidRPr="00220BB3" w:rsidRDefault="00220BB3" w:rsidP="00220BB3">
      <w:pPr>
        <w:ind w:left="720"/>
        <w:rPr>
          <w:color w:val="000000" w:themeColor="text1"/>
          <w:sz w:val="28"/>
          <w:szCs w:val="28"/>
        </w:rPr>
      </w:pPr>
    </w:p>
    <w:p w14:paraId="40BC31E3" w14:textId="3785D31B" w:rsidR="000B5CDD" w:rsidRDefault="00220BB3" w:rsidP="000B5CDD">
      <w:pPr>
        <w:rPr>
          <w:color w:val="4F81BD" w:themeColor="accent1"/>
          <w:sz w:val="32"/>
          <w:szCs w:val="32"/>
        </w:rPr>
      </w:pPr>
      <w:r w:rsidRPr="00220BB3">
        <w:rPr>
          <w:color w:val="4F81BD" w:themeColor="accent1"/>
          <w:sz w:val="32"/>
          <w:szCs w:val="32"/>
        </w:rPr>
        <w:t>Code Implementation:</w:t>
      </w:r>
    </w:p>
    <w:p w14:paraId="3FC9B593" w14:textId="77777777" w:rsidR="00220BB3" w:rsidRPr="00220BB3" w:rsidRDefault="00220BB3" w:rsidP="00220BB3">
      <w:pPr>
        <w:rPr>
          <w:color w:val="000000" w:themeColor="text1"/>
          <w:sz w:val="28"/>
          <w:szCs w:val="28"/>
        </w:rPr>
      </w:pPr>
      <w:r w:rsidRPr="00220BB3">
        <w:rPr>
          <w:color w:val="000000" w:themeColor="text1"/>
          <w:sz w:val="28"/>
          <w:szCs w:val="28"/>
        </w:rPr>
        <w:t>#include &lt;iostream&gt;</w:t>
      </w:r>
    </w:p>
    <w:p w14:paraId="3847997A" w14:textId="77777777" w:rsidR="00220BB3" w:rsidRPr="00220BB3" w:rsidRDefault="00220BB3" w:rsidP="00220BB3">
      <w:pPr>
        <w:rPr>
          <w:color w:val="000000" w:themeColor="text1"/>
          <w:sz w:val="28"/>
          <w:szCs w:val="28"/>
        </w:rPr>
      </w:pPr>
      <w:r w:rsidRPr="00220BB3">
        <w:rPr>
          <w:color w:val="000000" w:themeColor="text1"/>
          <w:sz w:val="28"/>
          <w:szCs w:val="28"/>
        </w:rPr>
        <w:t>using namespace std;</w:t>
      </w:r>
    </w:p>
    <w:p w14:paraId="058D2F17" w14:textId="77777777" w:rsidR="00220BB3" w:rsidRPr="00220BB3" w:rsidRDefault="00220BB3" w:rsidP="00220BB3">
      <w:pPr>
        <w:rPr>
          <w:color w:val="000000" w:themeColor="text1"/>
          <w:sz w:val="28"/>
          <w:szCs w:val="28"/>
        </w:rPr>
      </w:pPr>
      <w:r w:rsidRPr="00220BB3">
        <w:rPr>
          <w:color w:val="000000" w:themeColor="text1"/>
          <w:sz w:val="28"/>
          <w:szCs w:val="28"/>
        </w:rPr>
        <w:t>void towerOfHanoi(int N, char source, char auxiliary, char destination) {</w:t>
      </w:r>
    </w:p>
    <w:p w14:paraId="003A1C5B" w14:textId="77777777" w:rsidR="00220BB3" w:rsidRPr="00220BB3" w:rsidRDefault="00220BB3" w:rsidP="00220BB3">
      <w:pPr>
        <w:rPr>
          <w:color w:val="000000" w:themeColor="text1"/>
          <w:sz w:val="28"/>
          <w:szCs w:val="28"/>
        </w:rPr>
      </w:pPr>
      <w:r w:rsidRPr="00220BB3">
        <w:rPr>
          <w:color w:val="000000" w:themeColor="text1"/>
          <w:sz w:val="28"/>
          <w:szCs w:val="28"/>
        </w:rPr>
        <w:t xml:space="preserve">    if (N == 1) {</w:t>
      </w:r>
    </w:p>
    <w:p w14:paraId="505E6E3A" w14:textId="77777777" w:rsidR="00220BB3" w:rsidRPr="00220BB3" w:rsidRDefault="00220BB3" w:rsidP="00220BB3">
      <w:pPr>
        <w:rPr>
          <w:color w:val="000000" w:themeColor="text1"/>
          <w:sz w:val="28"/>
          <w:szCs w:val="28"/>
        </w:rPr>
      </w:pPr>
      <w:r w:rsidRPr="00220BB3">
        <w:rPr>
          <w:color w:val="000000" w:themeColor="text1"/>
          <w:sz w:val="28"/>
          <w:szCs w:val="28"/>
        </w:rPr>
        <w:t xml:space="preserve">        cout &lt;&lt; "Move disk 1 from " &lt;&lt; source &lt;&lt; " to " &lt;&lt; destination &lt;&lt; endl;</w:t>
      </w:r>
    </w:p>
    <w:p w14:paraId="51B7967D" w14:textId="77777777" w:rsidR="00220BB3" w:rsidRPr="00220BB3" w:rsidRDefault="00220BB3" w:rsidP="00220BB3">
      <w:pPr>
        <w:rPr>
          <w:color w:val="000000" w:themeColor="text1"/>
          <w:sz w:val="28"/>
          <w:szCs w:val="28"/>
        </w:rPr>
      </w:pPr>
      <w:r w:rsidRPr="00220BB3">
        <w:rPr>
          <w:color w:val="000000" w:themeColor="text1"/>
          <w:sz w:val="28"/>
          <w:szCs w:val="28"/>
        </w:rPr>
        <w:t xml:space="preserve">        return;</w:t>
      </w:r>
    </w:p>
    <w:p w14:paraId="0B152576" w14:textId="77777777" w:rsidR="00220BB3" w:rsidRPr="00220BB3" w:rsidRDefault="00220BB3" w:rsidP="00220BB3">
      <w:pPr>
        <w:rPr>
          <w:color w:val="000000" w:themeColor="text1"/>
          <w:sz w:val="28"/>
          <w:szCs w:val="28"/>
        </w:rPr>
      </w:pPr>
      <w:r w:rsidRPr="00220BB3">
        <w:rPr>
          <w:color w:val="000000" w:themeColor="text1"/>
          <w:sz w:val="28"/>
          <w:szCs w:val="28"/>
        </w:rPr>
        <w:t xml:space="preserve">    }</w:t>
      </w:r>
    </w:p>
    <w:p w14:paraId="28934986" w14:textId="7A37C389" w:rsidR="00220BB3" w:rsidRPr="00220BB3" w:rsidRDefault="00220BB3" w:rsidP="00220BB3">
      <w:pPr>
        <w:rPr>
          <w:color w:val="000000" w:themeColor="text1"/>
          <w:sz w:val="28"/>
          <w:szCs w:val="28"/>
        </w:rPr>
      </w:pPr>
      <w:r w:rsidRPr="00220BB3">
        <w:rPr>
          <w:color w:val="000000" w:themeColor="text1"/>
          <w:sz w:val="28"/>
          <w:szCs w:val="28"/>
        </w:rPr>
        <w:t xml:space="preserve">        towerOfHanoi(N - 1, source, destination, auxiliary);</w:t>
      </w:r>
    </w:p>
    <w:p w14:paraId="35784F1B" w14:textId="77777777" w:rsidR="00220BB3" w:rsidRPr="00220BB3" w:rsidRDefault="00220BB3" w:rsidP="00220BB3">
      <w:pPr>
        <w:rPr>
          <w:color w:val="000000" w:themeColor="text1"/>
          <w:sz w:val="28"/>
          <w:szCs w:val="28"/>
        </w:rPr>
      </w:pPr>
      <w:r w:rsidRPr="00220BB3">
        <w:rPr>
          <w:color w:val="000000" w:themeColor="text1"/>
          <w:sz w:val="28"/>
          <w:szCs w:val="28"/>
        </w:rPr>
        <w:t xml:space="preserve">    cout &lt;&lt; "Move disk " &lt;&lt; N &lt;&lt; " from " &lt;&lt; source &lt;&lt; " to " &lt;&lt; destination &lt;&lt; endl;</w:t>
      </w:r>
    </w:p>
    <w:p w14:paraId="2B8622A8" w14:textId="77777777" w:rsidR="00220BB3" w:rsidRPr="00220BB3" w:rsidRDefault="00220BB3" w:rsidP="00220BB3">
      <w:pPr>
        <w:rPr>
          <w:color w:val="000000" w:themeColor="text1"/>
          <w:sz w:val="28"/>
          <w:szCs w:val="28"/>
        </w:rPr>
      </w:pPr>
      <w:r w:rsidRPr="00220BB3">
        <w:rPr>
          <w:color w:val="000000" w:themeColor="text1"/>
          <w:sz w:val="28"/>
          <w:szCs w:val="28"/>
        </w:rPr>
        <w:t xml:space="preserve">    towerOfHanoi(N - 1, auxiliary, source, destination);</w:t>
      </w:r>
    </w:p>
    <w:p w14:paraId="53EC43F2" w14:textId="77777777" w:rsidR="00220BB3" w:rsidRPr="00220BB3" w:rsidRDefault="00220BB3" w:rsidP="00220BB3">
      <w:pPr>
        <w:rPr>
          <w:color w:val="000000" w:themeColor="text1"/>
          <w:sz w:val="28"/>
          <w:szCs w:val="28"/>
        </w:rPr>
      </w:pPr>
      <w:r w:rsidRPr="00220BB3">
        <w:rPr>
          <w:color w:val="000000" w:themeColor="text1"/>
          <w:sz w:val="28"/>
          <w:szCs w:val="28"/>
        </w:rPr>
        <w:lastRenderedPageBreak/>
        <w:t>}</w:t>
      </w:r>
    </w:p>
    <w:p w14:paraId="29F78E9B" w14:textId="77777777" w:rsidR="00220BB3" w:rsidRPr="00220BB3" w:rsidRDefault="00220BB3" w:rsidP="00220BB3">
      <w:pPr>
        <w:rPr>
          <w:color w:val="000000" w:themeColor="text1"/>
          <w:sz w:val="28"/>
          <w:szCs w:val="28"/>
        </w:rPr>
      </w:pPr>
    </w:p>
    <w:p w14:paraId="1926952C" w14:textId="77777777" w:rsidR="00220BB3" w:rsidRPr="00220BB3" w:rsidRDefault="00220BB3" w:rsidP="00220BB3">
      <w:pPr>
        <w:rPr>
          <w:color w:val="000000" w:themeColor="text1"/>
          <w:sz w:val="28"/>
          <w:szCs w:val="28"/>
        </w:rPr>
      </w:pPr>
      <w:r w:rsidRPr="00220BB3">
        <w:rPr>
          <w:color w:val="000000" w:themeColor="text1"/>
          <w:sz w:val="28"/>
          <w:szCs w:val="28"/>
        </w:rPr>
        <w:t>int main() {</w:t>
      </w:r>
    </w:p>
    <w:p w14:paraId="783569AF" w14:textId="77777777" w:rsidR="00220BB3" w:rsidRPr="00220BB3" w:rsidRDefault="00220BB3" w:rsidP="00220BB3">
      <w:pPr>
        <w:rPr>
          <w:color w:val="000000" w:themeColor="text1"/>
          <w:sz w:val="28"/>
          <w:szCs w:val="28"/>
        </w:rPr>
      </w:pPr>
      <w:r w:rsidRPr="00220BB3">
        <w:rPr>
          <w:color w:val="000000" w:themeColor="text1"/>
          <w:sz w:val="28"/>
          <w:szCs w:val="28"/>
        </w:rPr>
        <w:t xml:space="preserve">    int N;</w:t>
      </w:r>
    </w:p>
    <w:p w14:paraId="34246153" w14:textId="77777777" w:rsidR="00220BB3" w:rsidRPr="00220BB3" w:rsidRDefault="00220BB3" w:rsidP="00220BB3">
      <w:pPr>
        <w:rPr>
          <w:color w:val="000000" w:themeColor="text1"/>
          <w:sz w:val="28"/>
          <w:szCs w:val="28"/>
        </w:rPr>
      </w:pPr>
      <w:r w:rsidRPr="00220BB3">
        <w:rPr>
          <w:color w:val="000000" w:themeColor="text1"/>
          <w:sz w:val="28"/>
          <w:szCs w:val="28"/>
        </w:rPr>
        <w:t xml:space="preserve">    </w:t>
      </w:r>
    </w:p>
    <w:p w14:paraId="72B685A4" w14:textId="77777777" w:rsidR="00220BB3" w:rsidRPr="00220BB3" w:rsidRDefault="00220BB3" w:rsidP="00220BB3">
      <w:pPr>
        <w:rPr>
          <w:color w:val="000000" w:themeColor="text1"/>
          <w:sz w:val="28"/>
          <w:szCs w:val="28"/>
        </w:rPr>
      </w:pPr>
      <w:r w:rsidRPr="00220BB3">
        <w:rPr>
          <w:color w:val="000000" w:themeColor="text1"/>
          <w:sz w:val="28"/>
          <w:szCs w:val="28"/>
        </w:rPr>
        <w:t xml:space="preserve">    cout &lt;&lt; "Enter the number of disks: ";</w:t>
      </w:r>
    </w:p>
    <w:p w14:paraId="5F31D246" w14:textId="77777777" w:rsidR="00220BB3" w:rsidRPr="00220BB3" w:rsidRDefault="00220BB3" w:rsidP="00220BB3">
      <w:pPr>
        <w:rPr>
          <w:color w:val="000000" w:themeColor="text1"/>
          <w:sz w:val="28"/>
          <w:szCs w:val="28"/>
        </w:rPr>
      </w:pPr>
      <w:r w:rsidRPr="00220BB3">
        <w:rPr>
          <w:color w:val="000000" w:themeColor="text1"/>
          <w:sz w:val="28"/>
          <w:szCs w:val="28"/>
        </w:rPr>
        <w:t xml:space="preserve">    cin &gt;&gt; N;</w:t>
      </w:r>
    </w:p>
    <w:p w14:paraId="6F19916C" w14:textId="4855633E" w:rsidR="00220BB3" w:rsidRPr="00220BB3" w:rsidRDefault="00220BB3" w:rsidP="00220BB3">
      <w:pPr>
        <w:rPr>
          <w:color w:val="000000" w:themeColor="text1"/>
          <w:sz w:val="28"/>
          <w:szCs w:val="28"/>
        </w:rPr>
      </w:pPr>
      <w:r w:rsidRPr="00220BB3">
        <w:rPr>
          <w:color w:val="000000" w:themeColor="text1"/>
          <w:sz w:val="28"/>
          <w:szCs w:val="28"/>
        </w:rPr>
        <w:t xml:space="preserve">        towerOfHanoi(N, 'A', 'B', 'C');</w:t>
      </w:r>
    </w:p>
    <w:p w14:paraId="42ECC1D6" w14:textId="77777777" w:rsidR="00220BB3" w:rsidRPr="00220BB3" w:rsidRDefault="00220BB3" w:rsidP="00220BB3">
      <w:pPr>
        <w:rPr>
          <w:color w:val="000000" w:themeColor="text1"/>
          <w:sz w:val="28"/>
          <w:szCs w:val="28"/>
        </w:rPr>
      </w:pPr>
      <w:r w:rsidRPr="00220BB3">
        <w:rPr>
          <w:color w:val="000000" w:themeColor="text1"/>
          <w:sz w:val="28"/>
          <w:szCs w:val="28"/>
        </w:rPr>
        <w:t xml:space="preserve">    </w:t>
      </w:r>
    </w:p>
    <w:p w14:paraId="0FD51446" w14:textId="77777777" w:rsidR="00220BB3" w:rsidRPr="00220BB3" w:rsidRDefault="00220BB3" w:rsidP="00220BB3">
      <w:pPr>
        <w:rPr>
          <w:color w:val="000000" w:themeColor="text1"/>
          <w:sz w:val="28"/>
          <w:szCs w:val="28"/>
        </w:rPr>
      </w:pPr>
      <w:r w:rsidRPr="00220BB3">
        <w:rPr>
          <w:color w:val="000000" w:themeColor="text1"/>
          <w:sz w:val="28"/>
          <w:szCs w:val="28"/>
        </w:rPr>
        <w:t xml:space="preserve">    return 0;</w:t>
      </w:r>
    </w:p>
    <w:p w14:paraId="4362D683" w14:textId="7C77799F" w:rsidR="00220BB3" w:rsidRDefault="00220BB3" w:rsidP="00220BB3">
      <w:pPr>
        <w:rPr>
          <w:color w:val="000000" w:themeColor="text1"/>
          <w:sz w:val="28"/>
          <w:szCs w:val="28"/>
        </w:rPr>
      </w:pPr>
      <w:r w:rsidRPr="00220BB3">
        <w:rPr>
          <w:color w:val="000000" w:themeColor="text1"/>
          <w:sz w:val="28"/>
          <w:szCs w:val="28"/>
        </w:rPr>
        <w:t>}</w:t>
      </w:r>
    </w:p>
    <w:p w14:paraId="6E6E8725" w14:textId="12C178BE" w:rsidR="00220BB3" w:rsidRDefault="00220BB3" w:rsidP="00220BB3">
      <w:pPr>
        <w:rPr>
          <w:color w:val="4F81BD" w:themeColor="accent1"/>
          <w:sz w:val="32"/>
          <w:szCs w:val="32"/>
        </w:rPr>
      </w:pPr>
      <w:r w:rsidRPr="00220BB3">
        <w:rPr>
          <w:color w:val="4F81BD" w:themeColor="accent1"/>
          <w:sz w:val="32"/>
          <w:szCs w:val="32"/>
        </w:rPr>
        <w:t>Input:</w:t>
      </w:r>
    </w:p>
    <w:p w14:paraId="03267C30" w14:textId="3C0286E2" w:rsidR="00220BB3" w:rsidRDefault="00220BB3" w:rsidP="00220BB3">
      <w:pPr>
        <w:rPr>
          <w:color w:val="000000" w:themeColor="text1"/>
          <w:sz w:val="24"/>
          <w:szCs w:val="24"/>
        </w:rPr>
      </w:pPr>
      <w:r w:rsidRPr="00220BB3">
        <w:rPr>
          <w:color w:val="000000" w:themeColor="text1"/>
          <w:sz w:val="24"/>
          <w:szCs w:val="24"/>
        </w:rPr>
        <w:t>Enter the number of disks: 3</w:t>
      </w:r>
    </w:p>
    <w:p w14:paraId="7B361253" w14:textId="4C7009EC" w:rsidR="00220BB3" w:rsidRPr="00220BB3" w:rsidRDefault="00220BB3" w:rsidP="00220BB3">
      <w:pPr>
        <w:rPr>
          <w:color w:val="4F81BD" w:themeColor="accent1"/>
          <w:sz w:val="32"/>
          <w:szCs w:val="32"/>
        </w:rPr>
      </w:pPr>
      <w:r w:rsidRPr="00220BB3">
        <w:rPr>
          <w:color w:val="4F81BD" w:themeColor="accent1"/>
          <w:sz w:val="32"/>
          <w:szCs w:val="32"/>
        </w:rPr>
        <w:t>Output:</w:t>
      </w:r>
    </w:p>
    <w:p w14:paraId="257EFE0B" w14:textId="77777777" w:rsidR="00220BB3" w:rsidRPr="00220BB3" w:rsidRDefault="00220BB3" w:rsidP="00220BB3">
      <w:pPr>
        <w:rPr>
          <w:color w:val="000000" w:themeColor="text1"/>
          <w:sz w:val="24"/>
          <w:szCs w:val="24"/>
        </w:rPr>
      </w:pPr>
      <w:r w:rsidRPr="00220BB3">
        <w:rPr>
          <w:color w:val="000000" w:themeColor="text1"/>
          <w:sz w:val="24"/>
          <w:szCs w:val="24"/>
        </w:rPr>
        <w:t>Move disk 1 from A to C</w:t>
      </w:r>
    </w:p>
    <w:p w14:paraId="13E4ADC9" w14:textId="77777777" w:rsidR="00220BB3" w:rsidRPr="00220BB3" w:rsidRDefault="00220BB3" w:rsidP="00220BB3">
      <w:pPr>
        <w:rPr>
          <w:color w:val="000000" w:themeColor="text1"/>
          <w:sz w:val="24"/>
          <w:szCs w:val="24"/>
        </w:rPr>
      </w:pPr>
      <w:r w:rsidRPr="00220BB3">
        <w:rPr>
          <w:color w:val="000000" w:themeColor="text1"/>
          <w:sz w:val="24"/>
          <w:szCs w:val="24"/>
        </w:rPr>
        <w:t>Move disk 2 from A to B</w:t>
      </w:r>
    </w:p>
    <w:p w14:paraId="46EBBDED" w14:textId="77777777" w:rsidR="00220BB3" w:rsidRPr="00220BB3" w:rsidRDefault="00220BB3" w:rsidP="00220BB3">
      <w:pPr>
        <w:rPr>
          <w:color w:val="000000" w:themeColor="text1"/>
          <w:sz w:val="24"/>
          <w:szCs w:val="24"/>
        </w:rPr>
      </w:pPr>
      <w:r w:rsidRPr="00220BB3">
        <w:rPr>
          <w:color w:val="000000" w:themeColor="text1"/>
          <w:sz w:val="24"/>
          <w:szCs w:val="24"/>
        </w:rPr>
        <w:t>Move disk 1 from C to B</w:t>
      </w:r>
    </w:p>
    <w:p w14:paraId="5CE218FE" w14:textId="77777777" w:rsidR="00220BB3" w:rsidRPr="00220BB3" w:rsidRDefault="00220BB3" w:rsidP="00220BB3">
      <w:pPr>
        <w:rPr>
          <w:color w:val="000000" w:themeColor="text1"/>
          <w:sz w:val="24"/>
          <w:szCs w:val="24"/>
        </w:rPr>
      </w:pPr>
      <w:r w:rsidRPr="00220BB3">
        <w:rPr>
          <w:color w:val="000000" w:themeColor="text1"/>
          <w:sz w:val="24"/>
          <w:szCs w:val="24"/>
        </w:rPr>
        <w:t>Move disk 3 from A to C</w:t>
      </w:r>
    </w:p>
    <w:p w14:paraId="68E5B7B1" w14:textId="77777777" w:rsidR="00220BB3" w:rsidRPr="00220BB3" w:rsidRDefault="00220BB3" w:rsidP="00220BB3">
      <w:pPr>
        <w:rPr>
          <w:color w:val="000000" w:themeColor="text1"/>
          <w:sz w:val="24"/>
          <w:szCs w:val="24"/>
        </w:rPr>
      </w:pPr>
      <w:r w:rsidRPr="00220BB3">
        <w:rPr>
          <w:color w:val="000000" w:themeColor="text1"/>
          <w:sz w:val="24"/>
          <w:szCs w:val="24"/>
        </w:rPr>
        <w:t>Move disk 1 from B to A</w:t>
      </w:r>
    </w:p>
    <w:p w14:paraId="4FC4DEF6" w14:textId="77777777" w:rsidR="00220BB3" w:rsidRPr="00220BB3" w:rsidRDefault="00220BB3" w:rsidP="00220BB3">
      <w:pPr>
        <w:rPr>
          <w:color w:val="000000" w:themeColor="text1"/>
          <w:sz w:val="24"/>
          <w:szCs w:val="24"/>
        </w:rPr>
      </w:pPr>
      <w:r w:rsidRPr="00220BB3">
        <w:rPr>
          <w:color w:val="000000" w:themeColor="text1"/>
          <w:sz w:val="24"/>
          <w:szCs w:val="24"/>
        </w:rPr>
        <w:t>Move disk 2 from B to C</w:t>
      </w:r>
    </w:p>
    <w:p w14:paraId="188C0120" w14:textId="4EAA5F27" w:rsidR="00220BB3" w:rsidRPr="00220BB3" w:rsidRDefault="00220BB3" w:rsidP="00220BB3">
      <w:pPr>
        <w:rPr>
          <w:color w:val="000000" w:themeColor="text1"/>
          <w:sz w:val="24"/>
          <w:szCs w:val="24"/>
        </w:rPr>
      </w:pPr>
      <w:r w:rsidRPr="00220BB3">
        <w:rPr>
          <w:color w:val="000000" w:themeColor="text1"/>
          <w:sz w:val="24"/>
          <w:szCs w:val="24"/>
        </w:rPr>
        <w:t>Move disk 1 from A to C</w:t>
      </w:r>
    </w:p>
    <w:sectPr w:rsidR="00220BB3" w:rsidRPr="00220BB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C3D1F" w14:textId="77777777" w:rsidR="00F00857" w:rsidRDefault="00F00857" w:rsidP="00E57125">
      <w:pPr>
        <w:spacing w:after="0" w:line="240" w:lineRule="auto"/>
      </w:pPr>
      <w:r>
        <w:separator/>
      </w:r>
    </w:p>
  </w:endnote>
  <w:endnote w:type="continuationSeparator" w:id="0">
    <w:p w14:paraId="6996B6BA" w14:textId="77777777" w:rsidR="00F00857" w:rsidRDefault="00F00857" w:rsidP="00E5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62E6E" w14:textId="77777777" w:rsidR="00E57125" w:rsidRDefault="00E57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E8E51" w14:textId="77777777" w:rsidR="00E57125" w:rsidRDefault="00E57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CF989" w14:textId="77777777" w:rsidR="00E57125" w:rsidRDefault="00E57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CB852" w14:textId="77777777" w:rsidR="00F00857" w:rsidRDefault="00F00857" w:rsidP="00E57125">
      <w:pPr>
        <w:spacing w:after="0" w:line="240" w:lineRule="auto"/>
      </w:pPr>
      <w:r>
        <w:separator/>
      </w:r>
    </w:p>
  </w:footnote>
  <w:footnote w:type="continuationSeparator" w:id="0">
    <w:p w14:paraId="2EC16BC4" w14:textId="77777777" w:rsidR="00F00857" w:rsidRDefault="00F00857" w:rsidP="00E57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06E49" w14:textId="7B385E2A" w:rsidR="00E57125" w:rsidRDefault="00000000">
    <w:pPr>
      <w:pStyle w:val="Header"/>
    </w:pPr>
    <w:r>
      <w:rPr>
        <w:noProof/>
      </w:rPr>
      <w:pict w14:anchorId="3C81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766735" o:spid="_x0000_s1032" type="#_x0000_t75" style="position:absolute;margin-left:0;margin-top:0;width:20in;height:1028.5pt;z-index:-251657216;mso-position-horizontal:center;mso-position-horizontal-relative:margin;mso-position-vertical:center;mso-position-vertical-relative:margin" o:allowincell="f">
          <v:imagedata r:id="rId1" o:title="pngtree-tropical-plant-background-picture-image_1467997"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8D03B" w14:textId="4B3B77F1" w:rsidR="00E57125" w:rsidRDefault="00000000">
    <w:pPr>
      <w:pStyle w:val="Header"/>
    </w:pPr>
    <w:r>
      <w:rPr>
        <w:noProof/>
      </w:rPr>
      <w:pict w14:anchorId="43752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766736" o:spid="_x0000_s1033" type="#_x0000_t75" style="position:absolute;margin-left:0;margin-top:0;width:20in;height:1028.5pt;z-index:-251656192;mso-position-horizontal:center;mso-position-horizontal-relative:margin;mso-position-vertical:center;mso-position-vertical-relative:margin" o:allowincell="f">
          <v:imagedata r:id="rId1" o:title="pngtree-tropical-plant-background-picture-image_1467997"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0167E" w14:textId="39AED3C2" w:rsidR="00E57125" w:rsidRDefault="00000000">
    <w:pPr>
      <w:pStyle w:val="Header"/>
    </w:pPr>
    <w:r>
      <w:rPr>
        <w:noProof/>
      </w:rPr>
      <w:pict w14:anchorId="02FE9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766734" o:spid="_x0000_s1031" type="#_x0000_t75" style="position:absolute;margin-left:0;margin-top:0;width:20in;height:1028.5pt;z-index:-251658240;mso-position-horizontal:center;mso-position-horizontal-relative:margin;mso-position-vertical:center;mso-position-vertical-relative:margin" o:allowincell="f">
          <v:imagedata r:id="rId1" o:title="pngtree-tropical-plant-background-picture-image_146799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9A2815"/>
    <w:multiLevelType w:val="multilevel"/>
    <w:tmpl w:val="DA40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268A"/>
    <w:multiLevelType w:val="multilevel"/>
    <w:tmpl w:val="458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160BF"/>
    <w:multiLevelType w:val="multilevel"/>
    <w:tmpl w:val="789A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57B64"/>
    <w:multiLevelType w:val="multilevel"/>
    <w:tmpl w:val="F270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400DC"/>
    <w:multiLevelType w:val="multilevel"/>
    <w:tmpl w:val="666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7A1920"/>
    <w:multiLevelType w:val="multilevel"/>
    <w:tmpl w:val="26F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D62D1"/>
    <w:multiLevelType w:val="multilevel"/>
    <w:tmpl w:val="6D9C732A"/>
    <w:lvl w:ilvl="0">
      <w:start w:val="1"/>
      <w:numFmt w:val="decimal"/>
      <w:lvlText w:val="%1."/>
      <w:lvlJc w:val="left"/>
      <w:pPr>
        <w:tabs>
          <w:tab w:val="num" w:pos="540"/>
        </w:tabs>
        <w:ind w:left="540" w:hanging="360"/>
      </w:pPr>
      <w:rPr>
        <w:color w:val="000000" w:themeColor="text1"/>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7664DC"/>
    <w:multiLevelType w:val="multilevel"/>
    <w:tmpl w:val="0F1E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60241"/>
    <w:multiLevelType w:val="multilevel"/>
    <w:tmpl w:val="2FA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654C41"/>
    <w:multiLevelType w:val="multilevel"/>
    <w:tmpl w:val="569C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92110"/>
    <w:multiLevelType w:val="multilevel"/>
    <w:tmpl w:val="25B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94B0B"/>
    <w:multiLevelType w:val="multilevel"/>
    <w:tmpl w:val="615C8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4535C1"/>
    <w:multiLevelType w:val="multilevel"/>
    <w:tmpl w:val="EB04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2158">
    <w:abstractNumId w:val="8"/>
  </w:num>
  <w:num w:numId="2" w16cid:durableId="1566456109">
    <w:abstractNumId w:val="6"/>
  </w:num>
  <w:num w:numId="3" w16cid:durableId="331228788">
    <w:abstractNumId w:val="5"/>
  </w:num>
  <w:num w:numId="4" w16cid:durableId="2029258717">
    <w:abstractNumId w:val="4"/>
  </w:num>
  <w:num w:numId="5" w16cid:durableId="1504590626">
    <w:abstractNumId w:val="7"/>
  </w:num>
  <w:num w:numId="6" w16cid:durableId="1520504215">
    <w:abstractNumId w:val="3"/>
  </w:num>
  <w:num w:numId="7" w16cid:durableId="80494074">
    <w:abstractNumId w:val="2"/>
  </w:num>
  <w:num w:numId="8" w16cid:durableId="1398625936">
    <w:abstractNumId w:val="1"/>
  </w:num>
  <w:num w:numId="9" w16cid:durableId="1099760491">
    <w:abstractNumId w:val="0"/>
  </w:num>
  <w:num w:numId="10" w16cid:durableId="1175609817">
    <w:abstractNumId w:val="16"/>
  </w:num>
  <w:num w:numId="11" w16cid:durableId="991328873">
    <w:abstractNumId w:val="17"/>
  </w:num>
  <w:num w:numId="12" w16cid:durableId="482623592">
    <w:abstractNumId w:val="11"/>
  </w:num>
  <w:num w:numId="13" w16cid:durableId="669715799">
    <w:abstractNumId w:val="10"/>
  </w:num>
  <w:num w:numId="14" w16cid:durableId="15815052">
    <w:abstractNumId w:val="21"/>
  </w:num>
  <w:num w:numId="15" w16cid:durableId="136730451">
    <w:abstractNumId w:val="15"/>
  </w:num>
  <w:num w:numId="16" w16cid:durableId="416749133">
    <w:abstractNumId w:val="20"/>
  </w:num>
  <w:num w:numId="17" w16cid:durableId="2142528986">
    <w:abstractNumId w:val="19"/>
  </w:num>
  <w:num w:numId="18" w16cid:durableId="1106971969">
    <w:abstractNumId w:val="18"/>
  </w:num>
  <w:num w:numId="19" w16cid:durableId="886141005">
    <w:abstractNumId w:val="14"/>
  </w:num>
  <w:num w:numId="20" w16cid:durableId="1966307158">
    <w:abstractNumId w:val="13"/>
  </w:num>
  <w:num w:numId="21" w16cid:durableId="218170979">
    <w:abstractNumId w:val="9"/>
  </w:num>
  <w:num w:numId="22" w16cid:durableId="641472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50E"/>
    <w:rsid w:val="000B5CDD"/>
    <w:rsid w:val="0015074B"/>
    <w:rsid w:val="00220BB3"/>
    <w:rsid w:val="0029639D"/>
    <w:rsid w:val="002E42EF"/>
    <w:rsid w:val="00326F90"/>
    <w:rsid w:val="00471AEE"/>
    <w:rsid w:val="0047632C"/>
    <w:rsid w:val="004D0EE8"/>
    <w:rsid w:val="0050489A"/>
    <w:rsid w:val="006900DC"/>
    <w:rsid w:val="00833795"/>
    <w:rsid w:val="009376A5"/>
    <w:rsid w:val="00A62FE5"/>
    <w:rsid w:val="00AA1D8D"/>
    <w:rsid w:val="00AE5317"/>
    <w:rsid w:val="00B10667"/>
    <w:rsid w:val="00B47730"/>
    <w:rsid w:val="00BB19F1"/>
    <w:rsid w:val="00BC3EA3"/>
    <w:rsid w:val="00CB0664"/>
    <w:rsid w:val="00DA04A8"/>
    <w:rsid w:val="00E57125"/>
    <w:rsid w:val="00F008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921AE4"/>
  <w14:defaultImageDpi w14:val="300"/>
  <w15:docId w15:val="{2C156BDC-2916-4A78-8FD5-06018B32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A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E5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E5317"/>
  </w:style>
  <w:style w:type="character" w:customStyle="1" w:styleId="mord">
    <w:name w:val="mord"/>
    <w:basedOn w:val="DefaultParagraphFont"/>
    <w:rsid w:val="00AE5317"/>
  </w:style>
  <w:style w:type="character" w:customStyle="1" w:styleId="vlist-s">
    <w:name w:val="vlist-s"/>
    <w:basedOn w:val="DefaultParagraphFont"/>
    <w:rsid w:val="00AE5317"/>
  </w:style>
  <w:style w:type="character" w:customStyle="1" w:styleId="mopen">
    <w:name w:val="mopen"/>
    <w:basedOn w:val="DefaultParagraphFont"/>
    <w:rsid w:val="00AE5317"/>
  </w:style>
  <w:style w:type="character" w:customStyle="1" w:styleId="mclose">
    <w:name w:val="mclose"/>
    <w:basedOn w:val="DefaultParagraphFont"/>
    <w:rsid w:val="00AE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5786">
      <w:bodyDiv w:val="1"/>
      <w:marLeft w:val="0"/>
      <w:marRight w:val="0"/>
      <w:marTop w:val="0"/>
      <w:marBottom w:val="0"/>
      <w:divBdr>
        <w:top w:val="none" w:sz="0" w:space="0" w:color="auto"/>
        <w:left w:val="none" w:sz="0" w:space="0" w:color="auto"/>
        <w:bottom w:val="none" w:sz="0" w:space="0" w:color="auto"/>
        <w:right w:val="none" w:sz="0" w:space="0" w:color="auto"/>
      </w:divBdr>
    </w:div>
    <w:div w:id="83694224">
      <w:bodyDiv w:val="1"/>
      <w:marLeft w:val="0"/>
      <w:marRight w:val="0"/>
      <w:marTop w:val="0"/>
      <w:marBottom w:val="0"/>
      <w:divBdr>
        <w:top w:val="none" w:sz="0" w:space="0" w:color="auto"/>
        <w:left w:val="none" w:sz="0" w:space="0" w:color="auto"/>
        <w:bottom w:val="none" w:sz="0" w:space="0" w:color="auto"/>
        <w:right w:val="none" w:sz="0" w:space="0" w:color="auto"/>
      </w:divBdr>
    </w:div>
    <w:div w:id="101654640">
      <w:bodyDiv w:val="1"/>
      <w:marLeft w:val="0"/>
      <w:marRight w:val="0"/>
      <w:marTop w:val="0"/>
      <w:marBottom w:val="0"/>
      <w:divBdr>
        <w:top w:val="none" w:sz="0" w:space="0" w:color="auto"/>
        <w:left w:val="none" w:sz="0" w:space="0" w:color="auto"/>
        <w:bottom w:val="none" w:sz="0" w:space="0" w:color="auto"/>
        <w:right w:val="none" w:sz="0" w:space="0" w:color="auto"/>
      </w:divBdr>
    </w:div>
    <w:div w:id="282922681">
      <w:bodyDiv w:val="1"/>
      <w:marLeft w:val="0"/>
      <w:marRight w:val="0"/>
      <w:marTop w:val="0"/>
      <w:marBottom w:val="0"/>
      <w:divBdr>
        <w:top w:val="none" w:sz="0" w:space="0" w:color="auto"/>
        <w:left w:val="none" w:sz="0" w:space="0" w:color="auto"/>
        <w:bottom w:val="none" w:sz="0" w:space="0" w:color="auto"/>
        <w:right w:val="none" w:sz="0" w:space="0" w:color="auto"/>
      </w:divBdr>
      <w:divsChild>
        <w:div w:id="768619644">
          <w:marLeft w:val="0"/>
          <w:marRight w:val="0"/>
          <w:marTop w:val="0"/>
          <w:marBottom w:val="0"/>
          <w:divBdr>
            <w:top w:val="none" w:sz="0" w:space="0" w:color="auto"/>
            <w:left w:val="none" w:sz="0" w:space="0" w:color="auto"/>
            <w:bottom w:val="none" w:sz="0" w:space="0" w:color="auto"/>
            <w:right w:val="none" w:sz="0" w:space="0" w:color="auto"/>
          </w:divBdr>
          <w:divsChild>
            <w:div w:id="1113473654">
              <w:marLeft w:val="0"/>
              <w:marRight w:val="0"/>
              <w:marTop w:val="0"/>
              <w:marBottom w:val="0"/>
              <w:divBdr>
                <w:top w:val="none" w:sz="0" w:space="0" w:color="auto"/>
                <w:left w:val="none" w:sz="0" w:space="0" w:color="auto"/>
                <w:bottom w:val="none" w:sz="0" w:space="0" w:color="auto"/>
                <w:right w:val="none" w:sz="0" w:space="0" w:color="auto"/>
              </w:divBdr>
            </w:div>
            <w:div w:id="918978046">
              <w:marLeft w:val="0"/>
              <w:marRight w:val="0"/>
              <w:marTop w:val="0"/>
              <w:marBottom w:val="0"/>
              <w:divBdr>
                <w:top w:val="none" w:sz="0" w:space="0" w:color="auto"/>
                <w:left w:val="none" w:sz="0" w:space="0" w:color="auto"/>
                <w:bottom w:val="none" w:sz="0" w:space="0" w:color="auto"/>
                <w:right w:val="none" w:sz="0" w:space="0" w:color="auto"/>
              </w:divBdr>
            </w:div>
            <w:div w:id="879440619">
              <w:marLeft w:val="0"/>
              <w:marRight w:val="0"/>
              <w:marTop w:val="0"/>
              <w:marBottom w:val="0"/>
              <w:divBdr>
                <w:top w:val="none" w:sz="0" w:space="0" w:color="auto"/>
                <w:left w:val="none" w:sz="0" w:space="0" w:color="auto"/>
                <w:bottom w:val="none" w:sz="0" w:space="0" w:color="auto"/>
                <w:right w:val="none" w:sz="0" w:space="0" w:color="auto"/>
              </w:divBdr>
            </w:div>
            <w:div w:id="2104451411">
              <w:marLeft w:val="0"/>
              <w:marRight w:val="0"/>
              <w:marTop w:val="0"/>
              <w:marBottom w:val="0"/>
              <w:divBdr>
                <w:top w:val="none" w:sz="0" w:space="0" w:color="auto"/>
                <w:left w:val="none" w:sz="0" w:space="0" w:color="auto"/>
                <w:bottom w:val="none" w:sz="0" w:space="0" w:color="auto"/>
                <w:right w:val="none" w:sz="0" w:space="0" w:color="auto"/>
              </w:divBdr>
            </w:div>
            <w:div w:id="1567109137">
              <w:marLeft w:val="0"/>
              <w:marRight w:val="0"/>
              <w:marTop w:val="0"/>
              <w:marBottom w:val="0"/>
              <w:divBdr>
                <w:top w:val="none" w:sz="0" w:space="0" w:color="auto"/>
                <w:left w:val="none" w:sz="0" w:space="0" w:color="auto"/>
                <w:bottom w:val="none" w:sz="0" w:space="0" w:color="auto"/>
                <w:right w:val="none" w:sz="0" w:space="0" w:color="auto"/>
              </w:divBdr>
            </w:div>
            <w:div w:id="209651928">
              <w:marLeft w:val="0"/>
              <w:marRight w:val="0"/>
              <w:marTop w:val="0"/>
              <w:marBottom w:val="0"/>
              <w:divBdr>
                <w:top w:val="none" w:sz="0" w:space="0" w:color="auto"/>
                <w:left w:val="none" w:sz="0" w:space="0" w:color="auto"/>
                <w:bottom w:val="none" w:sz="0" w:space="0" w:color="auto"/>
                <w:right w:val="none" w:sz="0" w:space="0" w:color="auto"/>
              </w:divBdr>
            </w:div>
            <w:div w:id="1306280973">
              <w:marLeft w:val="0"/>
              <w:marRight w:val="0"/>
              <w:marTop w:val="0"/>
              <w:marBottom w:val="0"/>
              <w:divBdr>
                <w:top w:val="none" w:sz="0" w:space="0" w:color="auto"/>
                <w:left w:val="none" w:sz="0" w:space="0" w:color="auto"/>
                <w:bottom w:val="none" w:sz="0" w:space="0" w:color="auto"/>
                <w:right w:val="none" w:sz="0" w:space="0" w:color="auto"/>
              </w:divBdr>
            </w:div>
            <w:div w:id="958221955">
              <w:marLeft w:val="0"/>
              <w:marRight w:val="0"/>
              <w:marTop w:val="0"/>
              <w:marBottom w:val="0"/>
              <w:divBdr>
                <w:top w:val="none" w:sz="0" w:space="0" w:color="auto"/>
                <w:left w:val="none" w:sz="0" w:space="0" w:color="auto"/>
                <w:bottom w:val="none" w:sz="0" w:space="0" w:color="auto"/>
                <w:right w:val="none" w:sz="0" w:space="0" w:color="auto"/>
              </w:divBdr>
            </w:div>
            <w:div w:id="272975898">
              <w:marLeft w:val="0"/>
              <w:marRight w:val="0"/>
              <w:marTop w:val="0"/>
              <w:marBottom w:val="0"/>
              <w:divBdr>
                <w:top w:val="none" w:sz="0" w:space="0" w:color="auto"/>
                <w:left w:val="none" w:sz="0" w:space="0" w:color="auto"/>
                <w:bottom w:val="none" w:sz="0" w:space="0" w:color="auto"/>
                <w:right w:val="none" w:sz="0" w:space="0" w:color="auto"/>
              </w:divBdr>
            </w:div>
            <w:div w:id="854923891">
              <w:marLeft w:val="0"/>
              <w:marRight w:val="0"/>
              <w:marTop w:val="0"/>
              <w:marBottom w:val="0"/>
              <w:divBdr>
                <w:top w:val="none" w:sz="0" w:space="0" w:color="auto"/>
                <w:left w:val="none" w:sz="0" w:space="0" w:color="auto"/>
                <w:bottom w:val="none" w:sz="0" w:space="0" w:color="auto"/>
                <w:right w:val="none" w:sz="0" w:space="0" w:color="auto"/>
              </w:divBdr>
            </w:div>
            <w:div w:id="1241063215">
              <w:marLeft w:val="0"/>
              <w:marRight w:val="0"/>
              <w:marTop w:val="0"/>
              <w:marBottom w:val="0"/>
              <w:divBdr>
                <w:top w:val="none" w:sz="0" w:space="0" w:color="auto"/>
                <w:left w:val="none" w:sz="0" w:space="0" w:color="auto"/>
                <w:bottom w:val="none" w:sz="0" w:space="0" w:color="auto"/>
                <w:right w:val="none" w:sz="0" w:space="0" w:color="auto"/>
              </w:divBdr>
            </w:div>
            <w:div w:id="1471703452">
              <w:marLeft w:val="0"/>
              <w:marRight w:val="0"/>
              <w:marTop w:val="0"/>
              <w:marBottom w:val="0"/>
              <w:divBdr>
                <w:top w:val="none" w:sz="0" w:space="0" w:color="auto"/>
                <w:left w:val="none" w:sz="0" w:space="0" w:color="auto"/>
                <w:bottom w:val="none" w:sz="0" w:space="0" w:color="auto"/>
                <w:right w:val="none" w:sz="0" w:space="0" w:color="auto"/>
              </w:divBdr>
            </w:div>
            <w:div w:id="984049639">
              <w:marLeft w:val="0"/>
              <w:marRight w:val="0"/>
              <w:marTop w:val="0"/>
              <w:marBottom w:val="0"/>
              <w:divBdr>
                <w:top w:val="none" w:sz="0" w:space="0" w:color="auto"/>
                <w:left w:val="none" w:sz="0" w:space="0" w:color="auto"/>
                <w:bottom w:val="none" w:sz="0" w:space="0" w:color="auto"/>
                <w:right w:val="none" w:sz="0" w:space="0" w:color="auto"/>
              </w:divBdr>
            </w:div>
            <w:div w:id="833884992">
              <w:marLeft w:val="0"/>
              <w:marRight w:val="0"/>
              <w:marTop w:val="0"/>
              <w:marBottom w:val="0"/>
              <w:divBdr>
                <w:top w:val="none" w:sz="0" w:space="0" w:color="auto"/>
                <w:left w:val="none" w:sz="0" w:space="0" w:color="auto"/>
                <w:bottom w:val="none" w:sz="0" w:space="0" w:color="auto"/>
                <w:right w:val="none" w:sz="0" w:space="0" w:color="auto"/>
              </w:divBdr>
            </w:div>
            <w:div w:id="278027751">
              <w:marLeft w:val="0"/>
              <w:marRight w:val="0"/>
              <w:marTop w:val="0"/>
              <w:marBottom w:val="0"/>
              <w:divBdr>
                <w:top w:val="none" w:sz="0" w:space="0" w:color="auto"/>
                <w:left w:val="none" w:sz="0" w:space="0" w:color="auto"/>
                <w:bottom w:val="none" w:sz="0" w:space="0" w:color="auto"/>
                <w:right w:val="none" w:sz="0" w:space="0" w:color="auto"/>
              </w:divBdr>
            </w:div>
            <w:div w:id="136647953">
              <w:marLeft w:val="0"/>
              <w:marRight w:val="0"/>
              <w:marTop w:val="0"/>
              <w:marBottom w:val="0"/>
              <w:divBdr>
                <w:top w:val="none" w:sz="0" w:space="0" w:color="auto"/>
                <w:left w:val="none" w:sz="0" w:space="0" w:color="auto"/>
                <w:bottom w:val="none" w:sz="0" w:space="0" w:color="auto"/>
                <w:right w:val="none" w:sz="0" w:space="0" w:color="auto"/>
              </w:divBdr>
            </w:div>
            <w:div w:id="1223636149">
              <w:marLeft w:val="0"/>
              <w:marRight w:val="0"/>
              <w:marTop w:val="0"/>
              <w:marBottom w:val="0"/>
              <w:divBdr>
                <w:top w:val="none" w:sz="0" w:space="0" w:color="auto"/>
                <w:left w:val="none" w:sz="0" w:space="0" w:color="auto"/>
                <w:bottom w:val="none" w:sz="0" w:space="0" w:color="auto"/>
                <w:right w:val="none" w:sz="0" w:space="0" w:color="auto"/>
              </w:divBdr>
            </w:div>
            <w:div w:id="504321244">
              <w:marLeft w:val="0"/>
              <w:marRight w:val="0"/>
              <w:marTop w:val="0"/>
              <w:marBottom w:val="0"/>
              <w:divBdr>
                <w:top w:val="none" w:sz="0" w:space="0" w:color="auto"/>
                <w:left w:val="none" w:sz="0" w:space="0" w:color="auto"/>
                <w:bottom w:val="none" w:sz="0" w:space="0" w:color="auto"/>
                <w:right w:val="none" w:sz="0" w:space="0" w:color="auto"/>
              </w:divBdr>
            </w:div>
            <w:div w:id="618339442">
              <w:marLeft w:val="0"/>
              <w:marRight w:val="0"/>
              <w:marTop w:val="0"/>
              <w:marBottom w:val="0"/>
              <w:divBdr>
                <w:top w:val="none" w:sz="0" w:space="0" w:color="auto"/>
                <w:left w:val="none" w:sz="0" w:space="0" w:color="auto"/>
                <w:bottom w:val="none" w:sz="0" w:space="0" w:color="auto"/>
                <w:right w:val="none" w:sz="0" w:space="0" w:color="auto"/>
              </w:divBdr>
            </w:div>
            <w:div w:id="1501778434">
              <w:marLeft w:val="0"/>
              <w:marRight w:val="0"/>
              <w:marTop w:val="0"/>
              <w:marBottom w:val="0"/>
              <w:divBdr>
                <w:top w:val="none" w:sz="0" w:space="0" w:color="auto"/>
                <w:left w:val="none" w:sz="0" w:space="0" w:color="auto"/>
                <w:bottom w:val="none" w:sz="0" w:space="0" w:color="auto"/>
                <w:right w:val="none" w:sz="0" w:space="0" w:color="auto"/>
              </w:divBdr>
            </w:div>
            <w:div w:id="879780182">
              <w:marLeft w:val="0"/>
              <w:marRight w:val="0"/>
              <w:marTop w:val="0"/>
              <w:marBottom w:val="0"/>
              <w:divBdr>
                <w:top w:val="none" w:sz="0" w:space="0" w:color="auto"/>
                <w:left w:val="none" w:sz="0" w:space="0" w:color="auto"/>
                <w:bottom w:val="none" w:sz="0" w:space="0" w:color="auto"/>
                <w:right w:val="none" w:sz="0" w:space="0" w:color="auto"/>
              </w:divBdr>
            </w:div>
            <w:div w:id="1193156305">
              <w:marLeft w:val="0"/>
              <w:marRight w:val="0"/>
              <w:marTop w:val="0"/>
              <w:marBottom w:val="0"/>
              <w:divBdr>
                <w:top w:val="none" w:sz="0" w:space="0" w:color="auto"/>
                <w:left w:val="none" w:sz="0" w:space="0" w:color="auto"/>
                <w:bottom w:val="none" w:sz="0" w:space="0" w:color="auto"/>
                <w:right w:val="none" w:sz="0" w:space="0" w:color="auto"/>
              </w:divBdr>
            </w:div>
            <w:div w:id="1019820424">
              <w:marLeft w:val="0"/>
              <w:marRight w:val="0"/>
              <w:marTop w:val="0"/>
              <w:marBottom w:val="0"/>
              <w:divBdr>
                <w:top w:val="none" w:sz="0" w:space="0" w:color="auto"/>
                <w:left w:val="none" w:sz="0" w:space="0" w:color="auto"/>
                <w:bottom w:val="none" w:sz="0" w:space="0" w:color="auto"/>
                <w:right w:val="none" w:sz="0" w:space="0" w:color="auto"/>
              </w:divBdr>
            </w:div>
            <w:div w:id="1104496988">
              <w:marLeft w:val="0"/>
              <w:marRight w:val="0"/>
              <w:marTop w:val="0"/>
              <w:marBottom w:val="0"/>
              <w:divBdr>
                <w:top w:val="none" w:sz="0" w:space="0" w:color="auto"/>
                <w:left w:val="none" w:sz="0" w:space="0" w:color="auto"/>
                <w:bottom w:val="none" w:sz="0" w:space="0" w:color="auto"/>
                <w:right w:val="none" w:sz="0" w:space="0" w:color="auto"/>
              </w:divBdr>
            </w:div>
            <w:div w:id="1791392126">
              <w:marLeft w:val="0"/>
              <w:marRight w:val="0"/>
              <w:marTop w:val="0"/>
              <w:marBottom w:val="0"/>
              <w:divBdr>
                <w:top w:val="none" w:sz="0" w:space="0" w:color="auto"/>
                <w:left w:val="none" w:sz="0" w:space="0" w:color="auto"/>
                <w:bottom w:val="none" w:sz="0" w:space="0" w:color="auto"/>
                <w:right w:val="none" w:sz="0" w:space="0" w:color="auto"/>
              </w:divBdr>
            </w:div>
            <w:div w:id="356662553">
              <w:marLeft w:val="0"/>
              <w:marRight w:val="0"/>
              <w:marTop w:val="0"/>
              <w:marBottom w:val="0"/>
              <w:divBdr>
                <w:top w:val="none" w:sz="0" w:space="0" w:color="auto"/>
                <w:left w:val="none" w:sz="0" w:space="0" w:color="auto"/>
                <w:bottom w:val="none" w:sz="0" w:space="0" w:color="auto"/>
                <w:right w:val="none" w:sz="0" w:space="0" w:color="auto"/>
              </w:divBdr>
            </w:div>
            <w:div w:id="2072386567">
              <w:marLeft w:val="0"/>
              <w:marRight w:val="0"/>
              <w:marTop w:val="0"/>
              <w:marBottom w:val="0"/>
              <w:divBdr>
                <w:top w:val="none" w:sz="0" w:space="0" w:color="auto"/>
                <w:left w:val="none" w:sz="0" w:space="0" w:color="auto"/>
                <w:bottom w:val="none" w:sz="0" w:space="0" w:color="auto"/>
                <w:right w:val="none" w:sz="0" w:space="0" w:color="auto"/>
              </w:divBdr>
            </w:div>
            <w:div w:id="1543323833">
              <w:marLeft w:val="0"/>
              <w:marRight w:val="0"/>
              <w:marTop w:val="0"/>
              <w:marBottom w:val="0"/>
              <w:divBdr>
                <w:top w:val="none" w:sz="0" w:space="0" w:color="auto"/>
                <w:left w:val="none" w:sz="0" w:space="0" w:color="auto"/>
                <w:bottom w:val="none" w:sz="0" w:space="0" w:color="auto"/>
                <w:right w:val="none" w:sz="0" w:space="0" w:color="auto"/>
              </w:divBdr>
            </w:div>
            <w:div w:id="458956758">
              <w:marLeft w:val="0"/>
              <w:marRight w:val="0"/>
              <w:marTop w:val="0"/>
              <w:marBottom w:val="0"/>
              <w:divBdr>
                <w:top w:val="none" w:sz="0" w:space="0" w:color="auto"/>
                <w:left w:val="none" w:sz="0" w:space="0" w:color="auto"/>
                <w:bottom w:val="none" w:sz="0" w:space="0" w:color="auto"/>
                <w:right w:val="none" w:sz="0" w:space="0" w:color="auto"/>
              </w:divBdr>
            </w:div>
            <w:div w:id="1963607327">
              <w:marLeft w:val="0"/>
              <w:marRight w:val="0"/>
              <w:marTop w:val="0"/>
              <w:marBottom w:val="0"/>
              <w:divBdr>
                <w:top w:val="none" w:sz="0" w:space="0" w:color="auto"/>
                <w:left w:val="none" w:sz="0" w:space="0" w:color="auto"/>
                <w:bottom w:val="none" w:sz="0" w:space="0" w:color="auto"/>
                <w:right w:val="none" w:sz="0" w:space="0" w:color="auto"/>
              </w:divBdr>
            </w:div>
            <w:div w:id="1355691543">
              <w:marLeft w:val="0"/>
              <w:marRight w:val="0"/>
              <w:marTop w:val="0"/>
              <w:marBottom w:val="0"/>
              <w:divBdr>
                <w:top w:val="none" w:sz="0" w:space="0" w:color="auto"/>
                <w:left w:val="none" w:sz="0" w:space="0" w:color="auto"/>
                <w:bottom w:val="none" w:sz="0" w:space="0" w:color="auto"/>
                <w:right w:val="none" w:sz="0" w:space="0" w:color="auto"/>
              </w:divBdr>
            </w:div>
            <w:div w:id="730466692">
              <w:marLeft w:val="0"/>
              <w:marRight w:val="0"/>
              <w:marTop w:val="0"/>
              <w:marBottom w:val="0"/>
              <w:divBdr>
                <w:top w:val="none" w:sz="0" w:space="0" w:color="auto"/>
                <w:left w:val="none" w:sz="0" w:space="0" w:color="auto"/>
                <w:bottom w:val="none" w:sz="0" w:space="0" w:color="auto"/>
                <w:right w:val="none" w:sz="0" w:space="0" w:color="auto"/>
              </w:divBdr>
            </w:div>
            <w:div w:id="143085756">
              <w:marLeft w:val="0"/>
              <w:marRight w:val="0"/>
              <w:marTop w:val="0"/>
              <w:marBottom w:val="0"/>
              <w:divBdr>
                <w:top w:val="none" w:sz="0" w:space="0" w:color="auto"/>
                <w:left w:val="none" w:sz="0" w:space="0" w:color="auto"/>
                <w:bottom w:val="none" w:sz="0" w:space="0" w:color="auto"/>
                <w:right w:val="none" w:sz="0" w:space="0" w:color="auto"/>
              </w:divBdr>
            </w:div>
            <w:div w:id="1687058333">
              <w:marLeft w:val="0"/>
              <w:marRight w:val="0"/>
              <w:marTop w:val="0"/>
              <w:marBottom w:val="0"/>
              <w:divBdr>
                <w:top w:val="none" w:sz="0" w:space="0" w:color="auto"/>
                <w:left w:val="none" w:sz="0" w:space="0" w:color="auto"/>
                <w:bottom w:val="none" w:sz="0" w:space="0" w:color="auto"/>
                <w:right w:val="none" w:sz="0" w:space="0" w:color="auto"/>
              </w:divBdr>
            </w:div>
            <w:div w:id="1786465316">
              <w:marLeft w:val="0"/>
              <w:marRight w:val="0"/>
              <w:marTop w:val="0"/>
              <w:marBottom w:val="0"/>
              <w:divBdr>
                <w:top w:val="none" w:sz="0" w:space="0" w:color="auto"/>
                <w:left w:val="none" w:sz="0" w:space="0" w:color="auto"/>
                <w:bottom w:val="none" w:sz="0" w:space="0" w:color="auto"/>
                <w:right w:val="none" w:sz="0" w:space="0" w:color="auto"/>
              </w:divBdr>
            </w:div>
            <w:div w:id="650519863">
              <w:marLeft w:val="0"/>
              <w:marRight w:val="0"/>
              <w:marTop w:val="0"/>
              <w:marBottom w:val="0"/>
              <w:divBdr>
                <w:top w:val="none" w:sz="0" w:space="0" w:color="auto"/>
                <w:left w:val="none" w:sz="0" w:space="0" w:color="auto"/>
                <w:bottom w:val="none" w:sz="0" w:space="0" w:color="auto"/>
                <w:right w:val="none" w:sz="0" w:space="0" w:color="auto"/>
              </w:divBdr>
            </w:div>
            <w:div w:id="1029798693">
              <w:marLeft w:val="0"/>
              <w:marRight w:val="0"/>
              <w:marTop w:val="0"/>
              <w:marBottom w:val="0"/>
              <w:divBdr>
                <w:top w:val="none" w:sz="0" w:space="0" w:color="auto"/>
                <w:left w:val="none" w:sz="0" w:space="0" w:color="auto"/>
                <w:bottom w:val="none" w:sz="0" w:space="0" w:color="auto"/>
                <w:right w:val="none" w:sz="0" w:space="0" w:color="auto"/>
              </w:divBdr>
            </w:div>
            <w:div w:id="2028634087">
              <w:marLeft w:val="0"/>
              <w:marRight w:val="0"/>
              <w:marTop w:val="0"/>
              <w:marBottom w:val="0"/>
              <w:divBdr>
                <w:top w:val="none" w:sz="0" w:space="0" w:color="auto"/>
                <w:left w:val="none" w:sz="0" w:space="0" w:color="auto"/>
                <w:bottom w:val="none" w:sz="0" w:space="0" w:color="auto"/>
                <w:right w:val="none" w:sz="0" w:space="0" w:color="auto"/>
              </w:divBdr>
            </w:div>
            <w:div w:id="1684821819">
              <w:marLeft w:val="0"/>
              <w:marRight w:val="0"/>
              <w:marTop w:val="0"/>
              <w:marBottom w:val="0"/>
              <w:divBdr>
                <w:top w:val="none" w:sz="0" w:space="0" w:color="auto"/>
                <w:left w:val="none" w:sz="0" w:space="0" w:color="auto"/>
                <w:bottom w:val="none" w:sz="0" w:space="0" w:color="auto"/>
                <w:right w:val="none" w:sz="0" w:space="0" w:color="auto"/>
              </w:divBdr>
            </w:div>
            <w:div w:id="224490160">
              <w:marLeft w:val="0"/>
              <w:marRight w:val="0"/>
              <w:marTop w:val="0"/>
              <w:marBottom w:val="0"/>
              <w:divBdr>
                <w:top w:val="none" w:sz="0" w:space="0" w:color="auto"/>
                <w:left w:val="none" w:sz="0" w:space="0" w:color="auto"/>
                <w:bottom w:val="none" w:sz="0" w:space="0" w:color="auto"/>
                <w:right w:val="none" w:sz="0" w:space="0" w:color="auto"/>
              </w:divBdr>
            </w:div>
            <w:div w:id="1936860642">
              <w:marLeft w:val="0"/>
              <w:marRight w:val="0"/>
              <w:marTop w:val="0"/>
              <w:marBottom w:val="0"/>
              <w:divBdr>
                <w:top w:val="none" w:sz="0" w:space="0" w:color="auto"/>
                <w:left w:val="none" w:sz="0" w:space="0" w:color="auto"/>
                <w:bottom w:val="none" w:sz="0" w:space="0" w:color="auto"/>
                <w:right w:val="none" w:sz="0" w:space="0" w:color="auto"/>
              </w:divBdr>
            </w:div>
            <w:div w:id="1453211543">
              <w:marLeft w:val="0"/>
              <w:marRight w:val="0"/>
              <w:marTop w:val="0"/>
              <w:marBottom w:val="0"/>
              <w:divBdr>
                <w:top w:val="none" w:sz="0" w:space="0" w:color="auto"/>
                <w:left w:val="none" w:sz="0" w:space="0" w:color="auto"/>
                <w:bottom w:val="none" w:sz="0" w:space="0" w:color="auto"/>
                <w:right w:val="none" w:sz="0" w:space="0" w:color="auto"/>
              </w:divBdr>
            </w:div>
            <w:div w:id="675957615">
              <w:marLeft w:val="0"/>
              <w:marRight w:val="0"/>
              <w:marTop w:val="0"/>
              <w:marBottom w:val="0"/>
              <w:divBdr>
                <w:top w:val="none" w:sz="0" w:space="0" w:color="auto"/>
                <w:left w:val="none" w:sz="0" w:space="0" w:color="auto"/>
                <w:bottom w:val="none" w:sz="0" w:space="0" w:color="auto"/>
                <w:right w:val="none" w:sz="0" w:space="0" w:color="auto"/>
              </w:divBdr>
            </w:div>
            <w:div w:id="90246456">
              <w:marLeft w:val="0"/>
              <w:marRight w:val="0"/>
              <w:marTop w:val="0"/>
              <w:marBottom w:val="0"/>
              <w:divBdr>
                <w:top w:val="none" w:sz="0" w:space="0" w:color="auto"/>
                <w:left w:val="none" w:sz="0" w:space="0" w:color="auto"/>
                <w:bottom w:val="none" w:sz="0" w:space="0" w:color="auto"/>
                <w:right w:val="none" w:sz="0" w:space="0" w:color="auto"/>
              </w:divBdr>
            </w:div>
            <w:div w:id="377970726">
              <w:marLeft w:val="0"/>
              <w:marRight w:val="0"/>
              <w:marTop w:val="0"/>
              <w:marBottom w:val="0"/>
              <w:divBdr>
                <w:top w:val="none" w:sz="0" w:space="0" w:color="auto"/>
                <w:left w:val="none" w:sz="0" w:space="0" w:color="auto"/>
                <w:bottom w:val="none" w:sz="0" w:space="0" w:color="auto"/>
                <w:right w:val="none" w:sz="0" w:space="0" w:color="auto"/>
              </w:divBdr>
            </w:div>
            <w:div w:id="881138745">
              <w:marLeft w:val="0"/>
              <w:marRight w:val="0"/>
              <w:marTop w:val="0"/>
              <w:marBottom w:val="0"/>
              <w:divBdr>
                <w:top w:val="none" w:sz="0" w:space="0" w:color="auto"/>
                <w:left w:val="none" w:sz="0" w:space="0" w:color="auto"/>
                <w:bottom w:val="none" w:sz="0" w:space="0" w:color="auto"/>
                <w:right w:val="none" w:sz="0" w:space="0" w:color="auto"/>
              </w:divBdr>
            </w:div>
            <w:div w:id="1115519763">
              <w:marLeft w:val="0"/>
              <w:marRight w:val="0"/>
              <w:marTop w:val="0"/>
              <w:marBottom w:val="0"/>
              <w:divBdr>
                <w:top w:val="none" w:sz="0" w:space="0" w:color="auto"/>
                <w:left w:val="none" w:sz="0" w:space="0" w:color="auto"/>
                <w:bottom w:val="none" w:sz="0" w:space="0" w:color="auto"/>
                <w:right w:val="none" w:sz="0" w:space="0" w:color="auto"/>
              </w:divBdr>
            </w:div>
            <w:div w:id="1140655839">
              <w:marLeft w:val="0"/>
              <w:marRight w:val="0"/>
              <w:marTop w:val="0"/>
              <w:marBottom w:val="0"/>
              <w:divBdr>
                <w:top w:val="none" w:sz="0" w:space="0" w:color="auto"/>
                <w:left w:val="none" w:sz="0" w:space="0" w:color="auto"/>
                <w:bottom w:val="none" w:sz="0" w:space="0" w:color="auto"/>
                <w:right w:val="none" w:sz="0" w:space="0" w:color="auto"/>
              </w:divBdr>
            </w:div>
            <w:div w:id="834958248">
              <w:marLeft w:val="0"/>
              <w:marRight w:val="0"/>
              <w:marTop w:val="0"/>
              <w:marBottom w:val="0"/>
              <w:divBdr>
                <w:top w:val="none" w:sz="0" w:space="0" w:color="auto"/>
                <w:left w:val="none" w:sz="0" w:space="0" w:color="auto"/>
                <w:bottom w:val="none" w:sz="0" w:space="0" w:color="auto"/>
                <w:right w:val="none" w:sz="0" w:space="0" w:color="auto"/>
              </w:divBdr>
            </w:div>
            <w:div w:id="655493053">
              <w:marLeft w:val="0"/>
              <w:marRight w:val="0"/>
              <w:marTop w:val="0"/>
              <w:marBottom w:val="0"/>
              <w:divBdr>
                <w:top w:val="none" w:sz="0" w:space="0" w:color="auto"/>
                <w:left w:val="none" w:sz="0" w:space="0" w:color="auto"/>
                <w:bottom w:val="none" w:sz="0" w:space="0" w:color="auto"/>
                <w:right w:val="none" w:sz="0" w:space="0" w:color="auto"/>
              </w:divBdr>
            </w:div>
            <w:div w:id="1683507701">
              <w:marLeft w:val="0"/>
              <w:marRight w:val="0"/>
              <w:marTop w:val="0"/>
              <w:marBottom w:val="0"/>
              <w:divBdr>
                <w:top w:val="none" w:sz="0" w:space="0" w:color="auto"/>
                <w:left w:val="none" w:sz="0" w:space="0" w:color="auto"/>
                <w:bottom w:val="none" w:sz="0" w:space="0" w:color="auto"/>
                <w:right w:val="none" w:sz="0" w:space="0" w:color="auto"/>
              </w:divBdr>
            </w:div>
            <w:div w:id="1232498408">
              <w:marLeft w:val="0"/>
              <w:marRight w:val="0"/>
              <w:marTop w:val="0"/>
              <w:marBottom w:val="0"/>
              <w:divBdr>
                <w:top w:val="none" w:sz="0" w:space="0" w:color="auto"/>
                <w:left w:val="none" w:sz="0" w:space="0" w:color="auto"/>
                <w:bottom w:val="none" w:sz="0" w:space="0" w:color="auto"/>
                <w:right w:val="none" w:sz="0" w:space="0" w:color="auto"/>
              </w:divBdr>
            </w:div>
            <w:div w:id="1439596037">
              <w:marLeft w:val="0"/>
              <w:marRight w:val="0"/>
              <w:marTop w:val="0"/>
              <w:marBottom w:val="0"/>
              <w:divBdr>
                <w:top w:val="none" w:sz="0" w:space="0" w:color="auto"/>
                <w:left w:val="none" w:sz="0" w:space="0" w:color="auto"/>
                <w:bottom w:val="none" w:sz="0" w:space="0" w:color="auto"/>
                <w:right w:val="none" w:sz="0" w:space="0" w:color="auto"/>
              </w:divBdr>
            </w:div>
            <w:div w:id="752430589">
              <w:marLeft w:val="0"/>
              <w:marRight w:val="0"/>
              <w:marTop w:val="0"/>
              <w:marBottom w:val="0"/>
              <w:divBdr>
                <w:top w:val="none" w:sz="0" w:space="0" w:color="auto"/>
                <w:left w:val="none" w:sz="0" w:space="0" w:color="auto"/>
                <w:bottom w:val="none" w:sz="0" w:space="0" w:color="auto"/>
                <w:right w:val="none" w:sz="0" w:space="0" w:color="auto"/>
              </w:divBdr>
            </w:div>
            <w:div w:id="1445230274">
              <w:marLeft w:val="0"/>
              <w:marRight w:val="0"/>
              <w:marTop w:val="0"/>
              <w:marBottom w:val="0"/>
              <w:divBdr>
                <w:top w:val="none" w:sz="0" w:space="0" w:color="auto"/>
                <w:left w:val="none" w:sz="0" w:space="0" w:color="auto"/>
                <w:bottom w:val="none" w:sz="0" w:space="0" w:color="auto"/>
                <w:right w:val="none" w:sz="0" w:space="0" w:color="auto"/>
              </w:divBdr>
            </w:div>
            <w:div w:id="600532175">
              <w:marLeft w:val="0"/>
              <w:marRight w:val="0"/>
              <w:marTop w:val="0"/>
              <w:marBottom w:val="0"/>
              <w:divBdr>
                <w:top w:val="none" w:sz="0" w:space="0" w:color="auto"/>
                <w:left w:val="none" w:sz="0" w:space="0" w:color="auto"/>
                <w:bottom w:val="none" w:sz="0" w:space="0" w:color="auto"/>
                <w:right w:val="none" w:sz="0" w:space="0" w:color="auto"/>
              </w:divBdr>
            </w:div>
            <w:div w:id="1853643302">
              <w:marLeft w:val="0"/>
              <w:marRight w:val="0"/>
              <w:marTop w:val="0"/>
              <w:marBottom w:val="0"/>
              <w:divBdr>
                <w:top w:val="none" w:sz="0" w:space="0" w:color="auto"/>
                <w:left w:val="none" w:sz="0" w:space="0" w:color="auto"/>
                <w:bottom w:val="none" w:sz="0" w:space="0" w:color="auto"/>
                <w:right w:val="none" w:sz="0" w:space="0" w:color="auto"/>
              </w:divBdr>
            </w:div>
            <w:div w:id="280113543">
              <w:marLeft w:val="0"/>
              <w:marRight w:val="0"/>
              <w:marTop w:val="0"/>
              <w:marBottom w:val="0"/>
              <w:divBdr>
                <w:top w:val="none" w:sz="0" w:space="0" w:color="auto"/>
                <w:left w:val="none" w:sz="0" w:space="0" w:color="auto"/>
                <w:bottom w:val="none" w:sz="0" w:space="0" w:color="auto"/>
                <w:right w:val="none" w:sz="0" w:space="0" w:color="auto"/>
              </w:divBdr>
            </w:div>
            <w:div w:id="640814201">
              <w:marLeft w:val="0"/>
              <w:marRight w:val="0"/>
              <w:marTop w:val="0"/>
              <w:marBottom w:val="0"/>
              <w:divBdr>
                <w:top w:val="none" w:sz="0" w:space="0" w:color="auto"/>
                <w:left w:val="none" w:sz="0" w:space="0" w:color="auto"/>
                <w:bottom w:val="none" w:sz="0" w:space="0" w:color="auto"/>
                <w:right w:val="none" w:sz="0" w:space="0" w:color="auto"/>
              </w:divBdr>
            </w:div>
            <w:div w:id="95445405">
              <w:marLeft w:val="0"/>
              <w:marRight w:val="0"/>
              <w:marTop w:val="0"/>
              <w:marBottom w:val="0"/>
              <w:divBdr>
                <w:top w:val="none" w:sz="0" w:space="0" w:color="auto"/>
                <w:left w:val="none" w:sz="0" w:space="0" w:color="auto"/>
                <w:bottom w:val="none" w:sz="0" w:space="0" w:color="auto"/>
                <w:right w:val="none" w:sz="0" w:space="0" w:color="auto"/>
              </w:divBdr>
            </w:div>
            <w:div w:id="1699969398">
              <w:marLeft w:val="0"/>
              <w:marRight w:val="0"/>
              <w:marTop w:val="0"/>
              <w:marBottom w:val="0"/>
              <w:divBdr>
                <w:top w:val="none" w:sz="0" w:space="0" w:color="auto"/>
                <w:left w:val="none" w:sz="0" w:space="0" w:color="auto"/>
                <w:bottom w:val="none" w:sz="0" w:space="0" w:color="auto"/>
                <w:right w:val="none" w:sz="0" w:space="0" w:color="auto"/>
              </w:divBdr>
            </w:div>
            <w:div w:id="1661958631">
              <w:marLeft w:val="0"/>
              <w:marRight w:val="0"/>
              <w:marTop w:val="0"/>
              <w:marBottom w:val="0"/>
              <w:divBdr>
                <w:top w:val="none" w:sz="0" w:space="0" w:color="auto"/>
                <w:left w:val="none" w:sz="0" w:space="0" w:color="auto"/>
                <w:bottom w:val="none" w:sz="0" w:space="0" w:color="auto"/>
                <w:right w:val="none" w:sz="0" w:space="0" w:color="auto"/>
              </w:divBdr>
            </w:div>
            <w:div w:id="859203088">
              <w:marLeft w:val="0"/>
              <w:marRight w:val="0"/>
              <w:marTop w:val="0"/>
              <w:marBottom w:val="0"/>
              <w:divBdr>
                <w:top w:val="none" w:sz="0" w:space="0" w:color="auto"/>
                <w:left w:val="none" w:sz="0" w:space="0" w:color="auto"/>
                <w:bottom w:val="none" w:sz="0" w:space="0" w:color="auto"/>
                <w:right w:val="none" w:sz="0" w:space="0" w:color="auto"/>
              </w:divBdr>
            </w:div>
            <w:div w:id="702903824">
              <w:marLeft w:val="0"/>
              <w:marRight w:val="0"/>
              <w:marTop w:val="0"/>
              <w:marBottom w:val="0"/>
              <w:divBdr>
                <w:top w:val="none" w:sz="0" w:space="0" w:color="auto"/>
                <w:left w:val="none" w:sz="0" w:space="0" w:color="auto"/>
                <w:bottom w:val="none" w:sz="0" w:space="0" w:color="auto"/>
                <w:right w:val="none" w:sz="0" w:space="0" w:color="auto"/>
              </w:divBdr>
            </w:div>
            <w:div w:id="1716154798">
              <w:marLeft w:val="0"/>
              <w:marRight w:val="0"/>
              <w:marTop w:val="0"/>
              <w:marBottom w:val="0"/>
              <w:divBdr>
                <w:top w:val="none" w:sz="0" w:space="0" w:color="auto"/>
                <w:left w:val="none" w:sz="0" w:space="0" w:color="auto"/>
                <w:bottom w:val="none" w:sz="0" w:space="0" w:color="auto"/>
                <w:right w:val="none" w:sz="0" w:space="0" w:color="auto"/>
              </w:divBdr>
            </w:div>
            <w:div w:id="1079595356">
              <w:marLeft w:val="0"/>
              <w:marRight w:val="0"/>
              <w:marTop w:val="0"/>
              <w:marBottom w:val="0"/>
              <w:divBdr>
                <w:top w:val="none" w:sz="0" w:space="0" w:color="auto"/>
                <w:left w:val="none" w:sz="0" w:space="0" w:color="auto"/>
                <w:bottom w:val="none" w:sz="0" w:space="0" w:color="auto"/>
                <w:right w:val="none" w:sz="0" w:space="0" w:color="auto"/>
              </w:divBdr>
            </w:div>
            <w:div w:id="1723286018">
              <w:marLeft w:val="0"/>
              <w:marRight w:val="0"/>
              <w:marTop w:val="0"/>
              <w:marBottom w:val="0"/>
              <w:divBdr>
                <w:top w:val="none" w:sz="0" w:space="0" w:color="auto"/>
                <w:left w:val="none" w:sz="0" w:space="0" w:color="auto"/>
                <w:bottom w:val="none" w:sz="0" w:space="0" w:color="auto"/>
                <w:right w:val="none" w:sz="0" w:space="0" w:color="auto"/>
              </w:divBdr>
            </w:div>
            <w:div w:id="1495144444">
              <w:marLeft w:val="0"/>
              <w:marRight w:val="0"/>
              <w:marTop w:val="0"/>
              <w:marBottom w:val="0"/>
              <w:divBdr>
                <w:top w:val="none" w:sz="0" w:space="0" w:color="auto"/>
                <w:left w:val="none" w:sz="0" w:space="0" w:color="auto"/>
                <w:bottom w:val="none" w:sz="0" w:space="0" w:color="auto"/>
                <w:right w:val="none" w:sz="0" w:space="0" w:color="auto"/>
              </w:divBdr>
            </w:div>
            <w:div w:id="1077821874">
              <w:marLeft w:val="0"/>
              <w:marRight w:val="0"/>
              <w:marTop w:val="0"/>
              <w:marBottom w:val="0"/>
              <w:divBdr>
                <w:top w:val="none" w:sz="0" w:space="0" w:color="auto"/>
                <w:left w:val="none" w:sz="0" w:space="0" w:color="auto"/>
                <w:bottom w:val="none" w:sz="0" w:space="0" w:color="auto"/>
                <w:right w:val="none" w:sz="0" w:space="0" w:color="auto"/>
              </w:divBdr>
            </w:div>
            <w:div w:id="1724861958">
              <w:marLeft w:val="0"/>
              <w:marRight w:val="0"/>
              <w:marTop w:val="0"/>
              <w:marBottom w:val="0"/>
              <w:divBdr>
                <w:top w:val="none" w:sz="0" w:space="0" w:color="auto"/>
                <w:left w:val="none" w:sz="0" w:space="0" w:color="auto"/>
                <w:bottom w:val="none" w:sz="0" w:space="0" w:color="auto"/>
                <w:right w:val="none" w:sz="0" w:space="0" w:color="auto"/>
              </w:divBdr>
            </w:div>
            <w:div w:id="1736853050">
              <w:marLeft w:val="0"/>
              <w:marRight w:val="0"/>
              <w:marTop w:val="0"/>
              <w:marBottom w:val="0"/>
              <w:divBdr>
                <w:top w:val="none" w:sz="0" w:space="0" w:color="auto"/>
                <w:left w:val="none" w:sz="0" w:space="0" w:color="auto"/>
                <w:bottom w:val="none" w:sz="0" w:space="0" w:color="auto"/>
                <w:right w:val="none" w:sz="0" w:space="0" w:color="auto"/>
              </w:divBdr>
            </w:div>
            <w:div w:id="752774894">
              <w:marLeft w:val="0"/>
              <w:marRight w:val="0"/>
              <w:marTop w:val="0"/>
              <w:marBottom w:val="0"/>
              <w:divBdr>
                <w:top w:val="none" w:sz="0" w:space="0" w:color="auto"/>
                <w:left w:val="none" w:sz="0" w:space="0" w:color="auto"/>
                <w:bottom w:val="none" w:sz="0" w:space="0" w:color="auto"/>
                <w:right w:val="none" w:sz="0" w:space="0" w:color="auto"/>
              </w:divBdr>
            </w:div>
            <w:div w:id="950011595">
              <w:marLeft w:val="0"/>
              <w:marRight w:val="0"/>
              <w:marTop w:val="0"/>
              <w:marBottom w:val="0"/>
              <w:divBdr>
                <w:top w:val="none" w:sz="0" w:space="0" w:color="auto"/>
                <w:left w:val="none" w:sz="0" w:space="0" w:color="auto"/>
                <w:bottom w:val="none" w:sz="0" w:space="0" w:color="auto"/>
                <w:right w:val="none" w:sz="0" w:space="0" w:color="auto"/>
              </w:divBdr>
            </w:div>
            <w:div w:id="626084751">
              <w:marLeft w:val="0"/>
              <w:marRight w:val="0"/>
              <w:marTop w:val="0"/>
              <w:marBottom w:val="0"/>
              <w:divBdr>
                <w:top w:val="none" w:sz="0" w:space="0" w:color="auto"/>
                <w:left w:val="none" w:sz="0" w:space="0" w:color="auto"/>
                <w:bottom w:val="none" w:sz="0" w:space="0" w:color="auto"/>
                <w:right w:val="none" w:sz="0" w:space="0" w:color="auto"/>
              </w:divBdr>
            </w:div>
            <w:div w:id="946548990">
              <w:marLeft w:val="0"/>
              <w:marRight w:val="0"/>
              <w:marTop w:val="0"/>
              <w:marBottom w:val="0"/>
              <w:divBdr>
                <w:top w:val="none" w:sz="0" w:space="0" w:color="auto"/>
                <w:left w:val="none" w:sz="0" w:space="0" w:color="auto"/>
                <w:bottom w:val="none" w:sz="0" w:space="0" w:color="auto"/>
                <w:right w:val="none" w:sz="0" w:space="0" w:color="auto"/>
              </w:divBdr>
            </w:div>
            <w:div w:id="519859677">
              <w:marLeft w:val="0"/>
              <w:marRight w:val="0"/>
              <w:marTop w:val="0"/>
              <w:marBottom w:val="0"/>
              <w:divBdr>
                <w:top w:val="none" w:sz="0" w:space="0" w:color="auto"/>
                <w:left w:val="none" w:sz="0" w:space="0" w:color="auto"/>
                <w:bottom w:val="none" w:sz="0" w:space="0" w:color="auto"/>
                <w:right w:val="none" w:sz="0" w:space="0" w:color="auto"/>
              </w:divBdr>
            </w:div>
            <w:div w:id="1460949378">
              <w:marLeft w:val="0"/>
              <w:marRight w:val="0"/>
              <w:marTop w:val="0"/>
              <w:marBottom w:val="0"/>
              <w:divBdr>
                <w:top w:val="none" w:sz="0" w:space="0" w:color="auto"/>
                <w:left w:val="none" w:sz="0" w:space="0" w:color="auto"/>
                <w:bottom w:val="none" w:sz="0" w:space="0" w:color="auto"/>
                <w:right w:val="none" w:sz="0" w:space="0" w:color="auto"/>
              </w:divBdr>
            </w:div>
            <w:div w:id="287399855">
              <w:marLeft w:val="0"/>
              <w:marRight w:val="0"/>
              <w:marTop w:val="0"/>
              <w:marBottom w:val="0"/>
              <w:divBdr>
                <w:top w:val="none" w:sz="0" w:space="0" w:color="auto"/>
                <w:left w:val="none" w:sz="0" w:space="0" w:color="auto"/>
                <w:bottom w:val="none" w:sz="0" w:space="0" w:color="auto"/>
                <w:right w:val="none" w:sz="0" w:space="0" w:color="auto"/>
              </w:divBdr>
            </w:div>
            <w:div w:id="1897889570">
              <w:marLeft w:val="0"/>
              <w:marRight w:val="0"/>
              <w:marTop w:val="0"/>
              <w:marBottom w:val="0"/>
              <w:divBdr>
                <w:top w:val="none" w:sz="0" w:space="0" w:color="auto"/>
                <w:left w:val="none" w:sz="0" w:space="0" w:color="auto"/>
                <w:bottom w:val="none" w:sz="0" w:space="0" w:color="auto"/>
                <w:right w:val="none" w:sz="0" w:space="0" w:color="auto"/>
              </w:divBdr>
            </w:div>
            <w:div w:id="1883901002">
              <w:marLeft w:val="0"/>
              <w:marRight w:val="0"/>
              <w:marTop w:val="0"/>
              <w:marBottom w:val="0"/>
              <w:divBdr>
                <w:top w:val="none" w:sz="0" w:space="0" w:color="auto"/>
                <w:left w:val="none" w:sz="0" w:space="0" w:color="auto"/>
                <w:bottom w:val="none" w:sz="0" w:space="0" w:color="auto"/>
                <w:right w:val="none" w:sz="0" w:space="0" w:color="auto"/>
              </w:divBdr>
            </w:div>
            <w:div w:id="257296295">
              <w:marLeft w:val="0"/>
              <w:marRight w:val="0"/>
              <w:marTop w:val="0"/>
              <w:marBottom w:val="0"/>
              <w:divBdr>
                <w:top w:val="none" w:sz="0" w:space="0" w:color="auto"/>
                <w:left w:val="none" w:sz="0" w:space="0" w:color="auto"/>
                <w:bottom w:val="none" w:sz="0" w:space="0" w:color="auto"/>
                <w:right w:val="none" w:sz="0" w:space="0" w:color="auto"/>
              </w:divBdr>
            </w:div>
            <w:div w:id="412094348">
              <w:marLeft w:val="0"/>
              <w:marRight w:val="0"/>
              <w:marTop w:val="0"/>
              <w:marBottom w:val="0"/>
              <w:divBdr>
                <w:top w:val="none" w:sz="0" w:space="0" w:color="auto"/>
                <w:left w:val="none" w:sz="0" w:space="0" w:color="auto"/>
                <w:bottom w:val="none" w:sz="0" w:space="0" w:color="auto"/>
                <w:right w:val="none" w:sz="0" w:space="0" w:color="auto"/>
              </w:divBdr>
            </w:div>
            <w:div w:id="17761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1778">
      <w:bodyDiv w:val="1"/>
      <w:marLeft w:val="0"/>
      <w:marRight w:val="0"/>
      <w:marTop w:val="0"/>
      <w:marBottom w:val="0"/>
      <w:divBdr>
        <w:top w:val="none" w:sz="0" w:space="0" w:color="auto"/>
        <w:left w:val="none" w:sz="0" w:space="0" w:color="auto"/>
        <w:bottom w:val="none" w:sz="0" w:space="0" w:color="auto"/>
        <w:right w:val="none" w:sz="0" w:space="0" w:color="auto"/>
      </w:divBdr>
      <w:divsChild>
        <w:div w:id="547566976">
          <w:marLeft w:val="0"/>
          <w:marRight w:val="0"/>
          <w:marTop w:val="0"/>
          <w:marBottom w:val="0"/>
          <w:divBdr>
            <w:top w:val="none" w:sz="0" w:space="0" w:color="auto"/>
            <w:left w:val="none" w:sz="0" w:space="0" w:color="auto"/>
            <w:bottom w:val="none" w:sz="0" w:space="0" w:color="auto"/>
            <w:right w:val="none" w:sz="0" w:space="0" w:color="auto"/>
          </w:divBdr>
          <w:divsChild>
            <w:div w:id="467626103">
              <w:marLeft w:val="0"/>
              <w:marRight w:val="0"/>
              <w:marTop w:val="0"/>
              <w:marBottom w:val="0"/>
              <w:divBdr>
                <w:top w:val="none" w:sz="0" w:space="0" w:color="auto"/>
                <w:left w:val="none" w:sz="0" w:space="0" w:color="auto"/>
                <w:bottom w:val="none" w:sz="0" w:space="0" w:color="auto"/>
                <w:right w:val="none" w:sz="0" w:space="0" w:color="auto"/>
              </w:divBdr>
            </w:div>
            <w:div w:id="1221282972">
              <w:marLeft w:val="0"/>
              <w:marRight w:val="0"/>
              <w:marTop w:val="0"/>
              <w:marBottom w:val="0"/>
              <w:divBdr>
                <w:top w:val="none" w:sz="0" w:space="0" w:color="auto"/>
                <w:left w:val="none" w:sz="0" w:space="0" w:color="auto"/>
                <w:bottom w:val="none" w:sz="0" w:space="0" w:color="auto"/>
                <w:right w:val="none" w:sz="0" w:space="0" w:color="auto"/>
              </w:divBdr>
              <w:divsChild>
                <w:div w:id="440684024">
                  <w:marLeft w:val="0"/>
                  <w:marRight w:val="0"/>
                  <w:marTop w:val="0"/>
                  <w:marBottom w:val="0"/>
                  <w:divBdr>
                    <w:top w:val="none" w:sz="0" w:space="0" w:color="auto"/>
                    <w:left w:val="none" w:sz="0" w:space="0" w:color="auto"/>
                    <w:bottom w:val="none" w:sz="0" w:space="0" w:color="auto"/>
                    <w:right w:val="none" w:sz="0" w:space="0" w:color="auto"/>
                  </w:divBdr>
                  <w:divsChild>
                    <w:div w:id="11472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7003">
      <w:bodyDiv w:val="1"/>
      <w:marLeft w:val="0"/>
      <w:marRight w:val="0"/>
      <w:marTop w:val="0"/>
      <w:marBottom w:val="0"/>
      <w:divBdr>
        <w:top w:val="none" w:sz="0" w:space="0" w:color="auto"/>
        <w:left w:val="none" w:sz="0" w:space="0" w:color="auto"/>
        <w:bottom w:val="none" w:sz="0" w:space="0" w:color="auto"/>
        <w:right w:val="none" w:sz="0" w:space="0" w:color="auto"/>
      </w:divBdr>
      <w:divsChild>
        <w:div w:id="185556295">
          <w:marLeft w:val="0"/>
          <w:marRight w:val="0"/>
          <w:marTop w:val="0"/>
          <w:marBottom w:val="0"/>
          <w:divBdr>
            <w:top w:val="none" w:sz="0" w:space="0" w:color="auto"/>
            <w:left w:val="none" w:sz="0" w:space="0" w:color="auto"/>
            <w:bottom w:val="none" w:sz="0" w:space="0" w:color="auto"/>
            <w:right w:val="none" w:sz="0" w:space="0" w:color="auto"/>
          </w:divBdr>
          <w:divsChild>
            <w:div w:id="1014571308">
              <w:marLeft w:val="0"/>
              <w:marRight w:val="0"/>
              <w:marTop w:val="0"/>
              <w:marBottom w:val="0"/>
              <w:divBdr>
                <w:top w:val="none" w:sz="0" w:space="0" w:color="auto"/>
                <w:left w:val="none" w:sz="0" w:space="0" w:color="auto"/>
                <w:bottom w:val="none" w:sz="0" w:space="0" w:color="auto"/>
                <w:right w:val="none" w:sz="0" w:space="0" w:color="auto"/>
              </w:divBdr>
            </w:div>
            <w:div w:id="619917445">
              <w:marLeft w:val="0"/>
              <w:marRight w:val="0"/>
              <w:marTop w:val="0"/>
              <w:marBottom w:val="0"/>
              <w:divBdr>
                <w:top w:val="none" w:sz="0" w:space="0" w:color="auto"/>
                <w:left w:val="none" w:sz="0" w:space="0" w:color="auto"/>
                <w:bottom w:val="none" w:sz="0" w:space="0" w:color="auto"/>
                <w:right w:val="none" w:sz="0" w:space="0" w:color="auto"/>
              </w:divBdr>
            </w:div>
            <w:div w:id="2080668263">
              <w:marLeft w:val="0"/>
              <w:marRight w:val="0"/>
              <w:marTop w:val="0"/>
              <w:marBottom w:val="0"/>
              <w:divBdr>
                <w:top w:val="none" w:sz="0" w:space="0" w:color="auto"/>
                <w:left w:val="none" w:sz="0" w:space="0" w:color="auto"/>
                <w:bottom w:val="none" w:sz="0" w:space="0" w:color="auto"/>
                <w:right w:val="none" w:sz="0" w:space="0" w:color="auto"/>
              </w:divBdr>
            </w:div>
            <w:div w:id="1974829028">
              <w:marLeft w:val="0"/>
              <w:marRight w:val="0"/>
              <w:marTop w:val="0"/>
              <w:marBottom w:val="0"/>
              <w:divBdr>
                <w:top w:val="none" w:sz="0" w:space="0" w:color="auto"/>
                <w:left w:val="none" w:sz="0" w:space="0" w:color="auto"/>
                <w:bottom w:val="none" w:sz="0" w:space="0" w:color="auto"/>
                <w:right w:val="none" w:sz="0" w:space="0" w:color="auto"/>
              </w:divBdr>
            </w:div>
            <w:div w:id="2013146292">
              <w:marLeft w:val="0"/>
              <w:marRight w:val="0"/>
              <w:marTop w:val="0"/>
              <w:marBottom w:val="0"/>
              <w:divBdr>
                <w:top w:val="none" w:sz="0" w:space="0" w:color="auto"/>
                <w:left w:val="none" w:sz="0" w:space="0" w:color="auto"/>
                <w:bottom w:val="none" w:sz="0" w:space="0" w:color="auto"/>
                <w:right w:val="none" w:sz="0" w:space="0" w:color="auto"/>
              </w:divBdr>
            </w:div>
            <w:div w:id="321466341">
              <w:marLeft w:val="0"/>
              <w:marRight w:val="0"/>
              <w:marTop w:val="0"/>
              <w:marBottom w:val="0"/>
              <w:divBdr>
                <w:top w:val="none" w:sz="0" w:space="0" w:color="auto"/>
                <w:left w:val="none" w:sz="0" w:space="0" w:color="auto"/>
                <w:bottom w:val="none" w:sz="0" w:space="0" w:color="auto"/>
                <w:right w:val="none" w:sz="0" w:space="0" w:color="auto"/>
              </w:divBdr>
            </w:div>
            <w:div w:id="1759866193">
              <w:marLeft w:val="0"/>
              <w:marRight w:val="0"/>
              <w:marTop w:val="0"/>
              <w:marBottom w:val="0"/>
              <w:divBdr>
                <w:top w:val="none" w:sz="0" w:space="0" w:color="auto"/>
                <w:left w:val="none" w:sz="0" w:space="0" w:color="auto"/>
                <w:bottom w:val="none" w:sz="0" w:space="0" w:color="auto"/>
                <w:right w:val="none" w:sz="0" w:space="0" w:color="auto"/>
              </w:divBdr>
            </w:div>
            <w:div w:id="1927154781">
              <w:marLeft w:val="0"/>
              <w:marRight w:val="0"/>
              <w:marTop w:val="0"/>
              <w:marBottom w:val="0"/>
              <w:divBdr>
                <w:top w:val="none" w:sz="0" w:space="0" w:color="auto"/>
                <w:left w:val="none" w:sz="0" w:space="0" w:color="auto"/>
                <w:bottom w:val="none" w:sz="0" w:space="0" w:color="auto"/>
                <w:right w:val="none" w:sz="0" w:space="0" w:color="auto"/>
              </w:divBdr>
            </w:div>
            <w:div w:id="1683241697">
              <w:marLeft w:val="0"/>
              <w:marRight w:val="0"/>
              <w:marTop w:val="0"/>
              <w:marBottom w:val="0"/>
              <w:divBdr>
                <w:top w:val="none" w:sz="0" w:space="0" w:color="auto"/>
                <w:left w:val="none" w:sz="0" w:space="0" w:color="auto"/>
                <w:bottom w:val="none" w:sz="0" w:space="0" w:color="auto"/>
                <w:right w:val="none" w:sz="0" w:space="0" w:color="auto"/>
              </w:divBdr>
            </w:div>
            <w:div w:id="1886062326">
              <w:marLeft w:val="0"/>
              <w:marRight w:val="0"/>
              <w:marTop w:val="0"/>
              <w:marBottom w:val="0"/>
              <w:divBdr>
                <w:top w:val="none" w:sz="0" w:space="0" w:color="auto"/>
                <w:left w:val="none" w:sz="0" w:space="0" w:color="auto"/>
                <w:bottom w:val="none" w:sz="0" w:space="0" w:color="auto"/>
                <w:right w:val="none" w:sz="0" w:space="0" w:color="auto"/>
              </w:divBdr>
            </w:div>
            <w:div w:id="502011278">
              <w:marLeft w:val="0"/>
              <w:marRight w:val="0"/>
              <w:marTop w:val="0"/>
              <w:marBottom w:val="0"/>
              <w:divBdr>
                <w:top w:val="none" w:sz="0" w:space="0" w:color="auto"/>
                <w:left w:val="none" w:sz="0" w:space="0" w:color="auto"/>
                <w:bottom w:val="none" w:sz="0" w:space="0" w:color="auto"/>
                <w:right w:val="none" w:sz="0" w:space="0" w:color="auto"/>
              </w:divBdr>
            </w:div>
            <w:div w:id="1734280598">
              <w:marLeft w:val="0"/>
              <w:marRight w:val="0"/>
              <w:marTop w:val="0"/>
              <w:marBottom w:val="0"/>
              <w:divBdr>
                <w:top w:val="none" w:sz="0" w:space="0" w:color="auto"/>
                <w:left w:val="none" w:sz="0" w:space="0" w:color="auto"/>
                <w:bottom w:val="none" w:sz="0" w:space="0" w:color="auto"/>
                <w:right w:val="none" w:sz="0" w:space="0" w:color="auto"/>
              </w:divBdr>
            </w:div>
            <w:div w:id="1173034589">
              <w:marLeft w:val="0"/>
              <w:marRight w:val="0"/>
              <w:marTop w:val="0"/>
              <w:marBottom w:val="0"/>
              <w:divBdr>
                <w:top w:val="none" w:sz="0" w:space="0" w:color="auto"/>
                <w:left w:val="none" w:sz="0" w:space="0" w:color="auto"/>
                <w:bottom w:val="none" w:sz="0" w:space="0" w:color="auto"/>
                <w:right w:val="none" w:sz="0" w:space="0" w:color="auto"/>
              </w:divBdr>
            </w:div>
            <w:div w:id="41296733">
              <w:marLeft w:val="0"/>
              <w:marRight w:val="0"/>
              <w:marTop w:val="0"/>
              <w:marBottom w:val="0"/>
              <w:divBdr>
                <w:top w:val="none" w:sz="0" w:space="0" w:color="auto"/>
                <w:left w:val="none" w:sz="0" w:space="0" w:color="auto"/>
                <w:bottom w:val="none" w:sz="0" w:space="0" w:color="auto"/>
                <w:right w:val="none" w:sz="0" w:space="0" w:color="auto"/>
              </w:divBdr>
            </w:div>
            <w:div w:id="958072514">
              <w:marLeft w:val="0"/>
              <w:marRight w:val="0"/>
              <w:marTop w:val="0"/>
              <w:marBottom w:val="0"/>
              <w:divBdr>
                <w:top w:val="none" w:sz="0" w:space="0" w:color="auto"/>
                <w:left w:val="none" w:sz="0" w:space="0" w:color="auto"/>
                <w:bottom w:val="none" w:sz="0" w:space="0" w:color="auto"/>
                <w:right w:val="none" w:sz="0" w:space="0" w:color="auto"/>
              </w:divBdr>
            </w:div>
            <w:div w:id="1453354531">
              <w:marLeft w:val="0"/>
              <w:marRight w:val="0"/>
              <w:marTop w:val="0"/>
              <w:marBottom w:val="0"/>
              <w:divBdr>
                <w:top w:val="none" w:sz="0" w:space="0" w:color="auto"/>
                <w:left w:val="none" w:sz="0" w:space="0" w:color="auto"/>
                <w:bottom w:val="none" w:sz="0" w:space="0" w:color="auto"/>
                <w:right w:val="none" w:sz="0" w:space="0" w:color="auto"/>
              </w:divBdr>
            </w:div>
            <w:div w:id="1273173712">
              <w:marLeft w:val="0"/>
              <w:marRight w:val="0"/>
              <w:marTop w:val="0"/>
              <w:marBottom w:val="0"/>
              <w:divBdr>
                <w:top w:val="none" w:sz="0" w:space="0" w:color="auto"/>
                <w:left w:val="none" w:sz="0" w:space="0" w:color="auto"/>
                <w:bottom w:val="none" w:sz="0" w:space="0" w:color="auto"/>
                <w:right w:val="none" w:sz="0" w:space="0" w:color="auto"/>
              </w:divBdr>
            </w:div>
            <w:div w:id="1227648083">
              <w:marLeft w:val="0"/>
              <w:marRight w:val="0"/>
              <w:marTop w:val="0"/>
              <w:marBottom w:val="0"/>
              <w:divBdr>
                <w:top w:val="none" w:sz="0" w:space="0" w:color="auto"/>
                <w:left w:val="none" w:sz="0" w:space="0" w:color="auto"/>
                <w:bottom w:val="none" w:sz="0" w:space="0" w:color="auto"/>
                <w:right w:val="none" w:sz="0" w:space="0" w:color="auto"/>
              </w:divBdr>
            </w:div>
            <w:div w:id="1612083222">
              <w:marLeft w:val="0"/>
              <w:marRight w:val="0"/>
              <w:marTop w:val="0"/>
              <w:marBottom w:val="0"/>
              <w:divBdr>
                <w:top w:val="none" w:sz="0" w:space="0" w:color="auto"/>
                <w:left w:val="none" w:sz="0" w:space="0" w:color="auto"/>
                <w:bottom w:val="none" w:sz="0" w:space="0" w:color="auto"/>
                <w:right w:val="none" w:sz="0" w:space="0" w:color="auto"/>
              </w:divBdr>
            </w:div>
            <w:div w:id="741222163">
              <w:marLeft w:val="0"/>
              <w:marRight w:val="0"/>
              <w:marTop w:val="0"/>
              <w:marBottom w:val="0"/>
              <w:divBdr>
                <w:top w:val="none" w:sz="0" w:space="0" w:color="auto"/>
                <w:left w:val="none" w:sz="0" w:space="0" w:color="auto"/>
                <w:bottom w:val="none" w:sz="0" w:space="0" w:color="auto"/>
                <w:right w:val="none" w:sz="0" w:space="0" w:color="auto"/>
              </w:divBdr>
            </w:div>
            <w:div w:id="151918174">
              <w:marLeft w:val="0"/>
              <w:marRight w:val="0"/>
              <w:marTop w:val="0"/>
              <w:marBottom w:val="0"/>
              <w:divBdr>
                <w:top w:val="none" w:sz="0" w:space="0" w:color="auto"/>
                <w:left w:val="none" w:sz="0" w:space="0" w:color="auto"/>
                <w:bottom w:val="none" w:sz="0" w:space="0" w:color="auto"/>
                <w:right w:val="none" w:sz="0" w:space="0" w:color="auto"/>
              </w:divBdr>
            </w:div>
            <w:div w:id="696931413">
              <w:marLeft w:val="0"/>
              <w:marRight w:val="0"/>
              <w:marTop w:val="0"/>
              <w:marBottom w:val="0"/>
              <w:divBdr>
                <w:top w:val="none" w:sz="0" w:space="0" w:color="auto"/>
                <w:left w:val="none" w:sz="0" w:space="0" w:color="auto"/>
                <w:bottom w:val="none" w:sz="0" w:space="0" w:color="auto"/>
                <w:right w:val="none" w:sz="0" w:space="0" w:color="auto"/>
              </w:divBdr>
            </w:div>
            <w:div w:id="1695887420">
              <w:marLeft w:val="0"/>
              <w:marRight w:val="0"/>
              <w:marTop w:val="0"/>
              <w:marBottom w:val="0"/>
              <w:divBdr>
                <w:top w:val="none" w:sz="0" w:space="0" w:color="auto"/>
                <w:left w:val="none" w:sz="0" w:space="0" w:color="auto"/>
                <w:bottom w:val="none" w:sz="0" w:space="0" w:color="auto"/>
                <w:right w:val="none" w:sz="0" w:space="0" w:color="auto"/>
              </w:divBdr>
            </w:div>
            <w:div w:id="94642905">
              <w:marLeft w:val="0"/>
              <w:marRight w:val="0"/>
              <w:marTop w:val="0"/>
              <w:marBottom w:val="0"/>
              <w:divBdr>
                <w:top w:val="none" w:sz="0" w:space="0" w:color="auto"/>
                <w:left w:val="none" w:sz="0" w:space="0" w:color="auto"/>
                <w:bottom w:val="none" w:sz="0" w:space="0" w:color="auto"/>
                <w:right w:val="none" w:sz="0" w:space="0" w:color="auto"/>
              </w:divBdr>
            </w:div>
            <w:div w:id="2009745127">
              <w:marLeft w:val="0"/>
              <w:marRight w:val="0"/>
              <w:marTop w:val="0"/>
              <w:marBottom w:val="0"/>
              <w:divBdr>
                <w:top w:val="none" w:sz="0" w:space="0" w:color="auto"/>
                <w:left w:val="none" w:sz="0" w:space="0" w:color="auto"/>
                <w:bottom w:val="none" w:sz="0" w:space="0" w:color="auto"/>
                <w:right w:val="none" w:sz="0" w:space="0" w:color="auto"/>
              </w:divBdr>
            </w:div>
            <w:div w:id="921256252">
              <w:marLeft w:val="0"/>
              <w:marRight w:val="0"/>
              <w:marTop w:val="0"/>
              <w:marBottom w:val="0"/>
              <w:divBdr>
                <w:top w:val="none" w:sz="0" w:space="0" w:color="auto"/>
                <w:left w:val="none" w:sz="0" w:space="0" w:color="auto"/>
                <w:bottom w:val="none" w:sz="0" w:space="0" w:color="auto"/>
                <w:right w:val="none" w:sz="0" w:space="0" w:color="auto"/>
              </w:divBdr>
            </w:div>
            <w:div w:id="740565118">
              <w:marLeft w:val="0"/>
              <w:marRight w:val="0"/>
              <w:marTop w:val="0"/>
              <w:marBottom w:val="0"/>
              <w:divBdr>
                <w:top w:val="none" w:sz="0" w:space="0" w:color="auto"/>
                <w:left w:val="none" w:sz="0" w:space="0" w:color="auto"/>
                <w:bottom w:val="none" w:sz="0" w:space="0" w:color="auto"/>
                <w:right w:val="none" w:sz="0" w:space="0" w:color="auto"/>
              </w:divBdr>
            </w:div>
            <w:div w:id="531963180">
              <w:marLeft w:val="0"/>
              <w:marRight w:val="0"/>
              <w:marTop w:val="0"/>
              <w:marBottom w:val="0"/>
              <w:divBdr>
                <w:top w:val="none" w:sz="0" w:space="0" w:color="auto"/>
                <w:left w:val="none" w:sz="0" w:space="0" w:color="auto"/>
                <w:bottom w:val="none" w:sz="0" w:space="0" w:color="auto"/>
                <w:right w:val="none" w:sz="0" w:space="0" w:color="auto"/>
              </w:divBdr>
            </w:div>
            <w:div w:id="1114712274">
              <w:marLeft w:val="0"/>
              <w:marRight w:val="0"/>
              <w:marTop w:val="0"/>
              <w:marBottom w:val="0"/>
              <w:divBdr>
                <w:top w:val="none" w:sz="0" w:space="0" w:color="auto"/>
                <w:left w:val="none" w:sz="0" w:space="0" w:color="auto"/>
                <w:bottom w:val="none" w:sz="0" w:space="0" w:color="auto"/>
                <w:right w:val="none" w:sz="0" w:space="0" w:color="auto"/>
              </w:divBdr>
            </w:div>
            <w:div w:id="348336612">
              <w:marLeft w:val="0"/>
              <w:marRight w:val="0"/>
              <w:marTop w:val="0"/>
              <w:marBottom w:val="0"/>
              <w:divBdr>
                <w:top w:val="none" w:sz="0" w:space="0" w:color="auto"/>
                <w:left w:val="none" w:sz="0" w:space="0" w:color="auto"/>
                <w:bottom w:val="none" w:sz="0" w:space="0" w:color="auto"/>
                <w:right w:val="none" w:sz="0" w:space="0" w:color="auto"/>
              </w:divBdr>
            </w:div>
            <w:div w:id="489950611">
              <w:marLeft w:val="0"/>
              <w:marRight w:val="0"/>
              <w:marTop w:val="0"/>
              <w:marBottom w:val="0"/>
              <w:divBdr>
                <w:top w:val="none" w:sz="0" w:space="0" w:color="auto"/>
                <w:left w:val="none" w:sz="0" w:space="0" w:color="auto"/>
                <w:bottom w:val="none" w:sz="0" w:space="0" w:color="auto"/>
                <w:right w:val="none" w:sz="0" w:space="0" w:color="auto"/>
              </w:divBdr>
            </w:div>
            <w:div w:id="1166897767">
              <w:marLeft w:val="0"/>
              <w:marRight w:val="0"/>
              <w:marTop w:val="0"/>
              <w:marBottom w:val="0"/>
              <w:divBdr>
                <w:top w:val="none" w:sz="0" w:space="0" w:color="auto"/>
                <w:left w:val="none" w:sz="0" w:space="0" w:color="auto"/>
                <w:bottom w:val="none" w:sz="0" w:space="0" w:color="auto"/>
                <w:right w:val="none" w:sz="0" w:space="0" w:color="auto"/>
              </w:divBdr>
            </w:div>
            <w:div w:id="305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7347">
      <w:bodyDiv w:val="1"/>
      <w:marLeft w:val="0"/>
      <w:marRight w:val="0"/>
      <w:marTop w:val="0"/>
      <w:marBottom w:val="0"/>
      <w:divBdr>
        <w:top w:val="none" w:sz="0" w:space="0" w:color="auto"/>
        <w:left w:val="none" w:sz="0" w:space="0" w:color="auto"/>
        <w:bottom w:val="none" w:sz="0" w:space="0" w:color="auto"/>
        <w:right w:val="none" w:sz="0" w:space="0" w:color="auto"/>
      </w:divBdr>
      <w:divsChild>
        <w:div w:id="281308615">
          <w:marLeft w:val="0"/>
          <w:marRight w:val="0"/>
          <w:marTop w:val="0"/>
          <w:marBottom w:val="0"/>
          <w:divBdr>
            <w:top w:val="none" w:sz="0" w:space="0" w:color="auto"/>
            <w:left w:val="none" w:sz="0" w:space="0" w:color="auto"/>
            <w:bottom w:val="none" w:sz="0" w:space="0" w:color="auto"/>
            <w:right w:val="none" w:sz="0" w:space="0" w:color="auto"/>
          </w:divBdr>
          <w:divsChild>
            <w:div w:id="1550802941">
              <w:marLeft w:val="0"/>
              <w:marRight w:val="0"/>
              <w:marTop w:val="0"/>
              <w:marBottom w:val="0"/>
              <w:divBdr>
                <w:top w:val="none" w:sz="0" w:space="0" w:color="auto"/>
                <w:left w:val="none" w:sz="0" w:space="0" w:color="auto"/>
                <w:bottom w:val="none" w:sz="0" w:space="0" w:color="auto"/>
                <w:right w:val="none" w:sz="0" w:space="0" w:color="auto"/>
              </w:divBdr>
            </w:div>
            <w:div w:id="506528496">
              <w:marLeft w:val="0"/>
              <w:marRight w:val="0"/>
              <w:marTop w:val="0"/>
              <w:marBottom w:val="0"/>
              <w:divBdr>
                <w:top w:val="none" w:sz="0" w:space="0" w:color="auto"/>
                <w:left w:val="none" w:sz="0" w:space="0" w:color="auto"/>
                <w:bottom w:val="none" w:sz="0" w:space="0" w:color="auto"/>
                <w:right w:val="none" w:sz="0" w:space="0" w:color="auto"/>
              </w:divBdr>
            </w:div>
            <w:div w:id="1169641096">
              <w:marLeft w:val="0"/>
              <w:marRight w:val="0"/>
              <w:marTop w:val="0"/>
              <w:marBottom w:val="0"/>
              <w:divBdr>
                <w:top w:val="none" w:sz="0" w:space="0" w:color="auto"/>
                <w:left w:val="none" w:sz="0" w:space="0" w:color="auto"/>
                <w:bottom w:val="none" w:sz="0" w:space="0" w:color="auto"/>
                <w:right w:val="none" w:sz="0" w:space="0" w:color="auto"/>
              </w:divBdr>
            </w:div>
            <w:div w:id="1444811170">
              <w:marLeft w:val="0"/>
              <w:marRight w:val="0"/>
              <w:marTop w:val="0"/>
              <w:marBottom w:val="0"/>
              <w:divBdr>
                <w:top w:val="none" w:sz="0" w:space="0" w:color="auto"/>
                <w:left w:val="none" w:sz="0" w:space="0" w:color="auto"/>
                <w:bottom w:val="none" w:sz="0" w:space="0" w:color="auto"/>
                <w:right w:val="none" w:sz="0" w:space="0" w:color="auto"/>
              </w:divBdr>
            </w:div>
            <w:div w:id="15158014">
              <w:marLeft w:val="0"/>
              <w:marRight w:val="0"/>
              <w:marTop w:val="0"/>
              <w:marBottom w:val="0"/>
              <w:divBdr>
                <w:top w:val="none" w:sz="0" w:space="0" w:color="auto"/>
                <w:left w:val="none" w:sz="0" w:space="0" w:color="auto"/>
                <w:bottom w:val="none" w:sz="0" w:space="0" w:color="auto"/>
                <w:right w:val="none" w:sz="0" w:space="0" w:color="auto"/>
              </w:divBdr>
            </w:div>
            <w:div w:id="477190700">
              <w:marLeft w:val="0"/>
              <w:marRight w:val="0"/>
              <w:marTop w:val="0"/>
              <w:marBottom w:val="0"/>
              <w:divBdr>
                <w:top w:val="none" w:sz="0" w:space="0" w:color="auto"/>
                <w:left w:val="none" w:sz="0" w:space="0" w:color="auto"/>
                <w:bottom w:val="none" w:sz="0" w:space="0" w:color="auto"/>
                <w:right w:val="none" w:sz="0" w:space="0" w:color="auto"/>
              </w:divBdr>
            </w:div>
            <w:div w:id="1571427976">
              <w:marLeft w:val="0"/>
              <w:marRight w:val="0"/>
              <w:marTop w:val="0"/>
              <w:marBottom w:val="0"/>
              <w:divBdr>
                <w:top w:val="none" w:sz="0" w:space="0" w:color="auto"/>
                <w:left w:val="none" w:sz="0" w:space="0" w:color="auto"/>
                <w:bottom w:val="none" w:sz="0" w:space="0" w:color="auto"/>
                <w:right w:val="none" w:sz="0" w:space="0" w:color="auto"/>
              </w:divBdr>
            </w:div>
            <w:div w:id="1741711171">
              <w:marLeft w:val="0"/>
              <w:marRight w:val="0"/>
              <w:marTop w:val="0"/>
              <w:marBottom w:val="0"/>
              <w:divBdr>
                <w:top w:val="none" w:sz="0" w:space="0" w:color="auto"/>
                <w:left w:val="none" w:sz="0" w:space="0" w:color="auto"/>
                <w:bottom w:val="none" w:sz="0" w:space="0" w:color="auto"/>
                <w:right w:val="none" w:sz="0" w:space="0" w:color="auto"/>
              </w:divBdr>
            </w:div>
            <w:div w:id="677076157">
              <w:marLeft w:val="0"/>
              <w:marRight w:val="0"/>
              <w:marTop w:val="0"/>
              <w:marBottom w:val="0"/>
              <w:divBdr>
                <w:top w:val="none" w:sz="0" w:space="0" w:color="auto"/>
                <w:left w:val="none" w:sz="0" w:space="0" w:color="auto"/>
                <w:bottom w:val="none" w:sz="0" w:space="0" w:color="auto"/>
                <w:right w:val="none" w:sz="0" w:space="0" w:color="auto"/>
              </w:divBdr>
            </w:div>
            <w:div w:id="1899824463">
              <w:marLeft w:val="0"/>
              <w:marRight w:val="0"/>
              <w:marTop w:val="0"/>
              <w:marBottom w:val="0"/>
              <w:divBdr>
                <w:top w:val="none" w:sz="0" w:space="0" w:color="auto"/>
                <w:left w:val="none" w:sz="0" w:space="0" w:color="auto"/>
                <w:bottom w:val="none" w:sz="0" w:space="0" w:color="auto"/>
                <w:right w:val="none" w:sz="0" w:space="0" w:color="auto"/>
              </w:divBdr>
            </w:div>
            <w:div w:id="556281494">
              <w:marLeft w:val="0"/>
              <w:marRight w:val="0"/>
              <w:marTop w:val="0"/>
              <w:marBottom w:val="0"/>
              <w:divBdr>
                <w:top w:val="none" w:sz="0" w:space="0" w:color="auto"/>
                <w:left w:val="none" w:sz="0" w:space="0" w:color="auto"/>
                <w:bottom w:val="none" w:sz="0" w:space="0" w:color="auto"/>
                <w:right w:val="none" w:sz="0" w:space="0" w:color="auto"/>
              </w:divBdr>
            </w:div>
            <w:div w:id="1005209876">
              <w:marLeft w:val="0"/>
              <w:marRight w:val="0"/>
              <w:marTop w:val="0"/>
              <w:marBottom w:val="0"/>
              <w:divBdr>
                <w:top w:val="none" w:sz="0" w:space="0" w:color="auto"/>
                <w:left w:val="none" w:sz="0" w:space="0" w:color="auto"/>
                <w:bottom w:val="none" w:sz="0" w:space="0" w:color="auto"/>
                <w:right w:val="none" w:sz="0" w:space="0" w:color="auto"/>
              </w:divBdr>
            </w:div>
            <w:div w:id="846941599">
              <w:marLeft w:val="0"/>
              <w:marRight w:val="0"/>
              <w:marTop w:val="0"/>
              <w:marBottom w:val="0"/>
              <w:divBdr>
                <w:top w:val="none" w:sz="0" w:space="0" w:color="auto"/>
                <w:left w:val="none" w:sz="0" w:space="0" w:color="auto"/>
                <w:bottom w:val="none" w:sz="0" w:space="0" w:color="auto"/>
                <w:right w:val="none" w:sz="0" w:space="0" w:color="auto"/>
              </w:divBdr>
            </w:div>
            <w:div w:id="1558323440">
              <w:marLeft w:val="0"/>
              <w:marRight w:val="0"/>
              <w:marTop w:val="0"/>
              <w:marBottom w:val="0"/>
              <w:divBdr>
                <w:top w:val="none" w:sz="0" w:space="0" w:color="auto"/>
                <w:left w:val="none" w:sz="0" w:space="0" w:color="auto"/>
                <w:bottom w:val="none" w:sz="0" w:space="0" w:color="auto"/>
                <w:right w:val="none" w:sz="0" w:space="0" w:color="auto"/>
              </w:divBdr>
            </w:div>
            <w:div w:id="847982892">
              <w:marLeft w:val="0"/>
              <w:marRight w:val="0"/>
              <w:marTop w:val="0"/>
              <w:marBottom w:val="0"/>
              <w:divBdr>
                <w:top w:val="none" w:sz="0" w:space="0" w:color="auto"/>
                <w:left w:val="none" w:sz="0" w:space="0" w:color="auto"/>
                <w:bottom w:val="none" w:sz="0" w:space="0" w:color="auto"/>
                <w:right w:val="none" w:sz="0" w:space="0" w:color="auto"/>
              </w:divBdr>
            </w:div>
            <w:div w:id="1776317575">
              <w:marLeft w:val="0"/>
              <w:marRight w:val="0"/>
              <w:marTop w:val="0"/>
              <w:marBottom w:val="0"/>
              <w:divBdr>
                <w:top w:val="none" w:sz="0" w:space="0" w:color="auto"/>
                <w:left w:val="none" w:sz="0" w:space="0" w:color="auto"/>
                <w:bottom w:val="none" w:sz="0" w:space="0" w:color="auto"/>
                <w:right w:val="none" w:sz="0" w:space="0" w:color="auto"/>
              </w:divBdr>
            </w:div>
            <w:div w:id="451166274">
              <w:marLeft w:val="0"/>
              <w:marRight w:val="0"/>
              <w:marTop w:val="0"/>
              <w:marBottom w:val="0"/>
              <w:divBdr>
                <w:top w:val="none" w:sz="0" w:space="0" w:color="auto"/>
                <w:left w:val="none" w:sz="0" w:space="0" w:color="auto"/>
                <w:bottom w:val="none" w:sz="0" w:space="0" w:color="auto"/>
                <w:right w:val="none" w:sz="0" w:space="0" w:color="auto"/>
              </w:divBdr>
            </w:div>
            <w:div w:id="915481355">
              <w:marLeft w:val="0"/>
              <w:marRight w:val="0"/>
              <w:marTop w:val="0"/>
              <w:marBottom w:val="0"/>
              <w:divBdr>
                <w:top w:val="none" w:sz="0" w:space="0" w:color="auto"/>
                <w:left w:val="none" w:sz="0" w:space="0" w:color="auto"/>
                <w:bottom w:val="none" w:sz="0" w:space="0" w:color="auto"/>
                <w:right w:val="none" w:sz="0" w:space="0" w:color="auto"/>
              </w:divBdr>
            </w:div>
            <w:div w:id="2087920488">
              <w:marLeft w:val="0"/>
              <w:marRight w:val="0"/>
              <w:marTop w:val="0"/>
              <w:marBottom w:val="0"/>
              <w:divBdr>
                <w:top w:val="none" w:sz="0" w:space="0" w:color="auto"/>
                <w:left w:val="none" w:sz="0" w:space="0" w:color="auto"/>
                <w:bottom w:val="none" w:sz="0" w:space="0" w:color="auto"/>
                <w:right w:val="none" w:sz="0" w:space="0" w:color="auto"/>
              </w:divBdr>
            </w:div>
            <w:div w:id="1346639364">
              <w:marLeft w:val="0"/>
              <w:marRight w:val="0"/>
              <w:marTop w:val="0"/>
              <w:marBottom w:val="0"/>
              <w:divBdr>
                <w:top w:val="none" w:sz="0" w:space="0" w:color="auto"/>
                <w:left w:val="none" w:sz="0" w:space="0" w:color="auto"/>
                <w:bottom w:val="none" w:sz="0" w:space="0" w:color="auto"/>
                <w:right w:val="none" w:sz="0" w:space="0" w:color="auto"/>
              </w:divBdr>
            </w:div>
            <w:div w:id="474952078">
              <w:marLeft w:val="0"/>
              <w:marRight w:val="0"/>
              <w:marTop w:val="0"/>
              <w:marBottom w:val="0"/>
              <w:divBdr>
                <w:top w:val="none" w:sz="0" w:space="0" w:color="auto"/>
                <w:left w:val="none" w:sz="0" w:space="0" w:color="auto"/>
                <w:bottom w:val="none" w:sz="0" w:space="0" w:color="auto"/>
                <w:right w:val="none" w:sz="0" w:space="0" w:color="auto"/>
              </w:divBdr>
            </w:div>
            <w:div w:id="848906253">
              <w:marLeft w:val="0"/>
              <w:marRight w:val="0"/>
              <w:marTop w:val="0"/>
              <w:marBottom w:val="0"/>
              <w:divBdr>
                <w:top w:val="none" w:sz="0" w:space="0" w:color="auto"/>
                <w:left w:val="none" w:sz="0" w:space="0" w:color="auto"/>
                <w:bottom w:val="none" w:sz="0" w:space="0" w:color="auto"/>
                <w:right w:val="none" w:sz="0" w:space="0" w:color="auto"/>
              </w:divBdr>
            </w:div>
            <w:div w:id="1124037236">
              <w:marLeft w:val="0"/>
              <w:marRight w:val="0"/>
              <w:marTop w:val="0"/>
              <w:marBottom w:val="0"/>
              <w:divBdr>
                <w:top w:val="none" w:sz="0" w:space="0" w:color="auto"/>
                <w:left w:val="none" w:sz="0" w:space="0" w:color="auto"/>
                <w:bottom w:val="none" w:sz="0" w:space="0" w:color="auto"/>
                <w:right w:val="none" w:sz="0" w:space="0" w:color="auto"/>
              </w:divBdr>
            </w:div>
            <w:div w:id="1811434067">
              <w:marLeft w:val="0"/>
              <w:marRight w:val="0"/>
              <w:marTop w:val="0"/>
              <w:marBottom w:val="0"/>
              <w:divBdr>
                <w:top w:val="none" w:sz="0" w:space="0" w:color="auto"/>
                <w:left w:val="none" w:sz="0" w:space="0" w:color="auto"/>
                <w:bottom w:val="none" w:sz="0" w:space="0" w:color="auto"/>
                <w:right w:val="none" w:sz="0" w:space="0" w:color="auto"/>
              </w:divBdr>
            </w:div>
            <w:div w:id="8415948">
              <w:marLeft w:val="0"/>
              <w:marRight w:val="0"/>
              <w:marTop w:val="0"/>
              <w:marBottom w:val="0"/>
              <w:divBdr>
                <w:top w:val="none" w:sz="0" w:space="0" w:color="auto"/>
                <w:left w:val="none" w:sz="0" w:space="0" w:color="auto"/>
                <w:bottom w:val="none" w:sz="0" w:space="0" w:color="auto"/>
                <w:right w:val="none" w:sz="0" w:space="0" w:color="auto"/>
              </w:divBdr>
            </w:div>
            <w:div w:id="920060486">
              <w:marLeft w:val="0"/>
              <w:marRight w:val="0"/>
              <w:marTop w:val="0"/>
              <w:marBottom w:val="0"/>
              <w:divBdr>
                <w:top w:val="none" w:sz="0" w:space="0" w:color="auto"/>
                <w:left w:val="none" w:sz="0" w:space="0" w:color="auto"/>
                <w:bottom w:val="none" w:sz="0" w:space="0" w:color="auto"/>
                <w:right w:val="none" w:sz="0" w:space="0" w:color="auto"/>
              </w:divBdr>
            </w:div>
            <w:div w:id="1275211184">
              <w:marLeft w:val="0"/>
              <w:marRight w:val="0"/>
              <w:marTop w:val="0"/>
              <w:marBottom w:val="0"/>
              <w:divBdr>
                <w:top w:val="none" w:sz="0" w:space="0" w:color="auto"/>
                <w:left w:val="none" w:sz="0" w:space="0" w:color="auto"/>
                <w:bottom w:val="none" w:sz="0" w:space="0" w:color="auto"/>
                <w:right w:val="none" w:sz="0" w:space="0" w:color="auto"/>
              </w:divBdr>
            </w:div>
            <w:div w:id="1297447205">
              <w:marLeft w:val="0"/>
              <w:marRight w:val="0"/>
              <w:marTop w:val="0"/>
              <w:marBottom w:val="0"/>
              <w:divBdr>
                <w:top w:val="none" w:sz="0" w:space="0" w:color="auto"/>
                <w:left w:val="none" w:sz="0" w:space="0" w:color="auto"/>
                <w:bottom w:val="none" w:sz="0" w:space="0" w:color="auto"/>
                <w:right w:val="none" w:sz="0" w:space="0" w:color="auto"/>
              </w:divBdr>
            </w:div>
            <w:div w:id="718361221">
              <w:marLeft w:val="0"/>
              <w:marRight w:val="0"/>
              <w:marTop w:val="0"/>
              <w:marBottom w:val="0"/>
              <w:divBdr>
                <w:top w:val="none" w:sz="0" w:space="0" w:color="auto"/>
                <w:left w:val="none" w:sz="0" w:space="0" w:color="auto"/>
                <w:bottom w:val="none" w:sz="0" w:space="0" w:color="auto"/>
                <w:right w:val="none" w:sz="0" w:space="0" w:color="auto"/>
              </w:divBdr>
            </w:div>
            <w:div w:id="1517306952">
              <w:marLeft w:val="0"/>
              <w:marRight w:val="0"/>
              <w:marTop w:val="0"/>
              <w:marBottom w:val="0"/>
              <w:divBdr>
                <w:top w:val="none" w:sz="0" w:space="0" w:color="auto"/>
                <w:left w:val="none" w:sz="0" w:space="0" w:color="auto"/>
                <w:bottom w:val="none" w:sz="0" w:space="0" w:color="auto"/>
                <w:right w:val="none" w:sz="0" w:space="0" w:color="auto"/>
              </w:divBdr>
            </w:div>
            <w:div w:id="321465530">
              <w:marLeft w:val="0"/>
              <w:marRight w:val="0"/>
              <w:marTop w:val="0"/>
              <w:marBottom w:val="0"/>
              <w:divBdr>
                <w:top w:val="none" w:sz="0" w:space="0" w:color="auto"/>
                <w:left w:val="none" w:sz="0" w:space="0" w:color="auto"/>
                <w:bottom w:val="none" w:sz="0" w:space="0" w:color="auto"/>
                <w:right w:val="none" w:sz="0" w:space="0" w:color="auto"/>
              </w:divBdr>
            </w:div>
            <w:div w:id="47580934">
              <w:marLeft w:val="0"/>
              <w:marRight w:val="0"/>
              <w:marTop w:val="0"/>
              <w:marBottom w:val="0"/>
              <w:divBdr>
                <w:top w:val="none" w:sz="0" w:space="0" w:color="auto"/>
                <w:left w:val="none" w:sz="0" w:space="0" w:color="auto"/>
                <w:bottom w:val="none" w:sz="0" w:space="0" w:color="auto"/>
                <w:right w:val="none" w:sz="0" w:space="0" w:color="auto"/>
              </w:divBdr>
            </w:div>
            <w:div w:id="1089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6302">
      <w:bodyDiv w:val="1"/>
      <w:marLeft w:val="0"/>
      <w:marRight w:val="0"/>
      <w:marTop w:val="0"/>
      <w:marBottom w:val="0"/>
      <w:divBdr>
        <w:top w:val="none" w:sz="0" w:space="0" w:color="auto"/>
        <w:left w:val="none" w:sz="0" w:space="0" w:color="auto"/>
        <w:bottom w:val="none" w:sz="0" w:space="0" w:color="auto"/>
        <w:right w:val="none" w:sz="0" w:space="0" w:color="auto"/>
      </w:divBdr>
    </w:div>
    <w:div w:id="520975543">
      <w:bodyDiv w:val="1"/>
      <w:marLeft w:val="0"/>
      <w:marRight w:val="0"/>
      <w:marTop w:val="0"/>
      <w:marBottom w:val="0"/>
      <w:divBdr>
        <w:top w:val="none" w:sz="0" w:space="0" w:color="auto"/>
        <w:left w:val="none" w:sz="0" w:space="0" w:color="auto"/>
        <w:bottom w:val="none" w:sz="0" w:space="0" w:color="auto"/>
        <w:right w:val="none" w:sz="0" w:space="0" w:color="auto"/>
      </w:divBdr>
    </w:div>
    <w:div w:id="603922461">
      <w:bodyDiv w:val="1"/>
      <w:marLeft w:val="0"/>
      <w:marRight w:val="0"/>
      <w:marTop w:val="0"/>
      <w:marBottom w:val="0"/>
      <w:divBdr>
        <w:top w:val="none" w:sz="0" w:space="0" w:color="auto"/>
        <w:left w:val="none" w:sz="0" w:space="0" w:color="auto"/>
        <w:bottom w:val="none" w:sz="0" w:space="0" w:color="auto"/>
        <w:right w:val="none" w:sz="0" w:space="0" w:color="auto"/>
      </w:divBdr>
    </w:div>
    <w:div w:id="685909448">
      <w:bodyDiv w:val="1"/>
      <w:marLeft w:val="0"/>
      <w:marRight w:val="0"/>
      <w:marTop w:val="0"/>
      <w:marBottom w:val="0"/>
      <w:divBdr>
        <w:top w:val="none" w:sz="0" w:space="0" w:color="auto"/>
        <w:left w:val="none" w:sz="0" w:space="0" w:color="auto"/>
        <w:bottom w:val="none" w:sz="0" w:space="0" w:color="auto"/>
        <w:right w:val="none" w:sz="0" w:space="0" w:color="auto"/>
      </w:divBdr>
    </w:div>
    <w:div w:id="763263741">
      <w:bodyDiv w:val="1"/>
      <w:marLeft w:val="0"/>
      <w:marRight w:val="0"/>
      <w:marTop w:val="0"/>
      <w:marBottom w:val="0"/>
      <w:divBdr>
        <w:top w:val="none" w:sz="0" w:space="0" w:color="auto"/>
        <w:left w:val="none" w:sz="0" w:space="0" w:color="auto"/>
        <w:bottom w:val="none" w:sz="0" w:space="0" w:color="auto"/>
        <w:right w:val="none" w:sz="0" w:space="0" w:color="auto"/>
      </w:divBdr>
    </w:div>
    <w:div w:id="868252590">
      <w:bodyDiv w:val="1"/>
      <w:marLeft w:val="0"/>
      <w:marRight w:val="0"/>
      <w:marTop w:val="0"/>
      <w:marBottom w:val="0"/>
      <w:divBdr>
        <w:top w:val="none" w:sz="0" w:space="0" w:color="auto"/>
        <w:left w:val="none" w:sz="0" w:space="0" w:color="auto"/>
        <w:bottom w:val="none" w:sz="0" w:space="0" w:color="auto"/>
        <w:right w:val="none" w:sz="0" w:space="0" w:color="auto"/>
      </w:divBdr>
    </w:div>
    <w:div w:id="897976603">
      <w:bodyDiv w:val="1"/>
      <w:marLeft w:val="0"/>
      <w:marRight w:val="0"/>
      <w:marTop w:val="0"/>
      <w:marBottom w:val="0"/>
      <w:divBdr>
        <w:top w:val="none" w:sz="0" w:space="0" w:color="auto"/>
        <w:left w:val="none" w:sz="0" w:space="0" w:color="auto"/>
        <w:bottom w:val="none" w:sz="0" w:space="0" w:color="auto"/>
        <w:right w:val="none" w:sz="0" w:space="0" w:color="auto"/>
      </w:divBdr>
    </w:div>
    <w:div w:id="907615623">
      <w:bodyDiv w:val="1"/>
      <w:marLeft w:val="0"/>
      <w:marRight w:val="0"/>
      <w:marTop w:val="0"/>
      <w:marBottom w:val="0"/>
      <w:divBdr>
        <w:top w:val="none" w:sz="0" w:space="0" w:color="auto"/>
        <w:left w:val="none" w:sz="0" w:space="0" w:color="auto"/>
        <w:bottom w:val="none" w:sz="0" w:space="0" w:color="auto"/>
        <w:right w:val="none" w:sz="0" w:space="0" w:color="auto"/>
      </w:divBdr>
    </w:div>
    <w:div w:id="921640867">
      <w:bodyDiv w:val="1"/>
      <w:marLeft w:val="0"/>
      <w:marRight w:val="0"/>
      <w:marTop w:val="0"/>
      <w:marBottom w:val="0"/>
      <w:divBdr>
        <w:top w:val="none" w:sz="0" w:space="0" w:color="auto"/>
        <w:left w:val="none" w:sz="0" w:space="0" w:color="auto"/>
        <w:bottom w:val="none" w:sz="0" w:space="0" w:color="auto"/>
        <w:right w:val="none" w:sz="0" w:space="0" w:color="auto"/>
      </w:divBdr>
    </w:div>
    <w:div w:id="1111558661">
      <w:bodyDiv w:val="1"/>
      <w:marLeft w:val="0"/>
      <w:marRight w:val="0"/>
      <w:marTop w:val="0"/>
      <w:marBottom w:val="0"/>
      <w:divBdr>
        <w:top w:val="none" w:sz="0" w:space="0" w:color="auto"/>
        <w:left w:val="none" w:sz="0" w:space="0" w:color="auto"/>
        <w:bottom w:val="none" w:sz="0" w:space="0" w:color="auto"/>
        <w:right w:val="none" w:sz="0" w:space="0" w:color="auto"/>
      </w:divBdr>
    </w:div>
    <w:div w:id="1267812742">
      <w:bodyDiv w:val="1"/>
      <w:marLeft w:val="0"/>
      <w:marRight w:val="0"/>
      <w:marTop w:val="0"/>
      <w:marBottom w:val="0"/>
      <w:divBdr>
        <w:top w:val="none" w:sz="0" w:space="0" w:color="auto"/>
        <w:left w:val="none" w:sz="0" w:space="0" w:color="auto"/>
        <w:bottom w:val="none" w:sz="0" w:space="0" w:color="auto"/>
        <w:right w:val="none" w:sz="0" w:space="0" w:color="auto"/>
      </w:divBdr>
      <w:divsChild>
        <w:div w:id="1326326301">
          <w:marLeft w:val="0"/>
          <w:marRight w:val="0"/>
          <w:marTop w:val="0"/>
          <w:marBottom w:val="0"/>
          <w:divBdr>
            <w:top w:val="none" w:sz="0" w:space="0" w:color="auto"/>
            <w:left w:val="none" w:sz="0" w:space="0" w:color="auto"/>
            <w:bottom w:val="none" w:sz="0" w:space="0" w:color="auto"/>
            <w:right w:val="none" w:sz="0" w:space="0" w:color="auto"/>
          </w:divBdr>
          <w:divsChild>
            <w:div w:id="177961986">
              <w:marLeft w:val="0"/>
              <w:marRight w:val="0"/>
              <w:marTop w:val="0"/>
              <w:marBottom w:val="0"/>
              <w:divBdr>
                <w:top w:val="none" w:sz="0" w:space="0" w:color="auto"/>
                <w:left w:val="none" w:sz="0" w:space="0" w:color="auto"/>
                <w:bottom w:val="none" w:sz="0" w:space="0" w:color="auto"/>
                <w:right w:val="none" w:sz="0" w:space="0" w:color="auto"/>
              </w:divBdr>
            </w:div>
            <w:div w:id="376508789">
              <w:marLeft w:val="0"/>
              <w:marRight w:val="0"/>
              <w:marTop w:val="0"/>
              <w:marBottom w:val="0"/>
              <w:divBdr>
                <w:top w:val="none" w:sz="0" w:space="0" w:color="auto"/>
                <w:left w:val="none" w:sz="0" w:space="0" w:color="auto"/>
                <w:bottom w:val="none" w:sz="0" w:space="0" w:color="auto"/>
                <w:right w:val="none" w:sz="0" w:space="0" w:color="auto"/>
              </w:divBdr>
            </w:div>
            <w:div w:id="1325619961">
              <w:marLeft w:val="0"/>
              <w:marRight w:val="0"/>
              <w:marTop w:val="0"/>
              <w:marBottom w:val="0"/>
              <w:divBdr>
                <w:top w:val="none" w:sz="0" w:space="0" w:color="auto"/>
                <w:left w:val="none" w:sz="0" w:space="0" w:color="auto"/>
                <w:bottom w:val="none" w:sz="0" w:space="0" w:color="auto"/>
                <w:right w:val="none" w:sz="0" w:space="0" w:color="auto"/>
              </w:divBdr>
            </w:div>
            <w:div w:id="877163182">
              <w:marLeft w:val="0"/>
              <w:marRight w:val="0"/>
              <w:marTop w:val="0"/>
              <w:marBottom w:val="0"/>
              <w:divBdr>
                <w:top w:val="none" w:sz="0" w:space="0" w:color="auto"/>
                <w:left w:val="none" w:sz="0" w:space="0" w:color="auto"/>
                <w:bottom w:val="none" w:sz="0" w:space="0" w:color="auto"/>
                <w:right w:val="none" w:sz="0" w:space="0" w:color="auto"/>
              </w:divBdr>
            </w:div>
            <w:div w:id="612514400">
              <w:marLeft w:val="0"/>
              <w:marRight w:val="0"/>
              <w:marTop w:val="0"/>
              <w:marBottom w:val="0"/>
              <w:divBdr>
                <w:top w:val="none" w:sz="0" w:space="0" w:color="auto"/>
                <w:left w:val="none" w:sz="0" w:space="0" w:color="auto"/>
                <w:bottom w:val="none" w:sz="0" w:space="0" w:color="auto"/>
                <w:right w:val="none" w:sz="0" w:space="0" w:color="auto"/>
              </w:divBdr>
            </w:div>
            <w:div w:id="118107346">
              <w:marLeft w:val="0"/>
              <w:marRight w:val="0"/>
              <w:marTop w:val="0"/>
              <w:marBottom w:val="0"/>
              <w:divBdr>
                <w:top w:val="none" w:sz="0" w:space="0" w:color="auto"/>
                <w:left w:val="none" w:sz="0" w:space="0" w:color="auto"/>
                <w:bottom w:val="none" w:sz="0" w:space="0" w:color="auto"/>
                <w:right w:val="none" w:sz="0" w:space="0" w:color="auto"/>
              </w:divBdr>
            </w:div>
            <w:div w:id="2119137875">
              <w:marLeft w:val="0"/>
              <w:marRight w:val="0"/>
              <w:marTop w:val="0"/>
              <w:marBottom w:val="0"/>
              <w:divBdr>
                <w:top w:val="none" w:sz="0" w:space="0" w:color="auto"/>
                <w:left w:val="none" w:sz="0" w:space="0" w:color="auto"/>
                <w:bottom w:val="none" w:sz="0" w:space="0" w:color="auto"/>
                <w:right w:val="none" w:sz="0" w:space="0" w:color="auto"/>
              </w:divBdr>
            </w:div>
            <w:div w:id="1777406816">
              <w:marLeft w:val="0"/>
              <w:marRight w:val="0"/>
              <w:marTop w:val="0"/>
              <w:marBottom w:val="0"/>
              <w:divBdr>
                <w:top w:val="none" w:sz="0" w:space="0" w:color="auto"/>
                <w:left w:val="none" w:sz="0" w:space="0" w:color="auto"/>
                <w:bottom w:val="none" w:sz="0" w:space="0" w:color="auto"/>
                <w:right w:val="none" w:sz="0" w:space="0" w:color="auto"/>
              </w:divBdr>
            </w:div>
            <w:div w:id="1515000338">
              <w:marLeft w:val="0"/>
              <w:marRight w:val="0"/>
              <w:marTop w:val="0"/>
              <w:marBottom w:val="0"/>
              <w:divBdr>
                <w:top w:val="none" w:sz="0" w:space="0" w:color="auto"/>
                <w:left w:val="none" w:sz="0" w:space="0" w:color="auto"/>
                <w:bottom w:val="none" w:sz="0" w:space="0" w:color="auto"/>
                <w:right w:val="none" w:sz="0" w:space="0" w:color="auto"/>
              </w:divBdr>
            </w:div>
            <w:div w:id="1333411815">
              <w:marLeft w:val="0"/>
              <w:marRight w:val="0"/>
              <w:marTop w:val="0"/>
              <w:marBottom w:val="0"/>
              <w:divBdr>
                <w:top w:val="none" w:sz="0" w:space="0" w:color="auto"/>
                <w:left w:val="none" w:sz="0" w:space="0" w:color="auto"/>
                <w:bottom w:val="none" w:sz="0" w:space="0" w:color="auto"/>
                <w:right w:val="none" w:sz="0" w:space="0" w:color="auto"/>
              </w:divBdr>
            </w:div>
            <w:div w:id="154957743">
              <w:marLeft w:val="0"/>
              <w:marRight w:val="0"/>
              <w:marTop w:val="0"/>
              <w:marBottom w:val="0"/>
              <w:divBdr>
                <w:top w:val="none" w:sz="0" w:space="0" w:color="auto"/>
                <w:left w:val="none" w:sz="0" w:space="0" w:color="auto"/>
                <w:bottom w:val="none" w:sz="0" w:space="0" w:color="auto"/>
                <w:right w:val="none" w:sz="0" w:space="0" w:color="auto"/>
              </w:divBdr>
            </w:div>
            <w:div w:id="229314486">
              <w:marLeft w:val="0"/>
              <w:marRight w:val="0"/>
              <w:marTop w:val="0"/>
              <w:marBottom w:val="0"/>
              <w:divBdr>
                <w:top w:val="none" w:sz="0" w:space="0" w:color="auto"/>
                <w:left w:val="none" w:sz="0" w:space="0" w:color="auto"/>
                <w:bottom w:val="none" w:sz="0" w:space="0" w:color="auto"/>
                <w:right w:val="none" w:sz="0" w:space="0" w:color="auto"/>
              </w:divBdr>
            </w:div>
            <w:div w:id="1072655330">
              <w:marLeft w:val="0"/>
              <w:marRight w:val="0"/>
              <w:marTop w:val="0"/>
              <w:marBottom w:val="0"/>
              <w:divBdr>
                <w:top w:val="none" w:sz="0" w:space="0" w:color="auto"/>
                <w:left w:val="none" w:sz="0" w:space="0" w:color="auto"/>
                <w:bottom w:val="none" w:sz="0" w:space="0" w:color="auto"/>
                <w:right w:val="none" w:sz="0" w:space="0" w:color="auto"/>
              </w:divBdr>
            </w:div>
            <w:div w:id="1535850214">
              <w:marLeft w:val="0"/>
              <w:marRight w:val="0"/>
              <w:marTop w:val="0"/>
              <w:marBottom w:val="0"/>
              <w:divBdr>
                <w:top w:val="none" w:sz="0" w:space="0" w:color="auto"/>
                <w:left w:val="none" w:sz="0" w:space="0" w:color="auto"/>
                <w:bottom w:val="none" w:sz="0" w:space="0" w:color="auto"/>
                <w:right w:val="none" w:sz="0" w:space="0" w:color="auto"/>
              </w:divBdr>
            </w:div>
            <w:div w:id="679430322">
              <w:marLeft w:val="0"/>
              <w:marRight w:val="0"/>
              <w:marTop w:val="0"/>
              <w:marBottom w:val="0"/>
              <w:divBdr>
                <w:top w:val="none" w:sz="0" w:space="0" w:color="auto"/>
                <w:left w:val="none" w:sz="0" w:space="0" w:color="auto"/>
                <w:bottom w:val="none" w:sz="0" w:space="0" w:color="auto"/>
                <w:right w:val="none" w:sz="0" w:space="0" w:color="auto"/>
              </w:divBdr>
            </w:div>
            <w:div w:id="1923485210">
              <w:marLeft w:val="0"/>
              <w:marRight w:val="0"/>
              <w:marTop w:val="0"/>
              <w:marBottom w:val="0"/>
              <w:divBdr>
                <w:top w:val="none" w:sz="0" w:space="0" w:color="auto"/>
                <w:left w:val="none" w:sz="0" w:space="0" w:color="auto"/>
                <w:bottom w:val="none" w:sz="0" w:space="0" w:color="auto"/>
                <w:right w:val="none" w:sz="0" w:space="0" w:color="auto"/>
              </w:divBdr>
            </w:div>
            <w:div w:id="333799821">
              <w:marLeft w:val="0"/>
              <w:marRight w:val="0"/>
              <w:marTop w:val="0"/>
              <w:marBottom w:val="0"/>
              <w:divBdr>
                <w:top w:val="none" w:sz="0" w:space="0" w:color="auto"/>
                <w:left w:val="none" w:sz="0" w:space="0" w:color="auto"/>
                <w:bottom w:val="none" w:sz="0" w:space="0" w:color="auto"/>
                <w:right w:val="none" w:sz="0" w:space="0" w:color="auto"/>
              </w:divBdr>
            </w:div>
            <w:div w:id="197285417">
              <w:marLeft w:val="0"/>
              <w:marRight w:val="0"/>
              <w:marTop w:val="0"/>
              <w:marBottom w:val="0"/>
              <w:divBdr>
                <w:top w:val="none" w:sz="0" w:space="0" w:color="auto"/>
                <w:left w:val="none" w:sz="0" w:space="0" w:color="auto"/>
                <w:bottom w:val="none" w:sz="0" w:space="0" w:color="auto"/>
                <w:right w:val="none" w:sz="0" w:space="0" w:color="auto"/>
              </w:divBdr>
            </w:div>
            <w:div w:id="17003135">
              <w:marLeft w:val="0"/>
              <w:marRight w:val="0"/>
              <w:marTop w:val="0"/>
              <w:marBottom w:val="0"/>
              <w:divBdr>
                <w:top w:val="none" w:sz="0" w:space="0" w:color="auto"/>
                <w:left w:val="none" w:sz="0" w:space="0" w:color="auto"/>
                <w:bottom w:val="none" w:sz="0" w:space="0" w:color="auto"/>
                <w:right w:val="none" w:sz="0" w:space="0" w:color="auto"/>
              </w:divBdr>
            </w:div>
            <w:div w:id="784663500">
              <w:marLeft w:val="0"/>
              <w:marRight w:val="0"/>
              <w:marTop w:val="0"/>
              <w:marBottom w:val="0"/>
              <w:divBdr>
                <w:top w:val="none" w:sz="0" w:space="0" w:color="auto"/>
                <w:left w:val="none" w:sz="0" w:space="0" w:color="auto"/>
                <w:bottom w:val="none" w:sz="0" w:space="0" w:color="auto"/>
                <w:right w:val="none" w:sz="0" w:space="0" w:color="auto"/>
              </w:divBdr>
            </w:div>
            <w:div w:id="817770295">
              <w:marLeft w:val="0"/>
              <w:marRight w:val="0"/>
              <w:marTop w:val="0"/>
              <w:marBottom w:val="0"/>
              <w:divBdr>
                <w:top w:val="none" w:sz="0" w:space="0" w:color="auto"/>
                <w:left w:val="none" w:sz="0" w:space="0" w:color="auto"/>
                <w:bottom w:val="none" w:sz="0" w:space="0" w:color="auto"/>
                <w:right w:val="none" w:sz="0" w:space="0" w:color="auto"/>
              </w:divBdr>
            </w:div>
            <w:div w:id="1631980871">
              <w:marLeft w:val="0"/>
              <w:marRight w:val="0"/>
              <w:marTop w:val="0"/>
              <w:marBottom w:val="0"/>
              <w:divBdr>
                <w:top w:val="none" w:sz="0" w:space="0" w:color="auto"/>
                <w:left w:val="none" w:sz="0" w:space="0" w:color="auto"/>
                <w:bottom w:val="none" w:sz="0" w:space="0" w:color="auto"/>
                <w:right w:val="none" w:sz="0" w:space="0" w:color="auto"/>
              </w:divBdr>
            </w:div>
            <w:div w:id="1604267682">
              <w:marLeft w:val="0"/>
              <w:marRight w:val="0"/>
              <w:marTop w:val="0"/>
              <w:marBottom w:val="0"/>
              <w:divBdr>
                <w:top w:val="none" w:sz="0" w:space="0" w:color="auto"/>
                <w:left w:val="none" w:sz="0" w:space="0" w:color="auto"/>
                <w:bottom w:val="none" w:sz="0" w:space="0" w:color="auto"/>
                <w:right w:val="none" w:sz="0" w:space="0" w:color="auto"/>
              </w:divBdr>
            </w:div>
            <w:div w:id="13924646">
              <w:marLeft w:val="0"/>
              <w:marRight w:val="0"/>
              <w:marTop w:val="0"/>
              <w:marBottom w:val="0"/>
              <w:divBdr>
                <w:top w:val="none" w:sz="0" w:space="0" w:color="auto"/>
                <w:left w:val="none" w:sz="0" w:space="0" w:color="auto"/>
                <w:bottom w:val="none" w:sz="0" w:space="0" w:color="auto"/>
                <w:right w:val="none" w:sz="0" w:space="0" w:color="auto"/>
              </w:divBdr>
            </w:div>
            <w:div w:id="1306737964">
              <w:marLeft w:val="0"/>
              <w:marRight w:val="0"/>
              <w:marTop w:val="0"/>
              <w:marBottom w:val="0"/>
              <w:divBdr>
                <w:top w:val="none" w:sz="0" w:space="0" w:color="auto"/>
                <w:left w:val="none" w:sz="0" w:space="0" w:color="auto"/>
                <w:bottom w:val="none" w:sz="0" w:space="0" w:color="auto"/>
                <w:right w:val="none" w:sz="0" w:space="0" w:color="auto"/>
              </w:divBdr>
            </w:div>
            <w:div w:id="1587953235">
              <w:marLeft w:val="0"/>
              <w:marRight w:val="0"/>
              <w:marTop w:val="0"/>
              <w:marBottom w:val="0"/>
              <w:divBdr>
                <w:top w:val="none" w:sz="0" w:space="0" w:color="auto"/>
                <w:left w:val="none" w:sz="0" w:space="0" w:color="auto"/>
                <w:bottom w:val="none" w:sz="0" w:space="0" w:color="auto"/>
                <w:right w:val="none" w:sz="0" w:space="0" w:color="auto"/>
              </w:divBdr>
            </w:div>
            <w:div w:id="445394120">
              <w:marLeft w:val="0"/>
              <w:marRight w:val="0"/>
              <w:marTop w:val="0"/>
              <w:marBottom w:val="0"/>
              <w:divBdr>
                <w:top w:val="none" w:sz="0" w:space="0" w:color="auto"/>
                <w:left w:val="none" w:sz="0" w:space="0" w:color="auto"/>
                <w:bottom w:val="none" w:sz="0" w:space="0" w:color="auto"/>
                <w:right w:val="none" w:sz="0" w:space="0" w:color="auto"/>
              </w:divBdr>
            </w:div>
            <w:div w:id="101463828">
              <w:marLeft w:val="0"/>
              <w:marRight w:val="0"/>
              <w:marTop w:val="0"/>
              <w:marBottom w:val="0"/>
              <w:divBdr>
                <w:top w:val="none" w:sz="0" w:space="0" w:color="auto"/>
                <w:left w:val="none" w:sz="0" w:space="0" w:color="auto"/>
                <w:bottom w:val="none" w:sz="0" w:space="0" w:color="auto"/>
                <w:right w:val="none" w:sz="0" w:space="0" w:color="auto"/>
              </w:divBdr>
            </w:div>
            <w:div w:id="106387885">
              <w:marLeft w:val="0"/>
              <w:marRight w:val="0"/>
              <w:marTop w:val="0"/>
              <w:marBottom w:val="0"/>
              <w:divBdr>
                <w:top w:val="none" w:sz="0" w:space="0" w:color="auto"/>
                <w:left w:val="none" w:sz="0" w:space="0" w:color="auto"/>
                <w:bottom w:val="none" w:sz="0" w:space="0" w:color="auto"/>
                <w:right w:val="none" w:sz="0" w:space="0" w:color="auto"/>
              </w:divBdr>
            </w:div>
            <w:div w:id="1969126148">
              <w:marLeft w:val="0"/>
              <w:marRight w:val="0"/>
              <w:marTop w:val="0"/>
              <w:marBottom w:val="0"/>
              <w:divBdr>
                <w:top w:val="none" w:sz="0" w:space="0" w:color="auto"/>
                <w:left w:val="none" w:sz="0" w:space="0" w:color="auto"/>
                <w:bottom w:val="none" w:sz="0" w:space="0" w:color="auto"/>
                <w:right w:val="none" w:sz="0" w:space="0" w:color="auto"/>
              </w:divBdr>
            </w:div>
            <w:div w:id="1879855544">
              <w:marLeft w:val="0"/>
              <w:marRight w:val="0"/>
              <w:marTop w:val="0"/>
              <w:marBottom w:val="0"/>
              <w:divBdr>
                <w:top w:val="none" w:sz="0" w:space="0" w:color="auto"/>
                <w:left w:val="none" w:sz="0" w:space="0" w:color="auto"/>
                <w:bottom w:val="none" w:sz="0" w:space="0" w:color="auto"/>
                <w:right w:val="none" w:sz="0" w:space="0" w:color="auto"/>
              </w:divBdr>
            </w:div>
            <w:div w:id="495531981">
              <w:marLeft w:val="0"/>
              <w:marRight w:val="0"/>
              <w:marTop w:val="0"/>
              <w:marBottom w:val="0"/>
              <w:divBdr>
                <w:top w:val="none" w:sz="0" w:space="0" w:color="auto"/>
                <w:left w:val="none" w:sz="0" w:space="0" w:color="auto"/>
                <w:bottom w:val="none" w:sz="0" w:space="0" w:color="auto"/>
                <w:right w:val="none" w:sz="0" w:space="0" w:color="auto"/>
              </w:divBdr>
            </w:div>
            <w:div w:id="1028482658">
              <w:marLeft w:val="0"/>
              <w:marRight w:val="0"/>
              <w:marTop w:val="0"/>
              <w:marBottom w:val="0"/>
              <w:divBdr>
                <w:top w:val="none" w:sz="0" w:space="0" w:color="auto"/>
                <w:left w:val="none" w:sz="0" w:space="0" w:color="auto"/>
                <w:bottom w:val="none" w:sz="0" w:space="0" w:color="auto"/>
                <w:right w:val="none" w:sz="0" w:space="0" w:color="auto"/>
              </w:divBdr>
            </w:div>
            <w:div w:id="1764181457">
              <w:marLeft w:val="0"/>
              <w:marRight w:val="0"/>
              <w:marTop w:val="0"/>
              <w:marBottom w:val="0"/>
              <w:divBdr>
                <w:top w:val="none" w:sz="0" w:space="0" w:color="auto"/>
                <w:left w:val="none" w:sz="0" w:space="0" w:color="auto"/>
                <w:bottom w:val="none" w:sz="0" w:space="0" w:color="auto"/>
                <w:right w:val="none" w:sz="0" w:space="0" w:color="auto"/>
              </w:divBdr>
            </w:div>
            <w:div w:id="1925063300">
              <w:marLeft w:val="0"/>
              <w:marRight w:val="0"/>
              <w:marTop w:val="0"/>
              <w:marBottom w:val="0"/>
              <w:divBdr>
                <w:top w:val="none" w:sz="0" w:space="0" w:color="auto"/>
                <w:left w:val="none" w:sz="0" w:space="0" w:color="auto"/>
                <w:bottom w:val="none" w:sz="0" w:space="0" w:color="auto"/>
                <w:right w:val="none" w:sz="0" w:space="0" w:color="auto"/>
              </w:divBdr>
            </w:div>
            <w:div w:id="660428909">
              <w:marLeft w:val="0"/>
              <w:marRight w:val="0"/>
              <w:marTop w:val="0"/>
              <w:marBottom w:val="0"/>
              <w:divBdr>
                <w:top w:val="none" w:sz="0" w:space="0" w:color="auto"/>
                <w:left w:val="none" w:sz="0" w:space="0" w:color="auto"/>
                <w:bottom w:val="none" w:sz="0" w:space="0" w:color="auto"/>
                <w:right w:val="none" w:sz="0" w:space="0" w:color="auto"/>
              </w:divBdr>
            </w:div>
            <w:div w:id="1801147358">
              <w:marLeft w:val="0"/>
              <w:marRight w:val="0"/>
              <w:marTop w:val="0"/>
              <w:marBottom w:val="0"/>
              <w:divBdr>
                <w:top w:val="none" w:sz="0" w:space="0" w:color="auto"/>
                <w:left w:val="none" w:sz="0" w:space="0" w:color="auto"/>
                <w:bottom w:val="none" w:sz="0" w:space="0" w:color="auto"/>
                <w:right w:val="none" w:sz="0" w:space="0" w:color="auto"/>
              </w:divBdr>
            </w:div>
            <w:div w:id="2121142550">
              <w:marLeft w:val="0"/>
              <w:marRight w:val="0"/>
              <w:marTop w:val="0"/>
              <w:marBottom w:val="0"/>
              <w:divBdr>
                <w:top w:val="none" w:sz="0" w:space="0" w:color="auto"/>
                <w:left w:val="none" w:sz="0" w:space="0" w:color="auto"/>
                <w:bottom w:val="none" w:sz="0" w:space="0" w:color="auto"/>
                <w:right w:val="none" w:sz="0" w:space="0" w:color="auto"/>
              </w:divBdr>
            </w:div>
            <w:div w:id="144519371">
              <w:marLeft w:val="0"/>
              <w:marRight w:val="0"/>
              <w:marTop w:val="0"/>
              <w:marBottom w:val="0"/>
              <w:divBdr>
                <w:top w:val="none" w:sz="0" w:space="0" w:color="auto"/>
                <w:left w:val="none" w:sz="0" w:space="0" w:color="auto"/>
                <w:bottom w:val="none" w:sz="0" w:space="0" w:color="auto"/>
                <w:right w:val="none" w:sz="0" w:space="0" w:color="auto"/>
              </w:divBdr>
            </w:div>
            <w:div w:id="2079085244">
              <w:marLeft w:val="0"/>
              <w:marRight w:val="0"/>
              <w:marTop w:val="0"/>
              <w:marBottom w:val="0"/>
              <w:divBdr>
                <w:top w:val="none" w:sz="0" w:space="0" w:color="auto"/>
                <w:left w:val="none" w:sz="0" w:space="0" w:color="auto"/>
                <w:bottom w:val="none" w:sz="0" w:space="0" w:color="auto"/>
                <w:right w:val="none" w:sz="0" w:space="0" w:color="auto"/>
              </w:divBdr>
            </w:div>
            <w:div w:id="242571320">
              <w:marLeft w:val="0"/>
              <w:marRight w:val="0"/>
              <w:marTop w:val="0"/>
              <w:marBottom w:val="0"/>
              <w:divBdr>
                <w:top w:val="none" w:sz="0" w:space="0" w:color="auto"/>
                <w:left w:val="none" w:sz="0" w:space="0" w:color="auto"/>
                <w:bottom w:val="none" w:sz="0" w:space="0" w:color="auto"/>
                <w:right w:val="none" w:sz="0" w:space="0" w:color="auto"/>
              </w:divBdr>
            </w:div>
            <w:div w:id="1983582907">
              <w:marLeft w:val="0"/>
              <w:marRight w:val="0"/>
              <w:marTop w:val="0"/>
              <w:marBottom w:val="0"/>
              <w:divBdr>
                <w:top w:val="none" w:sz="0" w:space="0" w:color="auto"/>
                <w:left w:val="none" w:sz="0" w:space="0" w:color="auto"/>
                <w:bottom w:val="none" w:sz="0" w:space="0" w:color="auto"/>
                <w:right w:val="none" w:sz="0" w:space="0" w:color="auto"/>
              </w:divBdr>
            </w:div>
            <w:div w:id="224995753">
              <w:marLeft w:val="0"/>
              <w:marRight w:val="0"/>
              <w:marTop w:val="0"/>
              <w:marBottom w:val="0"/>
              <w:divBdr>
                <w:top w:val="none" w:sz="0" w:space="0" w:color="auto"/>
                <w:left w:val="none" w:sz="0" w:space="0" w:color="auto"/>
                <w:bottom w:val="none" w:sz="0" w:space="0" w:color="auto"/>
                <w:right w:val="none" w:sz="0" w:space="0" w:color="auto"/>
              </w:divBdr>
            </w:div>
            <w:div w:id="1385568661">
              <w:marLeft w:val="0"/>
              <w:marRight w:val="0"/>
              <w:marTop w:val="0"/>
              <w:marBottom w:val="0"/>
              <w:divBdr>
                <w:top w:val="none" w:sz="0" w:space="0" w:color="auto"/>
                <w:left w:val="none" w:sz="0" w:space="0" w:color="auto"/>
                <w:bottom w:val="none" w:sz="0" w:space="0" w:color="auto"/>
                <w:right w:val="none" w:sz="0" w:space="0" w:color="auto"/>
              </w:divBdr>
            </w:div>
            <w:div w:id="1876885976">
              <w:marLeft w:val="0"/>
              <w:marRight w:val="0"/>
              <w:marTop w:val="0"/>
              <w:marBottom w:val="0"/>
              <w:divBdr>
                <w:top w:val="none" w:sz="0" w:space="0" w:color="auto"/>
                <w:left w:val="none" w:sz="0" w:space="0" w:color="auto"/>
                <w:bottom w:val="none" w:sz="0" w:space="0" w:color="auto"/>
                <w:right w:val="none" w:sz="0" w:space="0" w:color="auto"/>
              </w:divBdr>
            </w:div>
            <w:div w:id="1276325710">
              <w:marLeft w:val="0"/>
              <w:marRight w:val="0"/>
              <w:marTop w:val="0"/>
              <w:marBottom w:val="0"/>
              <w:divBdr>
                <w:top w:val="none" w:sz="0" w:space="0" w:color="auto"/>
                <w:left w:val="none" w:sz="0" w:space="0" w:color="auto"/>
                <w:bottom w:val="none" w:sz="0" w:space="0" w:color="auto"/>
                <w:right w:val="none" w:sz="0" w:space="0" w:color="auto"/>
              </w:divBdr>
            </w:div>
            <w:div w:id="1270626638">
              <w:marLeft w:val="0"/>
              <w:marRight w:val="0"/>
              <w:marTop w:val="0"/>
              <w:marBottom w:val="0"/>
              <w:divBdr>
                <w:top w:val="none" w:sz="0" w:space="0" w:color="auto"/>
                <w:left w:val="none" w:sz="0" w:space="0" w:color="auto"/>
                <w:bottom w:val="none" w:sz="0" w:space="0" w:color="auto"/>
                <w:right w:val="none" w:sz="0" w:space="0" w:color="auto"/>
              </w:divBdr>
            </w:div>
            <w:div w:id="214245616">
              <w:marLeft w:val="0"/>
              <w:marRight w:val="0"/>
              <w:marTop w:val="0"/>
              <w:marBottom w:val="0"/>
              <w:divBdr>
                <w:top w:val="none" w:sz="0" w:space="0" w:color="auto"/>
                <w:left w:val="none" w:sz="0" w:space="0" w:color="auto"/>
                <w:bottom w:val="none" w:sz="0" w:space="0" w:color="auto"/>
                <w:right w:val="none" w:sz="0" w:space="0" w:color="auto"/>
              </w:divBdr>
            </w:div>
            <w:div w:id="648904517">
              <w:marLeft w:val="0"/>
              <w:marRight w:val="0"/>
              <w:marTop w:val="0"/>
              <w:marBottom w:val="0"/>
              <w:divBdr>
                <w:top w:val="none" w:sz="0" w:space="0" w:color="auto"/>
                <w:left w:val="none" w:sz="0" w:space="0" w:color="auto"/>
                <w:bottom w:val="none" w:sz="0" w:space="0" w:color="auto"/>
                <w:right w:val="none" w:sz="0" w:space="0" w:color="auto"/>
              </w:divBdr>
            </w:div>
            <w:div w:id="722827010">
              <w:marLeft w:val="0"/>
              <w:marRight w:val="0"/>
              <w:marTop w:val="0"/>
              <w:marBottom w:val="0"/>
              <w:divBdr>
                <w:top w:val="none" w:sz="0" w:space="0" w:color="auto"/>
                <w:left w:val="none" w:sz="0" w:space="0" w:color="auto"/>
                <w:bottom w:val="none" w:sz="0" w:space="0" w:color="auto"/>
                <w:right w:val="none" w:sz="0" w:space="0" w:color="auto"/>
              </w:divBdr>
            </w:div>
            <w:div w:id="1173685515">
              <w:marLeft w:val="0"/>
              <w:marRight w:val="0"/>
              <w:marTop w:val="0"/>
              <w:marBottom w:val="0"/>
              <w:divBdr>
                <w:top w:val="none" w:sz="0" w:space="0" w:color="auto"/>
                <w:left w:val="none" w:sz="0" w:space="0" w:color="auto"/>
                <w:bottom w:val="none" w:sz="0" w:space="0" w:color="auto"/>
                <w:right w:val="none" w:sz="0" w:space="0" w:color="auto"/>
              </w:divBdr>
            </w:div>
            <w:div w:id="235482407">
              <w:marLeft w:val="0"/>
              <w:marRight w:val="0"/>
              <w:marTop w:val="0"/>
              <w:marBottom w:val="0"/>
              <w:divBdr>
                <w:top w:val="none" w:sz="0" w:space="0" w:color="auto"/>
                <w:left w:val="none" w:sz="0" w:space="0" w:color="auto"/>
                <w:bottom w:val="none" w:sz="0" w:space="0" w:color="auto"/>
                <w:right w:val="none" w:sz="0" w:space="0" w:color="auto"/>
              </w:divBdr>
            </w:div>
            <w:div w:id="1451124958">
              <w:marLeft w:val="0"/>
              <w:marRight w:val="0"/>
              <w:marTop w:val="0"/>
              <w:marBottom w:val="0"/>
              <w:divBdr>
                <w:top w:val="none" w:sz="0" w:space="0" w:color="auto"/>
                <w:left w:val="none" w:sz="0" w:space="0" w:color="auto"/>
                <w:bottom w:val="none" w:sz="0" w:space="0" w:color="auto"/>
                <w:right w:val="none" w:sz="0" w:space="0" w:color="auto"/>
              </w:divBdr>
            </w:div>
            <w:div w:id="1019085066">
              <w:marLeft w:val="0"/>
              <w:marRight w:val="0"/>
              <w:marTop w:val="0"/>
              <w:marBottom w:val="0"/>
              <w:divBdr>
                <w:top w:val="none" w:sz="0" w:space="0" w:color="auto"/>
                <w:left w:val="none" w:sz="0" w:space="0" w:color="auto"/>
                <w:bottom w:val="none" w:sz="0" w:space="0" w:color="auto"/>
                <w:right w:val="none" w:sz="0" w:space="0" w:color="auto"/>
              </w:divBdr>
            </w:div>
            <w:div w:id="1568999103">
              <w:marLeft w:val="0"/>
              <w:marRight w:val="0"/>
              <w:marTop w:val="0"/>
              <w:marBottom w:val="0"/>
              <w:divBdr>
                <w:top w:val="none" w:sz="0" w:space="0" w:color="auto"/>
                <w:left w:val="none" w:sz="0" w:space="0" w:color="auto"/>
                <w:bottom w:val="none" w:sz="0" w:space="0" w:color="auto"/>
                <w:right w:val="none" w:sz="0" w:space="0" w:color="auto"/>
              </w:divBdr>
            </w:div>
            <w:div w:id="1654288700">
              <w:marLeft w:val="0"/>
              <w:marRight w:val="0"/>
              <w:marTop w:val="0"/>
              <w:marBottom w:val="0"/>
              <w:divBdr>
                <w:top w:val="none" w:sz="0" w:space="0" w:color="auto"/>
                <w:left w:val="none" w:sz="0" w:space="0" w:color="auto"/>
                <w:bottom w:val="none" w:sz="0" w:space="0" w:color="auto"/>
                <w:right w:val="none" w:sz="0" w:space="0" w:color="auto"/>
              </w:divBdr>
            </w:div>
            <w:div w:id="596056852">
              <w:marLeft w:val="0"/>
              <w:marRight w:val="0"/>
              <w:marTop w:val="0"/>
              <w:marBottom w:val="0"/>
              <w:divBdr>
                <w:top w:val="none" w:sz="0" w:space="0" w:color="auto"/>
                <w:left w:val="none" w:sz="0" w:space="0" w:color="auto"/>
                <w:bottom w:val="none" w:sz="0" w:space="0" w:color="auto"/>
                <w:right w:val="none" w:sz="0" w:space="0" w:color="auto"/>
              </w:divBdr>
            </w:div>
            <w:div w:id="1429157213">
              <w:marLeft w:val="0"/>
              <w:marRight w:val="0"/>
              <w:marTop w:val="0"/>
              <w:marBottom w:val="0"/>
              <w:divBdr>
                <w:top w:val="none" w:sz="0" w:space="0" w:color="auto"/>
                <w:left w:val="none" w:sz="0" w:space="0" w:color="auto"/>
                <w:bottom w:val="none" w:sz="0" w:space="0" w:color="auto"/>
                <w:right w:val="none" w:sz="0" w:space="0" w:color="auto"/>
              </w:divBdr>
            </w:div>
            <w:div w:id="1071121571">
              <w:marLeft w:val="0"/>
              <w:marRight w:val="0"/>
              <w:marTop w:val="0"/>
              <w:marBottom w:val="0"/>
              <w:divBdr>
                <w:top w:val="none" w:sz="0" w:space="0" w:color="auto"/>
                <w:left w:val="none" w:sz="0" w:space="0" w:color="auto"/>
                <w:bottom w:val="none" w:sz="0" w:space="0" w:color="auto"/>
                <w:right w:val="none" w:sz="0" w:space="0" w:color="auto"/>
              </w:divBdr>
            </w:div>
            <w:div w:id="1916548694">
              <w:marLeft w:val="0"/>
              <w:marRight w:val="0"/>
              <w:marTop w:val="0"/>
              <w:marBottom w:val="0"/>
              <w:divBdr>
                <w:top w:val="none" w:sz="0" w:space="0" w:color="auto"/>
                <w:left w:val="none" w:sz="0" w:space="0" w:color="auto"/>
                <w:bottom w:val="none" w:sz="0" w:space="0" w:color="auto"/>
                <w:right w:val="none" w:sz="0" w:space="0" w:color="auto"/>
              </w:divBdr>
            </w:div>
            <w:div w:id="170527630">
              <w:marLeft w:val="0"/>
              <w:marRight w:val="0"/>
              <w:marTop w:val="0"/>
              <w:marBottom w:val="0"/>
              <w:divBdr>
                <w:top w:val="none" w:sz="0" w:space="0" w:color="auto"/>
                <w:left w:val="none" w:sz="0" w:space="0" w:color="auto"/>
                <w:bottom w:val="none" w:sz="0" w:space="0" w:color="auto"/>
                <w:right w:val="none" w:sz="0" w:space="0" w:color="auto"/>
              </w:divBdr>
            </w:div>
            <w:div w:id="1194726817">
              <w:marLeft w:val="0"/>
              <w:marRight w:val="0"/>
              <w:marTop w:val="0"/>
              <w:marBottom w:val="0"/>
              <w:divBdr>
                <w:top w:val="none" w:sz="0" w:space="0" w:color="auto"/>
                <w:left w:val="none" w:sz="0" w:space="0" w:color="auto"/>
                <w:bottom w:val="none" w:sz="0" w:space="0" w:color="auto"/>
                <w:right w:val="none" w:sz="0" w:space="0" w:color="auto"/>
              </w:divBdr>
            </w:div>
            <w:div w:id="1644652391">
              <w:marLeft w:val="0"/>
              <w:marRight w:val="0"/>
              <w:marTop w:val="0"/>
              <w:marBottom w:val="0"/>
              <w:divBdr>
                <w:top w:val="none" w:sz="0" w:space="0" w:color="auto"/>
                <w:left w:val="none" w:sz="0" w:space="0" w:color="auto"/>
                <w:bottom w:val="none" w:sz="0" w:space="0" w:color="auto"/>
                <w:right w:val="none" w:sz="0" w:space="0" w:color="auto"/>
              </w:divBdr>
            </w:div>
            <w:div w:id="1898933633">
              <w:marLeft w:val="0"/>
              <w:marRight w:val="0"/>
              <w:marTop w:val="0"/>
              <w:marBottom w:val="0"/>
              <w:divBdr>
                <w:top w:val="none" w:sz="0" w:space="0" w:color="auto"/>
                <w:left w:val="none" w:sz="0" w:space="0" w:color="auto"/>
                <w:bottom w:val="none" w:sz="0" w:space="0" w:color="auto"/>
                <w:right w:val="none" w:sz="0" w:space="0" w:color="auto"/>
              </w:divBdr>
            </w:div>
            <w:div w:id="248123952">
              <w:marLeft w:val="0"/>
              <w:marRight w:val="0"/>
              <w:marTop w:val="0"/>
              <w:marBottom w:val="0"/>
              <w:divBdr>
                <w:top w:val="none" w:sz="0" w:space="0" w:color="auto"/>
                <w:left w:val="none" w:sz="0" w:space="0" w:color="auto"/>
                <w:bottom w:val="none" w:sz="0" w:space="0" w:color="auto"/>
                <w:right w:val="none" w:sz="0" w:space="0" w:color="auto"/>
              </w:divBdr>
            </w:div>
            <w:div w:id="1430083760">
              <w:marLeft w:val="0"/>
              <w:marRight w:val="0"/>
              <w:marTop w:val="0"/>
              <w:marBottom w:val="0"/>
              <w:divBdr>
                <w:top w:val="none" w:sz="0" w:space="0" w:color="auto"/>
                <w:left w:val="none" w:sz="0" w:space="0" w:color="auto"/>
                <w:bottom w:val="none" w:sz="0" w:space="0" w:color="auto"/>
                <w:right w:val="none" w:sz="0" w:space="0" w:color="auto"/>
              </w:divBdr>
            </w:div>
            <w:div w:id="1939026480">
              <w:marLeft w:val="0"/>
              <w:marRight w:val="0"/>
              <w:marTop w:val="0"/>
              <w:marBottom w:val="0"/>
              <w:divBdr>
                <w:top w:val="none" w:sz="0" w:space="0" w:color="auto"/>
                <w:left w:val="none" w:sz="0" w:space="0" w:color="auto"/>
                <w:bottom w:val="none" w:sz="0" w:space="0" w:color="auto"/>
                <w:right w:val="none" w:sz="0" w:space="0" w:color="auto"/>
              </w:divBdr>
            </w:div>
            <w:div w:id="1869563389">
              <w:marLeft w:val="0"/>
              <w:marRight w:val="0"/>
              <w:marTop w:val="0"/>
              <w:marBottom w:val="0"/>
              <w:divBdr>
                <w:top w:val="none" w:sz="0" w:space="0" w:color="auto"/>
                <w:left w:val="none" w:sz="0" w:space="0" w:color="auto"/>
                <w:bottom w:val="none" w:sz="0" w:space="0" w:color="auto"/>
                <w:right w:val="none" w:sz="0" w:space="0" w:color="auto"/>
              </w:divBdr>
            </w:div>
            <w:div w:id="592587093">
              <w:marLeft w:val="0"/>
              <w:marRight w:val="0"/>
              <w:marTop w:val="0"/>
              <w:marBottom w:val="0"/>
              <w:divBdr>
                <w:top w:val="none" w:sz="0" w:space="0" w:color="auto"/>
                <w:left w:val="none" w:sz="0" w:space="0" w:color="auto"/>
                <w:bottom w:val="none" w:sz="0" w:space="0" w:color="auto"/>
                <w:right w:val="none" w:sz="0" w:space="0" w:color="auto"/>
              </w:divBdr>
            </w:div>
            <w:div w:id="766001458">
              <w:marLeft w:val="0"/>
              <w:marRight w:val="0"/>
              <w:marTop w:val="0"/>
              <w:marBottom w:val="0"/>
              <w:divBdr>
                <w:top w:val="none" w:sz="0" w:space="0" w:color="auto"/>
                <w:left w:val="none" w:sz="0" w:space="0" w:color="auto"/>
                <w:bottom w:val="none" w:sz="0" w:space="0" w:color="auto"/>
                <w:right w:val="none" w:sz="0" w:space="0" w:color="auto"/>
              </w:divBdr>
            </w:div>
            <w:div w:id="948006247">
              <w:marLeft w:val="0"/>
              <w:marRight w:val="0"/>
              <w:marTop w:val="0"/>
              <w:marBottom w:val="0"/>
              <w:divBdr>
                <w:top w:val="none" w:sz="0" w:space="0" w:color="auto"/>
                <w:left w:val="none" w:sz="0" w:space="0" w:color="auto"/>
                <w:bottom w:val="none" w:sz="0" w:space="0" w:color="auto"/>
                <w:right w:val="none" w:sz="0" w:space="0" w:color="auto"/>
              </w:divBdr>
            </w:div>
            <w:div w:id="912278189">
              <w:marLeft w:val="0"/>
              <w:marRight w:val="0"/>
              <w:marTop w:val="0"/>
              <w:marBottom w:val="0"/>
              <w:divBdr>
                <w:top w:val="none" w:sz="0" w:space="0" w:color="auto"/>
                <w:left w:val="none" w:sz="0" w:space="0" w:color="auto"/>
                <w:bottom w:val="none" w:sz="0" w:space="0" w:color="auto"/>
                <w:right w:val="none" w:sz="0" w:space="0" w:color="auto"/>
              </w:divBdr>
            </w:div>
            <w:div w:id="2052146050">
              <w:marLeft w:val="0"/>
              <w:marRight w:val="0"/>
              <w:marTop w:val="0"/>
              <w:marBottom w:val="0"/>
              <w:divBdr>
                <w:top w:val="none" w:sz="0" w:space="0" w:color="auto"/>
                <w:left w:val="none" w:sz="0" w:space="0" w:color="auto"/>
                <w:bottom w:val="none" w:sz="0" w:space="0" w:color="auto"/>
                <w:right w:val="none" w:sz="0" w:space="0" w:color="auto"/>
              </w:divBdr>
            </w:div>
            <w:div w:id="2057777516">
              <w:marLeft w:val="0"/>
              <w:marRight w:val="0"/>
              <w:marTop w:val="0"/>
              <w:marBottom w:val="0"/>
              <w:divBdr>
                <w:top w:val="none" w:sz="0" w:space="0" w:color="auto"/>
                <w:left w:val="none" w:sz="0" w:space="0" w:color="auto"/>
                <w:bottom w:val="none" w:sz="0" w:space="0" w:color="auto"/>
                <w:right w:val="none" w:sz="0" w:space="0" w:color="auto"/>
              </w:divBdr>
            </w:div>
            <w:div w:id="87433128">
              <w:marLeft w:val="0"/>
              <w:marRight w:val="0"/>
              <w:marTop w:val="0"/>
              <w:marBottom w:val="0"/>
              <w:divBdr>
                <w:top w:val="none" w:sz="0" w:space="0" w:color="auto"/>
                <w:left w:val="none" w:sz="0" w:space="0" w:color="auto"/>
                <w:bottom w:val="none" w:sz="0" w:space="0" w:color="auto"/>
                <w:right w:val="none" w:sz="0" w:space="0" w:color="auto"/>
              </w:divBdr>
            </w:div>
            <w:div w:id="2033454147">
              <w:marLeft w:val="0"/>
              <w:marRight w:val="0"/>
              <w:marTop w:val="0"/>
              <w:marBottom w:val="0"/>
              <w:divBdr>
                <w:top w:val="none" w:sz="0" w:space="0" w:color="auto"/>
                <w:left w:val="none" w:sz="0" w:space="0" w:color="auto"/>
                <w:bottom w:val="none" w:sz="0" w:space="0" w:color="auto"/>
                <w:right w:val="none" w:sz="0" w:space="0" w:color="auto"/>
              </w:divBdr>
            </w:div>
            <w:div w:id="39092185">
              <w:marLeft w:val="0"/>
              <w:marRight w:val="0"/>
              <w:marTop w:val="0"/>
              <w:marBottom w:val="0"/>
              <w:divBdr>
                <w:top w:val="none" w:sz="0" w:space="0" w:color="auto"/>
                <w:left w:val="none" w:sz="0" w:space="0" w:color="auto"/>
                <w:bottom w:val="none" w:sz="0" w:space="0" w:color="auto"/>
                <w:right w:val="none" w:sz="0" w:space="0" w:color="auto"/>
              </w:divBdr>
            </w:div>
            <w:div w:id="1740790313">
              <w:marLeft w:val="0"/>
              <w:marRight w:val="0"/>
              <w:marTop w:val="0"/>
              <w:marBottom w:val="0"/>
              <w:divBdr>
                <w:top w:val="none" w:sz="0" w:space="0" w:color="auto"/>
                <w:left w:val="none" w:sz="0" w:space="0" w:color="auto"/>
                <w:bottom w:val="none" w:sz="0" w:space="0" w:color="auto"/>
                <w:right w:val="none" w:sz="0" w:space="0" w:color="auto"/>
              </w:divBdr>
            </w:div>
            <w:div w:id="152918784">
              <w:marLeft w:val="0"/>
              <w:marRight w:val="0"/>
              <w:marTop w:val="0"/>
              <w:marBottom w:val="0"/>
              <w:divBdr>
                <w:top w:val="none" w:sz="0" w:space="0" w:color="auto"/>
                <w:left w:val="none" w:sz="0" w:space="0" w:color="auto"/>
                <w:bottom w:val="none" w:sz="0" w:space="0" w:color="auto"/>
                <w:right w:val="none" w:sz="0" w:space="0" w:color="auto"/>
              </w:divBdr>
            </w:div>
            <w:div w:id="905803800">
              <w:marLeft w:val="0"/>
              <w:marRight w:val="0"/>
              <w:marTop w:val="0"/>
              <w:marBottom w:val="0"/>
              <w:divBdr>
                <w:top w:val="none" w:sz="0" w:space="0" w:color="auto"/>
                <w:left w:val="none" w:sz="0" w:space="0" w:color="auto"/>
                <w:bottom w:val="none" w:sz="0" w:space="0" w:color="auto"/>
                <w:right w:val="none" w:sz="0" w:space="0" w:color="auto"/>
              </w:divBdr>
            </w:div>
            <w:div w:id="1651249449">
              <w:marLeft w:val="0"/>
              <w:marRight w:val="0"/>
              <w:marTop w:val="0"/>
              <w:marBottom w:val="0"/>
              <w:divBdr>
                <w:top w:val="none" w:sz="0" w:space="0" w:color="auto"/>
                <w:left w:val="none" w:sz="0" w:space="0" w:color="auto"/>
                <w:bottom w:val="none" w:sz="0" w:space="0" w:color="auto"/>
                <w:right w:val="none" w:sz="0" w:space="0" w:color="auto"/>
              </w:divBdr>
            </w:div>
            <w:div w:id="1295333228">
              <w:marLeft w:val="0"/>
              <w:marRight w:val="0"/>
              <w:marTop w:val="0"/>
              <w:marBottom w:val="0"/>
              <w:divBdr>
                <w:top w:val="none" w:sz="0" w:space="0" w:color="auto"/>
                <w:left w:val="none" w:sz="0" w:space="0" w:color="auto"/>
                <w:bottom w:val="none" w:sz="0" w:space="0" w:color="auto"/>
                <w:right w:val="none" w:sz="0" w:space="0" w:color="auto"/>
              </w:divBdr>
            </w:div>
            <w:div w:id="12878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7616">
      <w:bodyDiv w:val="1"/>
      <w:marLeft w:val="0"/>
      <w:marRight w:val="0"/>
      <w:marTop w:val="0"/>
      <w:marBottom w:val="0"/>
      <w:divBdr>
        <w:top w:val="none" w:sz="0" w:space="0" w:color="auto"/>
        <w:left w:val="none" w:sz="0" w:space="0" w:color="auto"/>
        <w:bottom w:val="none" w:sz="0" w:space="0" w:color="auto"/>
        <w:right w:val="none" w:sz="0" w:space="0" w:color="auto"/>
      </w:divBdr>
    </w:div>
    <w:div w:id="1320888050">
      <w:bodyDiv w:val="1"/>
      <w:marLeft w:val="0"/>
      <w:marRight w:val="0"/>
      <w:marTop w:val="0"/>
      <w:marBottom w:val="0"/>
      <w:divBdr>
        <w:top w:val="none" w:sz="0" w:space="0" w:color="auto"/>
        <w:left w:val="none" w:sz="0" w:space="0" w:color="auto"/>
        <w:bottom w:val="none" w:sz="0" w:space="0" w:color="auto"/>
        <w:right w:val="none" w:sz="0" w:space="0" w:color="auto"/>
      </w:divBdr>
    </w:div>
    <w:div w:id="1372731611">
      <w:bodyDiv w:val="1"/>
      <w:marLeft w:val="0"/>
      <w:marRight w:val="0"/>
      <w:marTop w:val="0"/>
      <w:marBottom w:val="0"/>
      <w:divBdr>
        <w:top w:val="none" w:sz="0" w:space="0" w:color="auto"/>
        <w:left w:val="none" w:sz="0" w:space="0" w:color="auto"/>
        <w:bottom w:val="none" w:sz="0" w:space="0" w:color="auto"/>
        <w:right w:val="none" w:sz="0" w:space="0" w:color="auto"/>
      </w:divBdr>
    </w:div>
    <w:div w:id="1531261523">
      <w:bodyDiv w:val="1"/>
      <w:marLeft w:val="0"/>
      <w:marRight w:val="0"/>
      <w:marTop w:val="0"/>
      <w:marBottom w:val="0"/>
      <w:divBdr>
        <w:top w:val="none" w:sz="0" w:space="0" w:color="auto"/>
        <w:left w:val="none" w:sz="0" w:space="0" w:color="auto"/>
        <w:bottom w:val="none" w:sz="0" w:space="0" w:color="auto"/>
        <w:right w:val="none" w:sz="0" w:space="0" w:color="auto"/>
      </w:divBdr>
    </w:div>
    <w:div w:id="1589266714">
      <w:bodyDiv w:val="1"/>
      <w:marLeft w:val="0"/>
      <w:marRight w:val="0"/>
      <w:marTop w:val="0"/>
      <w:marBottom w:val="0"/>
      <w:divBdr>
        <w:top w:val="none" w:sz="0" w:space="0" w:color="auto"/>
        <w:left w:val="none" w:sz="0" w:space="0" w:color="auto"/>
        <w:bottom w:val="none" w:sz="0" w:space="0" w:color="auto"/>
        <w:right w:val="none" w:sz="0" w:space="0" w:color="auto"/>
      </w:divBdr>
      <w:divsChild>
        <w:div w:id="302659981">
          <w:marLeft w:val="0"/>
          <w:marRight w:val="0"/>
          <w:marTop w:val="0"/>
          <w:marBottom w:val="0"/>
          <w:divBdr>
            <w:top w:val="none" w:sz="0" w:space="0" w:color="auto"/>
            <w:left w:val="none" w:sz="0" w:space="0" w:color="auto"/>
            <w:bottom w:val="none" w:sz="0" w:space="0" w:color="auto"/>
            <w:right w:val="none" w:sz="0" w:space="0" w:color="auto"/>
          </w:divBdr>
          <w:divsChild>
            <w:div w:id="1201166213">
              <w:marLeft w:val="0"/>
              <w:marRight w:val="0"/>
              <w:marTop w:val="0"/>
              <w:marBottom w:val="0"/>
              <w:divBdr>
                <w:top w:val="none" w:sz="0" w:space="0" w:color="auto"/>
                <w:left w:val="none" w:sz="0" w:space="0" w:color="auto"/>
                <w:bottom w:val="none" w:sz="0" w:space="0" w:color="auto"/>
                <w:right w:val="none" w:sz="0" w:space="0" w:color="auto"/>
              </w:divBdr>
            </w:div>
            <w:div w:id="1809932207">
              <w:marLeft w:val="0"/>
              <w:marRight w:val="0"/>
              <w:marTop w:val="0"/>
              <w:marBottom w:val="0"/>
              <w:divBdr>
                <w:top w:val="none" w:sz="0" w:space="0" w:color="auto"/>
                <w:left w:val="none" w:sz="0" w:space="0" w:color="auto"/>
                <w:bottom w:val="none" w:sz="0" w:space="0" w:color="auto"/>
                <w:right w:val="none" w:sz="0" w:space="0" w:color="auto"/>
              </w:divBdr>
              <w:divsChild>
                <w:div w:id="1854950128">
                  <w:marLeft w:val="0"/>
                  <w:marRight w:val="0"/>
                  <w:marTop w:val="0"/>
                  <w:marBottom w:val="0"/>
                  <w:divBdr>
                    <w:top w:val="none" w:sz="0" w:space="0" w:color="auto"/>
                    <w:left w:val="none" w:sz="0" w:space="0" w:color="auto"/>
                    <w:bottom w:val="none" w:sz="0" w:space="0" w:color="auto"/>
                    <w:right w:val="none" w:sz="0" w:space="0" w:color="auto"/>
                  </w:divBdr>
                  <w:divsChild>
                    <w:div w:id="612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1276">
      <w:bodyDiv w:val="1"/>
      <w:marLeft w:val="0"/>
      <w:marRight w:val="0"/>
      <w:marTop w:val="0"/>
      <w:marBottom w:val="0"/>
      <w:divBdr>
        <w:top w:val="none" w:sz="0" w:space="0" w:color="auto"/>
        <w:left w:val="none" w:sz="0" w:space="0" w:color="auto"/>
        <w:bottom w:val="none" w:sz="0" w:space="0" w:color="auto"/>
        <w:right w:val="none" w:sz="0" w:space="0" w:color="auto"/>
      </w:divBdr>
    </w:div>
    <w:div w:id="1680883791">
      <w:bodyDiv w:val="1"/>
      <w:marLeft w:val="0"/>
      <w:marRight w:val="0"/>
      <w:marTop w:val="0"/>
      <w:marBottom w:val="0"/>
      <w:divBdr>
        <w:top w:val="none" w:sz="0" w:space="0" w:color="auto"/>
        <w:left w:val="none" w:sz="0" w:space="0" w:color="auto"/>
        <w:bottom w:val="none" w:sz="0" w:space="0" w:color="auto"/>
        <w:right w:val="none" w:sz="0" w:space="0" w:color="auto"/>
      </w:divBdr>
    </w:div>
    <w:div w:id="1744792944">
      <w:bodyDiv w:val="1"/>
      <w:marLeft w:val="0"/>
      <w:marRight w:val="0"/>
      <w:marTop w:val="0"/>
      <w:marBottom w:val="0"/>
      <w:divBdr>
        <w:top w:val="none" w:sz="0" w:space="0" w:color="auto"/>
        <w:left w:val="none" w:sz="0" w:space="0" w:color="auto"/>
        <w:bottom w:val="none" w:sz="0" w:space="0" w:color="auto"/>
        <w:right w:val="none" w:sz="0" w:space="0" w:color="auto"/>
      </w:divBdr>
    </w:div>
    <w:div w:id="1883177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NAFIS FUAD</cp:lastModifiedBy>
  <cp:revision>2</cp:revision>
  <dcterms:created xsi:type="dcterms:W3CDTF">2025-02-28T18:44:00Z</dcterms:created>
  <dcterms:modified xsi:type="dcterms:W3CDTF">2025-02-28T18:44:00Z</dcterms:modified>
  <cp:category/>
</cp:coreProperties>
</file>