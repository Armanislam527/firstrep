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ED39EF">
      <w:pPr>
        <w:pStyle w:val="13"/>
        <w:ind w:left="1440" w:leftChars="0" w:firstLine="1621" w:firstLineChars="300"/>
        <w:jc w:val="both"/>
        <w:rPr>
          <w:rFonts w:hint="default" w:ascii="Times New Roman" w:hAnsi="Times New Roman" w:cs="Times New Roman"/>
          <w:color w:val="4F81BD" w:themeColor="accent1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color w:val="4F81BD" w:themeColor="accent1"/>
          <w:sz w:val="54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>
                <wp:simplePos x="0" y="0"/>
                <wp:positionH relativeFrom="column">
                  <wp:posOffset>17145</wp:posOffset>
                </wp:positionH>
                <wp:positionV relativeFrom="topMargin">
                  <wp:posOffset>1084580</wp:posOffset>
                </wp:positionV>
                <wp:extent cx="5622290" cy="357378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3573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E28BA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PABNA UNIVERSITY OF SCIENCE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9pt;margin-top:85.4pt;height:281.4pt;width:442.7pt;mso-position-horizontal-relative:page;mso-position-vertical-relative:page;z-index:251671552;mso-width-relative:page;mso-height-relative:page;" filled="f" stroked="f" coordsize="21600,21600" o:gfxdata="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yh+kNoAAAAJAQAADwAAAAAAAAABACAA&#10;AAAiAAAAZHJzL2Rvd25yZXYueG1sUEsBAhQAFAAAAAgAh07iQFaePwJEAgAAoQQAAA4AAAAAAAAA&#10;AQAgAAAAK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BFE28BA"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PABNA UNIVERSITY OF SCIENCE AND TECHNOLOGY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922770">
      <w:pPr>
        <w:pStyle w:val="13"/>
        <w:ind w:left="1440" w:leftChars="0" w:firstLine="1621" w:firstLineChars="300"/>
        <w:jc w:val="both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drawing>
          <wp:inline distT="0" distB="0" distL="114300" distR="114300">
            <wp:extent cx="1666240" cy="1307465"/>
            <wp:effectExtent l="0" t="0" r="0" b="635"/>
            <wp:docPr id="25" name="Picture 25" descr="PUS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PUST_Logo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44F2">
      <w:pPr>
        <w:pStyle w:val="13"/>
        <w:ind w:firstLine="2701" w:firstLineChars="500"/>
        <w:jc w:val="both"/>
        <w:rPr>
          <w:rFonts w:hint="default" w:ascii="Times New Roman" w:hAnsi="Times New Roman" w:cs="Times New Roman"/>
          <w:color w:val="000000" w:themeColor="text1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363D6DEE">
      <w:pPr>
        <w:pStyle w:val="13"/>
        <w:ind w:firstLine="2701" w:firstLineChars="500"/>
        <w:jc w:val="both"/>
        <w:rPr>
          <w:rFonts w:hint="default" w:ascii="Times New Roman" w:hAnsi="Times New Roman" w:cs="Times New Roman"/>
          <w:color w:val="000000" w:themeColor="text1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6D3ECBD4">
      <w:pPr>
        <w:pStyle w:val="13"/>
        <w:ind w:firstLine="2701" w:firstLineChars="500"/>
        <w:jc w:val="both"/>
        <w:rPr>
          <w:rFonts w:hint="default" w:ascii="Times New Roman" w:hAnsi="Times New Roman" w:cs="Times New Roman"/>
          <w:color w:val="000000" w:themeColor="text1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7A2A7C52">
      <w:pPr>
        <w:pStyle w:val="13"/>
        <w:ind w:firstLine="2701" w:firstLineChars="500"/>
        <w:jc w:val="both"/>
        <w:rPr>
          <w:rFonts w:hint="default" w:ascii="Times New Roman" w:hAnsi="Times New Roman" w:cs="Times New Roman"/>
          <w:color w:val="000000" w:themeColor="text1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LAB REPORT</w:t>
      </w:r>
    </w:p>
    <w:p w14:paraId="5DA16FB2">
      <w:pPr>
        <w:pStyle w:val="13"/>
        <w:ind w:firstLine="2701" w:firstLineChars="500"/>
        <w:jc w:val="both"/>
        <w:rPr>
          <w:rFonts w:hint="default" w:ascii="Times New Roman" w:hAnsi="Times New Roman" w:cs="Times New Roman"/>
          <w:color w:val="000000" w:themeColor="text1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456D35B4">
      <w:pPr>
        <w:pStyle w:val="13"/>
        <w:ind w:firstLine="540" w:firstLineChars="150"/>
        <w:jc w:val="both"/>
        <w:rPr>
          <w:rFonts w:hint="default" w:ascii="Times New Roman" w:hAnsi="Times New Roman" w:cs="Times New Roman"/>
          <w:color w:val="000000" w:themeColor="text1"/>
          <w:sz w:val="36"/>
          <w:szCs w:val="36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Course Title:Data Structure &amp; Algorithm sessional</w:t>
      </w:r>
    </w:p>
    <w:p w14:paraId="0C40C35D">
      <w:pPr>
        <w:pStyle w:val="13"/>
        <w:ind w:firstLine="540" w:firstLineChars="150"/>
        <w:jc w:val="both"/>
        <w:rPr>
          <w:rFonts w:hint="default" w:ascii="Times New Roman" w:hAnsi="Times New Roman" w:cs="Times New Roman"/>
          <w:color w:val="000000" w:themeColor="text1"/>
          <w:sz w:val="36"/>
          <w:szCs w:val="36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7835732B">
      <w:pPr>
        <w:pStyle w:val="13"/>
        <w:ind w:firstLine="2521" w:firstLineChars="700"/>
        <w:jc w:val="both"/>
        <w:rPr>
          <w:rFonts w:hint="default" w:ascii="Times New Roman" w:hAnsi="Times New Roman" w:cs="Times New Roman"/>
          <w:color w:val="000000" w:themeColor="text1"/>
          <w:sz w:val="36"/>
          <w:szCs w:val="36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Course Code:ICE-2202</w:t>
      </w:r>
    </w:p>
    <w:p w14:paraId="6810DAEC">
      <w:pPr>
        <w:pStyle w:val="13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</w:t>
      </w:r>
    </w:p>
    <w:p w14:paraId="57A7CF7A">
      <w:pPr>
        <w:pStyle w:val="13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:u w:val="singl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u w:val="singl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Submitted By: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                        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u w:val="singl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Submitted To:</w:t>
      </w:r>
    </w:p>
    <w:p w14:paraId="7B1DC4D6">
      <w:pPr>
        <w:pStyle w:val="13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Shakil Ahmed                                                  Md. Anwar Hossain</w:t>
      </w:r>
    </w:p>
    <w:p w14:paraId="207675E6">
      <w:pPr>
        <w:pStyle w:val="13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Roll : 220636                                                   Chairman of </w:t>
      </w:r>
    </w:p>
    <w:p w14:paraId="28B6B919">
      <w:pPr>
        <w:pStyle w:val="13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Session:2021-22                                               Department of Information </w:t>
      </w:r>
    </w:p>
    <w:p w14:paraId="151A347D">
      <w:pPr>
        <w:pStyle w:val="13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Department of Information                               &amp; Communication </w:t>
      </w:r>
    </w:p>
    <w:p w14:paraId="27CB1E7A">
      <w:pPr>
        <w:pStyle w:val="13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&amp; Coummunication Engineering</w:t>
      </w:r>
    </w:p>
    <w:p w14:paraId="7EAF115C">
      <w:pPr>
        <w:pStyle w:val="13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16C26D19">
      <w:pPr>
        <w:pStyle w:val="13"/>
        <w:ind w:firstLine="1621" w:firstLineChars="300"/>
        <w:jc w:val="both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48BEC4FA">
      <w:pPr>
        <w:pStyle w:val="13"/>
        <w:ind w:firstLine="1621" w:firstLineChars="300"/>
        <w:jc w:val="both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5C8564C4">
      <w:pPr>
        <w:pStyle w:val="13"/>
        <w:ind w:left="1440" w:leftChars="0" w:firstLine="1081" w:firstLineChars="300"/>
        <w:jc w:val="both"/>
        <w:rPr>
          <w:rFonts w:hint="default" w:ascii="Times New Roman" w:hAnsi="Times New Roman" w:cs="Times New Roman"/>
          <w:color w:val="000000" w:themeColor="text1"/>
          <w:sz w:val="36"/>
          <w:szCs w:val="36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Sumission date:26-02-2025</w:t>
      </w:r>
    </w:p>
    <w:p w14:paraId="69D1E777">
      <w:pPr>
        <w:pStyle w:val="13"/>
        <w:ind w:firstLine="1621" w:firstLineChars="300"/>
        <w:jc w:val="both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36B1C994">
      <w:pPr>
        <w:pStyle w:val="13"/>
        <w:ind w:firstLine="1621" w:firstLineChars="300"/>
        <w:jc w:val="both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5DDE0D5F">
      <w:pPr>
        <w:pStyle w:val="13"/>
        <w:ind w:firstLine="1621" w:firstLineChars="300"/>
        <w:jc w:val="both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3030C944">
      <w:pPr>
        <w:pStyle w:val="13"/>
        <w:ind w:firstLine="1621" w:firstLineChars="300"/>
        <w:jc w:val="both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60D816D7">
      <w:pPr>
        <w:pStyle w:val="13"/>
        <w:ind w:firstLine="1621" w:firstLineChars="300"/>
        <w:jc w:val="both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012030AD">
      <w:pPr>
        <w:pStyle w:val="13"/>
        <w:ind w:firstLine="1621" w:firstLineChars="300"/>
        <w:jc w:val="both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4024487F">
      <w:pPr>
        <w:pStyle w:val="13"/>
        <w:jc w:val="both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4E53B706">
      <w:pPr>
        <w:pStyle w:val="8"/>
        <w:spacing w:before="201"/>
        <w:jc w:val="center"/>
        <w:rPr>
          <w:rFonts w:hint="default" w:ascii="Times New Roman" w:hAnsi="Times New Roman" w:cs="Times New Roman"/>
          <w:color w:val="000000" w:themeColor="text1"/>
          <w:sz w:val="54"/>
          <w:u w:val="singl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:sz w:val="54"/>
          <w:u w:val="singl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Index</w:t>
      </w:r>
      <w:bookmarkStart w:id="0" w:name="_GoBack"/>
      <w:bookmarkEnd w:id="0"/>
    </w:p>
    <w:p w14:paraId="2C06AF93">
      <w:pPr>
        <w:pStyle w:val="8"/>
        <w:spacing w:before="201"/>
        <w:jc w:val="center"/>
        <w:rPr>
          <w:rFonts w:hint="default" w:ascii="Times New Roman" w:hAnsi="Times New Roman" w:cs="Times New Roman"/>
          <w:color w:val="4F81BD" w:themeColor="accent1"/>
          <w:sz w:val="54"/>
          <w:u w:val="singl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tbl>
      <w:tblPr>
        <w:tblStyle w:val="12"/>
        <w:tblW w:w="9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8350"/>
      </w:tblGrid>
      <w:tr w14:paraId="26F89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441" w:type="dxa"/>
          </w:tcPr>
          <w:p w14:paraId="7B0070A8">
            <w:pPr>
              <w:pStyle w:val="8"/>
              <w:spacing w:before="201"/>
              <w:jc w:val="center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SL.</w:t>
            </w:r>
          </w:p>
        </w:tc>
        <w:tc>
          <w:tcPr>
            <w:tcW w:w="8350" w:type="dxa"/>
            <w:vAlign w:val="top"/>
          </w:tcPr>
          <w:p w14:paraId="5312AC1D">
            <w:pPr>
              <w:pStyle w:val="8"/>
              <w:spacing w:before="201"/>
              <w:jc w:val="center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Problem Description</w:t>
            </w:r>
          </w:p>
        </w:tc>
      </w:tr>
      <w:tr w14:paraId="2A860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1441" w:type="dxa"/>
          </w:tcPr>
          <w:p w14:paraId="15A69BCF">
            <w:pPr>
              <w:pStyle w:val="8"/>
              <w:spacing w:before="201"/>
              <w:jc w:val="center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01</w:t>
            </w:r>
          </w:p>
        </w:tc>
        <w:tc>
          <w:tcPr>
            <w:tcW w:w="8350" w:type="dxa"/>
          </w:tcPr>
          <w:p w14:paraId="2DE437D1">
            <w:pPr>
              <w:spacing w:before="0"/>
              <w:ind w:left="23" w:right="0" w:firstLine="0"/>
              <w:jc w:val="left"/>
              <w:rPr>
                <w:rFonts w:hint="default" w:ascii="Times New Roman" w:hAnsi="Times New Roman" w:cs="Times New Roman"/>
                <w:color w:val="000000" w:themeColor="text1"/>
                <w:sz w:val="54"/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pacing w:val="-10"/>
                <w:sz w:val="32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Write a program to sort a linear array using the bubble sort algorithm.</w:t>
            </w:r>
          </w:p>
        </w:tc>
      </w:tr>
      <w:tr w14:paraId="191DB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</w:trPr>
        <w:tc>
          <w:tcPr>
            <w:tcW w:w="1441" w:type="dxa"/>
          </w:tcPr>
          <w:p w14:paraId="1C934F77">
            <w:pPr>
              <w:pStyle w:val="8"/>
              <w:spacing w:before="201"/>
              <w:jc w:val="center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02</w:t>
            </w:r>
          </w:p>
        </w:tc>
        <w:tc>
          <w:tcPr>
            <w:tcW w:w="8350" w:type="dxa"/>
          </w:tcPr>
          <w:p w14:paraId="34F17141">
            <w:pPr>
              <w:spacing w:before="0"/>
              <w:ind w:left="23" w:right="0" w:firstLine="0"/>
              <w:jc w:val="left"/>
              <w:rPr>
                <w:rFonts w:hint="default" w:ascii="Times New Roman" w:hAnsi="Times New Roman" w:cs="Times New Roman"/>
                <w:color w:val="000000" w:themeColor="text1"/>
                <w:sz w:val="54"/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pacing w:val="-10"/>
                <w:sz w:val="32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Write a program to find an element using a linear search algorithm.</w:t>
            </w:r>
          </w:p>
        </w:tc>
      </w:tr>
      <w:tr w14:paraId="0B05F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 w14:paraId="6FB9ACCD">
            <w:pPr>
              <w:pStyle w:val="8"/>
              <w:spacing w:before="201"/>
              <w:jc w:val="center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03</w:t>
            </w:r>
          </w:p>
        </w:tc>
        <w:tc>
          <w:tcPr>
            <w:tcW w:w="8350" w:type="dxa"/>
          </w:tcPr>
          <w:p w14:paraId="69C8D5F6">
            <w:pPr>
              <w:spacing w:before="0"/>
              <w:ind w:left="23" w:right="0" w:firstLine="0"/>
              <w:jc w:val="left"/>
              <w:rPr>
                <w:rFonts w:hint="default" w:ascii="Times New Roman" w:hAnsi="Times New Roman" w:cs="Times New Roman"/>
                <w:color w:val="000000" w:themeColor="text1"/>
                <w:sz w:val="54"/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pacing w:val="-10"/>
                <w:sz w:val="32"/>
                <w:u w:val="no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write a program to sort a linear array using the merge sort algorithm.</w:t>
            </w:r>
          </w:p>
        </w:tc>
      </w:tr>
      <w:tr w14:paraId="1F787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 w14:paraId="7AD771F6">
            <w:pPr>
              <w:pStyle w:val="8"/>
              <w:spacing w:before="201"/>
              <w:jc w:val="center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04</w:t>
            </w:r>
          </w:p>
        </w:tc>
        <w:tc>
          <w:tcPr>
            <w:tcW w:w="8350" w:type="dxa"/>
          </w:tcPr>
          <w:p w14:paraId="7C5F042B">
            <w:pPr>
              <w:pStyle w:val="8"/>
              <w:spacing w:before="201"/>
              <w:jc w:val="both"/>
              <w:rPr>
                <w:rFonts w:hint="default" w:ascii="Times New Roman" w:hAnsi="Times New Roman" w:cs="Times New Roman"/>
                <w:color w:val="000000" w:themeColor="text1"/>
                <w:sz w:val="54"/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pacing w:val="-10"/>
                <w:sz w:val="32"/>
                <w:u w:val="no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Write a program to find an element using the binary search algorithm.</w:t>
            </w:r>
          </w:p>
        </w:tc>
      </w:tr>
      <w:tr w14:paraId="5513DA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 w14:paraId="4A5987B2">
            <w:pPr>
              <w:pStyle w:val="8"/>
              <w:spacing w:before="201"/>
              <w:jc w:val="center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05</w:t>
            </w:r>
          </w:p>
        </w:tc>
        <w:tc>
          <w:tcPr>
            <w:tcW w:w="8350" w:type="dxa"/>
            <w:vAlign w:val="top"/>
          </w:tcPr>
          <w:p w14:paraId="259794EC">
            <w:pPr>
              <w:pStyle w:val="8"/>
              <w:spacing w:before="201"/>
              <w:jc w:val="both"/>
              <w:rPr>
                <w:rFonts w:hint="default" w:ascii="Times New Roman" w:hAnsi="Times New Roman" w:cs="Times New Roman"/>
                <w:color w:val="000000" w:themeColor="text1"/>
                <w:sz w:val="54"/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pacing w:val="-10"/>
                <w:sz w:val="32"/>
                <w:u w:val="no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 xml:space="preserve">Write a program to find a given pattern from text using pattern matching algorithm. </w:t>
            </w:r>
          </w:p>
        </w:tc>
      </w:tr>
      <w:tr w14:paraId="6E6CE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 w14:paraId="1C331697">
            <w:pPr>
              <w:pStyle w:val="8"/>
              <w:spacing w:before="201"/>
              <w:jc w:val="center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06</w:t>
            </w:r>
          </w:p>
        </w:tc>
        <w:tc>
          <w:tcPr>
            <w:tcW w:w="8350" w:type="dxa"/>
          </w:tcPr>
          <w:p w14:paraId="78463E67">
            <w:pPr>
              <w:spacing w:before="0"/>
              <w:ind w:right="0"/>
              <w:jc w:val="left"/>
              <w:rPr>
                <w:rFonts w:hint="default" w:ascii="Times New Roman" w:hAnsi="Times New Roman" w:cs="Times New Roman"/>
                <w:color w:val="000000" w:themeColor="text1"/>
                <w:sz w:val="54"/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pacing w:val="-10"/>
                <w:sz w:val="32"/>
                <w:u w:val="no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Write a program to implement a queue data structure along with its typical operations.</w:t>
            </w:r>
          </w:p>
        </w:tc>
      </w:tr>
      <w:tr w14:paraId="5D50F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 w14:paraId="231FC051">
            <w:pPr>
              <w:pStyle w:val="8"/>
              <w:spacing w:before="201"/>
              <w:jc w:val="center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07</w:t>
            </w:r>
          </w:p>
        </w:tc>
        <w:tc>
          <w:tcPr>
            <w:tcW w:w="8350" w:type="dxa"/>
          </w:tcPr>
          <w:p w14:paraId="3FB205F1">
            <w:pPr>
              <w:spacing w:before="0"/>
              <w:ind w:left="23" w:right="0" w:firstLine="0"/>
              <w:jc w:val="left"/>
              <w:rPr>
                <w:rFonts w:hint="default" w:ascii="Times New Roman" w:hAnsi="Times New Roman" w:cs="Times New Roman"/>
                <w:color w:val="000000" w:themeColor="text1"/>
                <w:sz w:val="54"/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pacing w:val="-10"/>
                <w:sz w:val="32"/>
                <w:u w:val="no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Write a program to solve n queen’s problem using backtracking.</w:t>
            </w:r>
          </w:p>
        </w:tc>
      </w:tr>
      <w:tr w14:paraId="3D8F2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 w14:paraId="0A0A351E">
            <w:pPr>
              <w:pStyle w:val="8"/>
              <w:spacing w:before="201"/>
              <w:jc w:val="center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08</w:t>
            </w:r>
          </w:p>
        </w:tc>
        <w:tc>
          <w:tcPr>
            <w:tcW w:w="8350" w:type="dxa"/>
          </w:tcPr>
          <w:p w14:paraId="69EDE2DA">
            <w:pPr>
              <w:spacing w:before="0"/>
              <w:ind w:left="23" w:right="0" w:firstLine="0"/>
              <w:jc w:val="left"/>
              <w:rPr>
                <w:rFonts w:hint="default" w:ascii="Times New Roman" w:hAnsi="Times New Roman" w:cs="Times New Roman"/>
                <w:color w:val="000000" w:themeColor="text1"/>
                <w:sz w:val="54"/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pacing w:val="-10"/>
                <w:sz w:val="32"/>
                <w:u w:val="no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Consider a set S={5,10,12,13,15,18} and d=30. Write a program to solve the sum of subset problem.</w:t>
            </w:r>
          </w:p>
        </w:tc>
      </w:tr>
      <w:tr w14:paraId="46B24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 w14:paraId="2B571FC2">
            <w:pPr>
              <w:pStyle w:val="8"/>
              <w:spacing w:before="201"/>
              <w:jc w:val="center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09</w:t>
            </w:r>
          </w:p>
        </w:tc>
        <w:tc>
          <w:tcPr>
            <w:tcW w:w="8350" w:type="dxa"/>
            <w:vAlign w:val="top"/>
          </w:tcPr>
          <w:p w14:paraId="19F1DE46">
            <w:pPr>
              <w:pStyle w:val="8"/>
              <w:spacing w:before="201"/>
              <w:jc w:val="both"/>
              <w:rPr>
                <w:rFonts w:hint="default" w:ascii="Times New Roman" w:hAnsi="Times New Roman" w:cs="Times New Roman"/>
                <w:color w:val="000000" w:themeColor="text1"/>
                <w:sz w:val="54"/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pacing w:val="-10"/>
                <w:sz w:val="32"/>
                <w:u w:val="no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Write a program to solve the following 0/1 knapsack using dynamic programming approach profits P=(15,25,13,23), weight W=(2,6,12,9), knapsack C=20, and the number of items n=4.</w:t>
            </w:r>
          </w:p>
        </w:tc>
      </w:tr>
      <w:tr w14:paraId="19ABB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 w14:paraId="08E7260A">
            <w:pPr>
              <w:pStyle w:val="8"/>
              <w:spacing w:before="201"/>
              <w:jc w:val="center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10</w:t>
            </w:r>
          </w:p>
        </w:tc>
        <w:tc>
          <w:tcPr>
            <w:tcW w:w="8350" w:type="dxa"/>
          </w:tcPr>
          <w:p w14:paraId="03529D49">
            <w:pPr>
              <w:spacing w:before="0"/>
              <w:ind w:left="23" w:right="0" w:firstLine="0"/>
              <w:jc w:val="left"/>
              <w:rPr>
                <w:rFonts w:hint="default" w:ascii="Times New Roman" w:hAnsi="Times New Roman" w:cs="Times New Roman"/>
                <w:color w:val="000000" w:themeColor="text1"/>
                <w:sz w:val="54"/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pacing w:val="-10"/>
                <w:sz w:val="32"/>
                <w:u w:val="none"/>
                <w:lang w:val="en-US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 xml:space="preserve">Write a program to solve the Tower of Hanoi problem for the N disk. </w:t>
            </w:r>
          </w:p>
        </w:tc>
      </w:tr>
    </w:tbl>
    <w:p w14:paraId="4D4FE4F0">
      <w:pPr>
        <w:pStyle w:val="8"/>
        <w:spacing w:before="201"/>
        <w:jc w:val="center"/>
        <w:rPr>
          <w:rFonts w:hint="default" w:ascii="Times New Roman" w:hAnsi="Times New Roman" w:cs="Times New Roman"/>
          <w:color w:val="000000" w:themeColor="text1"/>
          <w:sz w:val="54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5A57228D">
      <w:pPr>
        <w:pStyle w:val="8"/>
        <w:spacing w:before="201"/>
        <w:rPr>
          <w:rFonts w:hint="default" w:ascii="Times New Roman" w:hAnsi="Times New Roman" w:cs="Times New Roman"/>
          <w:color w:val="4F81BD" w:themeColor="accent1"/>
          <w:sz w:val="54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2F766BAE">
      <w:pPr>
        <w:pStyle w:val="8"/>
        <w:spacing w:before="201"/>
        <w:rPr>
          <w:rFonts w:hint="default" w:ascii="Times New Roman" w:hAnsi="Times New Roman" w:cs="Times New Roman"/>
          <w:color w:val="4F81BD" w:themeColor="accent1"/>
          <w:sz w:val="54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41630073">
      <w:pPr>
        <w:pStyle w:val="8"/>
        <w:spacing w:before="201"/>
        <w:rPr>
          <w:rFonts w:hint="default" w:ascii="Times New Roman" w:hAnsi="Times New Roman" w:cs="Times New Roman"/>
          <w:color w:val="4F81BD" w:themeColor="accent1"/>
          <w:sz w:val="54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4AC5241C">
      <w:pPr>
        <w:pStyle w:val="8"/>
        <w:spacing w:before="201"/>
        <w:rPr>
          <w:rFonts w:hint="default" w:ascii="Times New Roman" w:hAnsi="Times New Roman" w:cs="Times New Roman"/>
          <w:color w:val="000000" w:themeColor="text1"/>
          <w:sz w:val="54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7F4A1D61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Problem</w:t>
      </w:r>
      <w:r>
        <w:rPr>
          <w:rFonts w:hint="default" w:ascii="Times New Roman" w:hAnsi="Times New Roman" w:cs="Times New Roman"/>
          <w:b/>
          <w:color w:val="000000" w:themeColor="text1"/>
          <w:spacing w:val="-4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1</w:t>
      </w:r>
      <w:r>
        <w:rPr>
          <w:rFonts w:hint="default" w:ascii="Times New Roman" w:hAnsi="Times New Roman" w:cs="Times New Roman"/>
          <w:b/>
          <w:color w:val="000000" w:themeColor="text1"/>
          <w:spacing w:val="-4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Write a program to sort a linear array using the bubble sort algorithm.</w:t>
      </w:r>
    </w:p>
    <w:p w14:paraId="2721666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singl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Logic :</w:t>
      </w: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Logic of Bubble Sort:</w:t>
      </w:r>
    </w:p>
    <w:p w14:paraId="0E9FCCD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Initialization: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Start with an unsorted array.</w:t>
      </w:r>
    </w:p>
    <w:p w14:paraId="60459E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Outer Loop: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Repeat the process for the entire array length — after each pass, the largest unsorted element will be in its correct position at the end.</w:t>
      </w:r>
    </w:p>
    <w:p w14:paraId="19F2D7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Inner Loop: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Compare adjacent elements. If the current element is greater than the next, swap them. This pushes the larger element toward the end.</w:t>
      </w:r>
    </w:p>
    <w:p w14:paraId="4B9898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Swapping: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Keep track of whether any swaps occurred during the pass. If no swaps happen in a full pass, the array is already sorted — exit early.</w:t>
      </w:r>
    </w:p>
    <w:p w14:paraId="24C1DE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Optimization: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With each iteration, the end of the array becomes sorted, so the inner loop shortens its range.</w:t>
      </w:r>
    </w:p>
    <w:p w14:paraId="7C5116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Completion: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Once no swaps are needed, the array is fully sorted.</w:t>
      </w:r>
    </w:p>
    <w:p w14:paraId="30D893F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singl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Algorithm:</w:t>
      </w: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Bubble Sort Algorithm:</w:t>
      </w:r>
    </w:p>
    <w:p w14:paraId="67E0DA1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Start from the first element of the array.</w:t>
      </w:r>
    </w:p>
    <w:p w14:paraId="0798809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Compare the current element with the next element.</w:t>
      </w:r>
    </w:p>
    <w:p w14:paraId="6AB3E63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If the current element is greater than the next one, swap them.</w:t>
      </w:r>
    </w:p>
    <w:p w14:paraId="2A78E3D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Move to the next pair of elements and repeat steps 2 and 3 for the entire array.</w:t>
      </w:r>
    </w:p>
    <w:p w14:paraId="029AAB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After each pass, the largest element "bubbles up" to the end of the array.</w:t>
      </w:r>
    </w:p>
    <w:p w14:paraId="4E72C62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Repeat the process for the remaining elements, ignoring the last sorted elements.</w:t>
      </w:r>
    </w:p>
    <w:p w14:paraId="6650056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Stop when no more swaps are needed (the array is sorted)</w:t>
      </w:r>
    </w:p>
    <w:p w14:paraId="198E001F">
      <w:pPr>
        <w:pStyle w:val="8"/>
        <w:spacing w:before="226"/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306070</wp:posOffset>
                </wp:positionV>
                <wp:extent cx="5740400" cy="6946900"/>
                <wp:effectExtent l="0" t="0" r="0" b="0"/>
                <wp:wrapTopAndBottom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6946900"/>
                        </a:xfrm>
                        <a:prstGeom prst="rect">
                          <a:avLst/>
                        </a:prstGeom>
                        <a:solidFill>
                          <a:srgbClr val="211A0E"/>
                        </a:solidFill>
                      </wps:spPr>
                      <wps:txbx>
                        <w:txbxContent>
                          <w:p w14:paraId="6C724FD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586C0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E9178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&lt;iostream&gt;</w:t>
                            </w:r>
                          </w:p>
                          <w:p w14:paraId="6FB87CF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586C0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using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namespace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4EC9B0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std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7D92DC5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</w:p>
                          <w:p w14:paraId="1AA616B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void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bubblesort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arr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[],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6532038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586C0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-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37F78B7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6A9955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        //bool swapped = false;</w:t>
                            </w:r>
                          </w:p>
                          <w:p w14:paraId="3CFA2EA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586C0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j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j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-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-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j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49860EE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586C0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arr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j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arr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j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]) {</w:t>
                            </w:r>
                          </w:p>
                          <w:p w14:paraId="3108E46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temp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arr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j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];</w:t>
                            </w:r>
                          </w:p>
                          <w:p w14:paraId="49A7212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arr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j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arr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j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];</w:t>
                            </w:r>
                          </w:p>
                          <w:p w14:paraId="32D4558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arr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j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temp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396BDA6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cout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&lt;&lt;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E9178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"iteration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&lt;&lt;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&lt;&lt;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E9178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" - swap: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6396265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              </w:t>
                            </w:r>
                          </w:p>
                          <w:p w14:paraId="7E4C6A3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069AF82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4154267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012E5A3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7B99C29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void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printarray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arr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[],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3E28827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586C0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66536A4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cout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&lt;&lt;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arr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&lt;&lt;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E9178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"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3FCFE5B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3B31DFC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cout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&lt;&lt;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endl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7954206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21FF7BA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23A303E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main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() {</w:t>
                            </w:r>
                          </w:p>
                          <w:p w14:paraId="368BABE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5F1A393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cout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&lt;&lt;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E9178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"Enter the number of array elements: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3C2A050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cin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&gt;&gt;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01BE0E4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after="240" w:afterAutospacing="0"/>
                              <w:jc w:val="left"/>
                            </w:pPr>
                          </w:p>
                          <w:p w14:paraId="5C3DDF0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arr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];</w:t>
                            </w:r>
                          </w:p>
                          <w:p w14:paraId="70A2E66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cout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&lt;&lt;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E9178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"Enter the array elements: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37AEEB9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586C0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40866DC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cin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&gt;&gt;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arr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];</w:t>
                            </w:r>
                          </w:p>
                          <w:p w14:paraId="05F80FD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75FE0B6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3F18812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cout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&lt;&lt;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E9178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"Unordered array: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623419F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printarray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arr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210B3F5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1BA613E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bubblesort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arr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B44396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06CF887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cout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&lt;&lt;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E9178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"Sorted array: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5F56D3E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printarray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arr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FB770C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0A57E53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586C0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2132D17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2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CCCCC"/>
                                <w:kern w:val="0"/>
                                <w:sz w:val="16"/>
                                <w:szCs w:val="16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26C3B82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447387F7">
                            <w:pPr>
                              <w:pStyle w:val="8"/>
                              <w:spacing w:before="87" w:line="326" w:lineRule="auto"/>
                              <w:ind w:left="253" w:right="4481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72pt;margin-top:24.1pt;height:547pt;width:452pt;mso-position-horizontal-relative:page;mso-wrap-distance-bottom:0pt;mso-wrap-distance-top:0pt;z-index:-251654144;mso-width-relative:page;mso-height-relative:page;" fillcolor="#211A0E" filled="t" stroked="f" coordsize="21600,21600" o:gfxdata="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8Wp1bdkAAAAMAQAADwAAAAAAAAABACAAAAAiAAAA&#10;ZHJzL2Rvd25yZXYueG1sUEsBAhQAFAAAAAgAh07iQBqSU+TNAQAAqQMAAA4AAAAAAAAAAQAgAAAA&#10;KA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C724FD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586C0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E9178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&lt;iostream&gt;</w:t>
                      </w:r>
                    </w:p>
                    <w:p w14:paraId="6FB87CF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586C0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using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69CD6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namespace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4EC9B0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std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 w14:paraId="7D92DC5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</w:p>
                    <w:p w14:paraId="1AA616B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69CD6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void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CDCAA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bubblesort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69CD6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arr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[],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69CD6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) {</w:t>
                      </w:r>
                    </w:p>
                    <w:p w14:paraId="6532038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586C0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69CD6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-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) {</w:t>
                      </w:r>
                    </w:p>
                    <w:p w14:paraId="37F78B7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6A9955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        //bool swapped = false;</w:t>
                      </w:r>
                    </w:p>
                    <w:p w14:paraId="3CFA2EA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586C0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69CD6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j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j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-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-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j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) {</w:t>
                      </w:r>
                    </w:p>
                    <w:p w14:paraId="49860EE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586C0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arr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j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arr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j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]) {</w:t>
                      </w:r>
                    </w:p>
                    <w:p w14:paraId="3108E46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69CD6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temp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arr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j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];</w:t>
                      </w:r>
                    </w:p>
                    <w:p w14:paraId="49A7212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arr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j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arr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j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];</w:t>
                      </w:r>
                    </w:p>
                    <w:p w14:paraId="32D4558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arr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j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temp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 w14:paraId="396BDA6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cout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CDCAA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&lt;&lt;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E9178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"iteration 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CDCAA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&lt;&lt;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CDCAA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&lt;&lt;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E9178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" - swap: 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 w14:paraId="6396265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              </w:t>
                      </w:r>
                    </w:p>
                    <w:p w14:paraId="7E4C6A3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    }</w:t>
                      </w:r>
                    </w:p>
                    <w:p w14:paraId="069AF82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 w14:paraId="4154267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    }</w:t>
                      </w:r>
                    </w:p>
                    <w:p w14:paraId="012E5A3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    }</w:t>
                      </w:r>
                    </w:p>
                    <w:p w14:paraId="7B99C29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69CD6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void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CDCAA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printarray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69CD6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arr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[],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69CD6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) {</w:t>
                      </w:r>
                    </w:p>
                    <w:p w14:paraId="3E28827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586C0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69CD6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) {</w:t>
                      </w:r>
                    </w:p>
                    <w:p w14:paraId="66536A4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cout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CDCAA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&lt;&lt;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arr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CDCAA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&lt;&lt;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E9178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" 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 w14:paraId="3FCFE5B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    }</w:t>
                      </w:r>
                    </w:p>
                    <w:p w14:paraId="3B31DFC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cout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CDCAA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&lt;&lt;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CDCAA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endl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 w14:paraId="7954206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 w14:paraId="21FF7BA7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23A303E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69CD6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CDCAA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main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() {</w:t>
                      </w:r>
                    </w:p>
                    <w:p w14:paraId="368BABE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69CD6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 w14:paraId="5F1A393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cout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CDCAA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&lt;&lt;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E9178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"Enter the number of array elements: 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 w14:paraId="3C2A050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cin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CDCAA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&gt;&gt;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 w14:paraId="01BE0E43">
                      <w:pPr>
                        <w:keepNext w:val="0"/>
                        <w:keepLines w:val="0"/>
                        <w:widowControl/>
                        <w:suppressLineNumbers w:val="0"/>
                        <w:spacing w:after="240" w:afterAutospacing="0"/>
                        <w:jc w:val="left"/>
                      </w:pPr>
                    </w:p>
                    <w:p w14:paraId="5C3DDF0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69CD6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arr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];</w:t>
                      </w:r>
                    </w:p>
                    <w:p w14:paraId="70A2E66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cout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CDCAA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&lt;&lt;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E9178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"Enter the array elements: 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 w14:paraId="37AEEB9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586C0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69CD6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) {</w:t>
                      </w:r>
                    </w:p>
                    <w:p w14:paraId="40866DC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cin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CDCAA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&gt;&gt;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arr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];</w:t>
                      </w:r>
                    </w:p>
                    <w:p w14:paraId="05F80FD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    }</w:t>
                      </w:r>
                    </w:p>
                    <w:p w14:paraId="75FE0B6C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3F18812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cout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CDCAA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&lt;&lt;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E9178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"Unordered array: 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 w14:paraId="623419F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CDCAA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printarray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arr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 w14:paraId="210B3F53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1BA613E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CDCAA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bubblesort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arr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 w14:paraId="6B44396F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06CF887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cout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CDCAA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&lt;&lt;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E9178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"Sorted array: 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 w14:paraId="5F56D3E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CDCAA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printarray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arr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 w14:paraId="3FB770C1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0A57E53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586C0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 w14:paraId="2132D17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2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CCCCCC"/>
                          <w:kern w:val="0"/>
                          <w:sz w:val="16"/>
                          <w:szCs w:val="16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 w14:paraId="26C3B823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447387F7">
                      <w:pPr>
                        <w:pStyle w:val="8"/>
                        <w:spacing w:before="87" w:line="326" w:lineRule="auto"/>
                        <w:ind w:left="253" w:right="4481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967D90F">
      <w:pPr>
        <w:pStyle w:val="8"/>
        <w:spacing w:after="0"/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sectPr>
          <w:type w:val="continuous"/>
          <w:pgSz w:w="11920" w:h="16840"/>
          <w:pgMar w:top="1354" w:right="1411" w:bottom="274" w:left="1411" w:header="720" w:footer="720" w:gutter="0"/>
          <w:pgBorders w:display="firstPage">
            <w:top w:val="starsBlack" w:color="auto" w:sz="9" w:space="1"/>
            <w:left w:val="starsBlack" w:color="auto" w:sz="9" w:space="4"/>
            <w:bottom w:val="starsBlack" w:color="auto" w:sz="9" w:space="1"/>
            <w:right w:val="starsBlack" w:color="auto" w:sz="9" w:space="4"/>
          </w:pgBorders>
          <w:cols w:space="720" w:num="1"/>
        </w:sectPr>
      </w:pPr>
    </w:p>
    <w:p w14:paraId="63BAC409">
      <w:pPr>
        <w:pStyle w:val="8"/>
        <w:ind w:left="23" w:right="-29"/>
        <w:rPr>
          <w:rFonts w:hint="default" w:ascii="Times New Roman" w:hAnsi="Times New Roman" w:cs="Times New Roman"/>
          <w:b w:val="0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 w:val="0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mc:AlternateContent>
          <mc:Choice Requires="wps">
            <w:drawing>
              <wp:inline distT="0" distB="0" distL="0" distR="0">
                <wp:extent cx="5740400" cy="1282700"/>
                <wp:effectExtent l="0" t="0" r="0" b="0"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1282700"/>
                        </a:xfrm>
                        <a:prstGeom prst="rect">
                          <a:avLst/>
                        </a:prstGeom>
                        <a:solidFill>
                          <a:srgbClr val="211A0E"/>
                        </a:solidFill>
                      </wps:spPr>
                      <wps:txbx>
                        <w:txbxContent>
                          <w:p w14:paraId="74F99F06">
                            <w:pPr>
                              <w:spacing w:before="87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" o:spid="_x0000_s1026" o:spt="202" type="#_x0000_t202" style="height:101pt;width:452pt;" fillcolor="#211A0E" filled="t" stroked="f" coordsize="21600,21600" o:gfxdata="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j3vr/UAAAABQEAAA8AAAAAAAAAAQAgAAAAIgAAAGRycy9k&#10;b3ducmV2LnhtbFBLAQIUABQAAAAIAIdO4kBKMPSozQEAAKkDAAAOAAAAAAAAAAEAIAAAACMBAABk&#10;cnMvZTJvRG9jLnhtbFBLBQYAAAAABgAGAFkBAABi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4F99F06">
                      <w:pPr>
                        <w:spacing w:before="87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D762418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19A72FE5">
      <w:pPr>
        <w:pStyle w:val="8"/>
        <w:spacing w:before="57"/>
        <w:rPr>
          <w:rFonts w:hint="default" w:ascii="Times New Roman" w:hAnsi="Times New Roman" w:cs="Times New Roman"/>
          <w:color w:val="000000" w:themeColor="tex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103A7AC3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Input &amp; </w:t>
      </w: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Output</w:t>
      </w:r>
      <w:r>
        <w:rPr>
          <w:rFonts w:hint="default" w:ascii="Times New Roman" w:hAnsi="Times New Roman" w:cs="Times New Roman"/>
          <w:b/>
          <w:color w:val="000000" w:themeColor="text1"/>
          <w:spacing w:val="-6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381D8102">
      <w:pPr>
        <w:pStyle w:val="8"/>
        <w:spacing w:before="111"/>
        <w:rPr>
          <w:rFonts w:hint="default" w:ascii="Times New Roman" w:hAnsi="Times New Roman" w:cs="Times New Roman"/>
          <w:color w:val="000000" w:themeColor="tex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7BCB28C4">
      <w:pPr>
        <w:spacing w:before="0" w:line="276" w:lineRule="auto"/>
        <w:ind w:left="23" w:right="225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number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of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elements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in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array: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</w:t>
      </w:r>
      <w:r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 the elements of the array: 5 7 2 4</w:t>
      </w:r>
      <w:r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Sorted array in ascending order: 2 4 5 7</w:t>
      </w:r>
    </w:p>
    <w:p w14:paraId="6AE006FE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376809A2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1FEB8DB5">
      <w:pPr>
        <w:pStyle w:val="8"/>
        <w:spacing w:before="167"/>
        <w:rPr>
          <w:rFonts w:hint="default" w:ascii="Times New Roman" w:hAnsi="Times New Roman" w:cs="Times New Roman"/>
          <w:color w:val="000000" w:themeColor="tex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3BD74CB9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Problem</w:t>
      </w:r>
      <w:r>
        <w:rPr>
          <w:rFonts w:hint="default" w:ascii="Times New Roman" w:hAnsi="Times New Roman" w:cs="Times New Roman"/>
          <w:b/>
          <w:color w:val="000000" w:themeColor="text1"/>
          <w:spacing w:val="-4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2</w:t>
      </w:r>
      <w:r>
        <w:rPr>
          <w:rFonts w:hint="default" w:ascii="Times New Roman" w:hAnsi="Times New Roman" w:cs="Times New Roman"/>
          <w:b/>
          <w:color w:val="000000" w:themeColor="text1"/>
          <w:spacing w:val="-4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Write a program to find an element using a linear search algorithm.</w:t>
      </w:r>
    </w:p>
    <w:p w14:paraId="2EB997D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singl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Logic:</w:t>
      </w:r>
    </w:p>
    <w:p w14:paraId="3191AAE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Linear search works by checking each element one by one.</w:t>
      </w:r>
    </w:p>
    <w:p w14:paraId="22F011A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It’s simple and works on both sorted and unsorted arrays.</w:t>
      </w:r>
    </w:p>
    <w:p w14:paraId="3B050E0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Time Complexity: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O(n) — because it may need to check every element.</w:t>
      </w:r>
    </w:p>
    <w:p w14:paraId="67836E6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Space Complexity: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O(1) — because it searches in-place</w:t>
      </w:r>
    </w:p>
    <w:p w14:paraId="6C45662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Algorithm:</w:t>
      </w:r>
    </w:p>
    <w:p w14:paraId="2A0FF50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Start from the first element of the array.</w:t>
      </w:r>
    </w:p>
    <w:p w14:paraId="08925EE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Compare the current element with the target element.</w:t>
      </w:r>
    </w:p>
    <w:p w14:paraId="581C768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If they match, return the index of the element.</w:t>
      </w:r>
    </w:p>
    <w:p w14:paraId="229B028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If not, move to the next element and repeat.</w:t>
      </w:r>
    </w:p>
    <w:p w14:paraId="16DC2F3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Continue until the end of the array.</w:t>
      </w:r>
    </w:p>
    <w:p w14:paraId="0BD8F3D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If the element is not found, return an indicator like -1.</w:t>
      </w:r>
    </w:p>
    <w:p w14:paraId="5F19E7D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  <w:b w:val="0"/>
          <w:bCs w:val="0"/>
          <w:color w:val="000000" w:themeColor="text1"/>
          <w:sz w:val="32"/>
          <w:szCs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63868C3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  <w:color w:val="000000" w:themeColor="text1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71A5113E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singl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51A81F42">
      <w:pPr>
        <w:pStyle w:val="8"/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5056BCEE">
      <w:pPr>
        <w:pStyle w:val="8"/>
        <w:spacing w:before="2"/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163830</wp:posOffset>
                </wp:positionV>
                <wp:extent cx="5740400" cy="4216400"/>
                <wp:effectExtent l="0" t="0" r="0" b="0"/>
                <wp:wrapTopAndBottom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4216400"/>
                        </a:xfrm>
                        <a:prstGeom prst="rect">
                          <a:avLst/>
                        </a:prstGeom>
                        <a:solidFill>
                          <a:srgbClr val="211A0E"/>
                        </a:solidFill>
                      </wps:spPr>
                      <wps:txbx>
                        <w:txbxContent>
                          <w:p w14:paraId="483473C8">
                            <w:pPr>
                              <w:pStyle w:val="8"/>
                              <w:spacing w:line="326" w:lineRule="auto"/>
                              <w:ind w:right="65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#include </w:t>
                            </w:r>
                            <w:r>
                              <w:rPr>
                                <w:color w:val="D3AF86"/>
                              </w:rPr>
                              <w:t>&lt;</w:t>
                            </w:r>
                            <w:r>
                              <w:rPr>
                                <w:color w:val="879A4A"/>
                              </w:rPr>
                              <w:t>iostream</w:t>
                            </w:r>
                            <w:r>
                              <w:rPr>
                                <w:color w:val="D3AF86"/>
                              </w:rPr>
                              <w:t xml:space="preserve">&gt; </w:t>
                            </w:r>
                            <w:r>
                              <w:rPr>
                                <w:color w:val="98666A"/>
                              </w:rPr>
                              <w:t>using</w:t>
                            </w:r>
                            <w:r>
                              <w:rPr>
                                <w:color w:val="98666A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98666A"/>
                              </w:rPr>
                              <w:t>namespace</w:t>
                            </w:r>
                            <w:r>
                              <w:rPr>
                                <w:color w:val="98666A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06431"/>
                              </w:rPr>
                              <w:t>std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</w:p>
                          <w:p w14:paraId="2A8F9A1C">
                            <w:pPr>
                              <w:pStyle w:val="8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 w14:paraId="66B9AA24">
                            <w:pPr>
                              <w:pStyle w:val="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8AB0B0"/>
                              </w:rPr>
                              <w:t>main</w:t>
                            </w:r>
                            <w:r>
                              <w:rPr>
                                <w:color w:val="D3AF86"/>
                              </w:rPr>
                              <w:t xml:space="preserve">() </w:t>
                            </w:r>
                            <w:r>
                              <w:rPr>
                                <w:color w:val="D3AF86"/>
                                <w:spacing w:val="-10"/>
                              </w:rPr>
                              <w:t>{</w:t>
                            </w:r>
                          </w:p>
                          <w:p w14:paraId="5669AEEA">
                            <w:pPr>
                              <w:pStyle w:val="8"/>
                              <w:spacing w:before="88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>int</w:t>
                            </w:r>
                            <w:r>
                              <w:rPr>
                                <w:color w:val="9866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n,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key,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found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=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69932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>;</w:t>
                            </w:r>
                          </w:p>
                          <w:p w14:paraId="3477B53B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29085C7A">
                            <w:pPr>
                              <w:pStyle w:val="8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5794B"/>
                              </w:rPr>
                              <w:t xml:space="preserve">// Input the size of the </w:t>
                            </w:r>
                            <w:r>
                              <w:rPr>
                                <w:color w:val="A5794B"/>
                                <w:spacing w:val="-2"/>
                              </w:rPr>
                              <w:t>array</w:t>
                            </w:r>
                          </w:p>
                          <w:p w14:paraId="477B3092">
                            <w:pPr>
                              <w:pStyle w:val="8"/>
                              <w:spacing w:before="87" w:line="326" w:lineRule="auto"/>
                              <w:ind w:left="253" w:right="34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Enter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the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number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of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elements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in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the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array: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"; cin &gt;&gt; n;</w:t>
                            </w:r>
                          </w:p>
                          <w:p w14:paraId="3E70841C">
                            <w:pPr>
                              <w:pStyle w:val="8"/>
                              <w:spacing w:before="85"/>
                              <w:rPr>
                                <w:color w:val="000000"/>
                              </w:rPr>
                            </w:pPr>
                          </w:p>
                          <w:p w14:paraId="144F8416">
                            <w:pPr>
                              <w:pStyle w:val="8"/>
                              <w:spacing w:before="1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B3858"/>
                                <w:spacing w:val="-2"/>
                              </w:rPr>
                              <w:t>arr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[n];</w:t>
                            </w:r>
                          </w:p>
                          <w:p w14:paraId="09E088DF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335E9C68">
                            <w:pPr>
                              <w:pStyle w:val="8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5794B"/>
                              </w:rPr>
                              <w:t xml:space="preserve">// Input the elements of the </w:t>
                            </w:r>
                            <w:r>
                              <w:rPr>
                                <w:color w:val="A5794B"/>
                                <w:spacing w:val="-4"/>
                              </w:rPr>
                              <w:t>array</w:t>
                            </w:r>
                          </w:p>
                          <w:p w14:paraId="5A713A6E">
                            <w:pPr>
                              <w:pStyle w:val="8"/>
                              <w:spacing w:before="87" w:line="326" w:lineRule="auto"/>
                              <w:ind w:left="253" w:right="4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Enter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the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elements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of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the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array: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"; </w:t>
                            </w:r>
                            <w:r>
                              <w:rPr>
                                <w:color w:val="98666A"/>
                              </w:rPr>
                              <w:t xml:space="preserve">for 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3AF86"/>
                              </w:rPr>
                              <w:t xml:space="preserve">i =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; i &lt; n; i++) {</w:t>
                            </w:r>
                          </w:p>
                          <w:p w14:paraId="067165F7">
                            <w:pPr>
                              <w:pStyle w:val="8"/>
                              <w:spacing w:line="242" w:lineRule="exact"/>
                              <w:ind w:left="5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 xml:space="preserve">cin &gt;&gt; </w:t>
                            </w:r>
                            <w:r>
                              <w:rPr>
                                <w:color w:val="DB3858"/>
                                <w:spacing w:val="-2"/>
                              </w:rPr>
                              <w:t>arr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[i];</w:t>
                            </w:r>
                          </w:p>
                          <w:p w14:paraId="58298BF6">
                            <w:pPr>
                              <w:spacing w:before="87"/>
                              <w:ind w:left="25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1FBCF60C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4C0A655A">
                            <w:pPr>
                              <w:pStyle w:val="8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5794B"/>
                              </w:rPr>
                              <w:t xml:space="preserve">// Input the element to </w:t>
                            </w:r>
                            <w:r>
                              <w:rPr>
                                <w:color w:val="A5794B"/>
                                <w:spacing w:val="-2"/>
                              </w:rPr>
                              <w:t>search</w:t>
                            </w:r>
                          </w:p>
                          <w:p w14:paraId="5F7A1729">
                            <w:pPr>
                              <w:pStyle w:val="8"/>
                              <w:spacing w:before="87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 &lt;&lt; "</w:t>
                            </w:r>
                            <w:r>
                              <w:rPr>
                                <w:color w:val="879A4A"/>
                              </w:rPr>
                              <w:t xml:space="preserve">Enter the element to search: 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>";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6" o:spt="202" type="#_x0000_t202" style="position:absolute;left:0pt;margin-left:72pt;margin-top:12.9pt;height:332pt;width:452pt;mso-position-horizontal-relative:page;mso-wrap-distance-bottom:0pt;mso-wrap-distance-top:0pt;z-index:-251653120;mso-width-relative:page;mso-height-relative:page;" fillcolor="#211A0E" filled="t" stroked="f" coordsize="21600,21600" o:gfxdata="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0PyXF2AAAAAsBAAAPAAAAAAAAAAEAIAAAACIAAABk&#10;cnMvZG93bnJldi54bWxQSwECFAAUAAAACACHTuJAL6lyPs0BAACpAwAADgAAAAAAAAABACAAAAAn&#10;AQAAZHJzL2Uyb0RvYy54bWxQSwUGAAAAAAYABgBZAQAAZ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83473C8">
                      <w:pPr>
                        <w:pStyle w:val="8"/>
                        <w:spacing w:line="326" w:lineRule="auto"/>
                        <w:ind w:right="6540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#include </w:t>
                      </w:r>
                      <w:r>
                        <w:rPr>
                          <w:color w:val="D3AF86"/>
                        </w:rPr>
                        <w:t>&lt;</w:t>
                      </w:r>
                      <w:r>
                        <w:rPr>
                          <w:color w:val="879A4A"/>
                        </w:rPr>
                        <w:t>iostream</w:t>
                      </w:r>
                      <w:r>
                        <w:rPr>
                          <w:color w:val="D3AF86"/>
                        </w:rPr>
                        <w:t xml:space="preserve">&gt; </w:t>
                      </w:r>
                      <w:r>
                        <w:rPr>
                          <w:color w:val="98666A"/>
                        </w:rPr>
                        <w:t>using</w:t>
                      </w:r>
                      <w:r>
                        <w:rPr>
                          <w:color w:val="98666A"/>
                          <w:spacing w:val="-16"/>
                        </w:rPr>
                        <w:t xml:space="preserve"> </w:t>
                      </w:r>
                      <w:r>
                        <w:rPr>
                          <w:color w:val="98666A"/>
                        </w:rPr>
                        <w:t>namespace</w:t>
                      </w:r>
                      <w:r>
                        <w:rPr>
                          <w:color w:val="98666A"/>
                          <w:spacing w:val="-16"/>
                        </w:rPr>
                        <w:t xml:space="preserve"> </w:t>
                      </w:r>
                      <w:r>
                        <w:rPr>
                          <w:color w:val="F06431"/>
                        </w:rPr>
                        <w:t>std</w:t>
                      </w:r>
                      <w:r>
                        <w:rPr>
                          <w:color w:val="D3AF86"/>
                        </w:rPr>
                        <w:t>;</w:t>
                      </w:r>
                    </w:p>
                    <w:p w14:paraId="2A8F9A1C">
                      <w:pPr>
                        <w:pStyle w:val="8"/>
                        <w:spacing w:before="78"/>
                        <w:rPr>
                          <w:color w:val="000000"/>
                        </w:rPr>
                      </w:pPr>
                    </w:p>
                    <w:p w14:paraId="66B9AA24">
                      <w:pPr>
                        <w:pStyle w:val="8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8AB0B0"/>
                        </w:rPr>
                        <w:t>main</w:t>
                      </w:r>
                      <w:r>
                        <w:rPr>
                          <w:color w:val="D3AF86"/>
                        </w:rPr>
                        <w:t xml:space="preserve">() </w:t>
                      </w:r>
                      <w:r>
                        <w:rPr>
                          <w:color w:val="D3AF86"/>
                          <w:spacing w:val="-10"/>
                        </w:rPr>
                        <w:t>{</w:t>
                      </w:r>
                    </w:p>
                    <w:p w14:paraId="5669AEEA">
                      <w:pPr>
                        <w:pStyle w:val="8"/>
                        <w:spacing w:before="88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>int</w:t>
                      </w:r>
                      <w:r>
                        <w:rPr>
                          <w:color w:val="98666A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n,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key,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found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=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F69932"/>
                          <w:spacing w:val="-5"/>
                        </w:rPr>
                        <w:t>0</w:t>
                      </w:r>
                      <w:r>
                        <w:rPr>
                          <w:color w:val="D3AF86"/>
                          <w:spacing w:val="-5"/>
                        </w:rPr>
                        <w:t>;</w:t>
                      </w:r>
                    </w:p>
                    <w:p w14:paraId="3477B53B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29085C7A">
                      <w:pPr>
                        <w:pStyle w:val="8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A5794B"/>
                        </w:rPr>
                        <w:t xml:space="preserve">// Input the size of the </w:t>
                      </w:r>
                      <w:r>
                        <w:rPr>
                          <w:color w:val="A5794B"/>
                          <w:spacing w:val="-2"/>
                        </w:rPr>
                        <w:t>array</w:t>
                      </w:r>
                    </w:p>
                    <w:p w14:paraId="477B3092">
                      <w:pPr>
                        <w:pStyle w:val="8"/>
                        <w:spacing w:before="87" w:line="326" w:lineRule="auto"/>
                        <w:ind w:left="253" w:right="3419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Enter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the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number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of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elements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in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the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array: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"; cin &gt;&gt; n;</w:t>
                      </w:r>
                    </w:p>
                    <w:p w14:paraId="3E70841C">
                      <w:pPr>
                        <w:pStyle w:val="8"/>
                        <w:spacing w:before="85"/>
                        <w:rPr>
                          <w:color w:val="000000"/>
                        </w:rPr>
                      </w:pPr>
                    </w:p>
                    <w:p w14:paraId="144F8416">
                      <w:pPr>
                        <w:pStyle w:val="8"/>
                        <w:spacing w:before="1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B3858"/>
                          <w:spacing w:val="-2"/>
                        </w:rPr>
                        <w:t>arr</w:t>
                      </w:r>
                      <w:r>
                        <w:rPr>
                          <w:color w:val="D3AF86"/>
                          <w:spacing w:val="-2"/>
                        </w:rPr>
                        <w:t>[n];</w:t>
                      </w:r>
                    </w:p>
                    <w:p w14:paraId="09E088DF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335E9C68">
                      <w:pPr>
                        <w:pStyle w:val="8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A5794B"/>
                        </w:rPr>
                        <w:t xml:space="preserve">// Input the elements of the </w:t>
                      </w:r>
                      <w:r>
                        <w:rPr>
                          <w:color w:val="A5794B"/>
                          <w:spacing w:val="-4"/>
                        </w:rPr>
                        <w:t>array</w:t>
                      </w:r>
                    </w:p>
                    <w:p w14:paraId="5A713A6E">
                      <w:pPr>
                        <w:pStyle w:val="8"/>
                        <w:spacing w:before="87" w:line="326" w:lineRule="auto"/>
                        <w:ind w:left="253" w:right="4481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Enter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the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elements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of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the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array: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"; </w:t>
                      </w:r>
                      <w:r>
                        <w:rPr>
                          <w:color w:val="98666A"/>
                        </w:rPr>
                        <w:t xml:space="preserve">for 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3AF86"/>
                        </w:rPr>
                        <w:t xml:space="preserve">i =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; i &lt; n; i++) {</w:t>
                      </w:r>
                    </w:p>
                    <w:p w14:paraId="067165F7">
                      <w:pPr>
                        <w:pStyle w:val="8"/>
                        <w:spacing w:line="242" w:lineRule="exact"/>
                        <w:ind w:left="506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 xml:space="preserve">cin &gt;&gt; </w:t>
                      </w:r>
                      <w:r>
                        <w:rPr>
                          <w:color w:val="DB3858"/>
                          <w:spacing w:val="-2"/>
                        </w:rPr>
                        <w:t>arr</w:t>
                      </w:r>
                      <w:r>
                        <w:rPr>
                          <w:color w:val="D3AF86"/>
                          <w:spacing w:val="-2"/>
                        </w:rPr>
                        <w:t>[i];</w:t>
                      </w:r>
                    </w:p>
                    <w:p w14:paraId="58298BF6">
                      <w:pPr>
                        <w:spacing w:before="87"/>
                        <w:ind w:left="25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1FBCF60C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4C0A655A">
                      <w:pPr>
                        <w:pStyle w:val="8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A5794B"/>
                        </w:rPr>
                        <w:t xml:space="preserve">// Input the element to </w:t>
                      </w:r>
                      <w:r>
                        <w:rPr>
                          <w:color w:val="A5794B"/>
                          <w:spacing w:val="-2"/>
                        </w:rPr>
                        <w:t>search</w:t>
                      </w:r>
                    </w:p>
                    <w:p w14:paraId="5F7A1729">
                      <w:pPr>
                        <w:pStyle w:val="8"/>
                        <w:spacing w:before="87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 &lt;&lt; "</w:t>
                      </w:r>
                      <w:r>
                        <w:rPr>
                          <w:color w:val="879A4A"/>
                        </w:rPr>
                        <w:t xml:space="preserve">Enter the element to search: </w:t>
                      </w:r>
                      <w:r>
                        <w:rPr>
                          <w:color w:val="D3AF86"/>
                          <w:spacing w:val="-5"/>
                        </w:rPr>
                        <w:t>";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4538E45">
      <w:pPr>
        <w:pStyle w:val="8"/>
        <w:spacing w:after="0"/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sectPr>
          <w:pgSz w:w="11920" w:h="16840"/>
          <w:pgMar w:top="1440" w:right="1417" w:bottom="280" w:left="1417" w:header="720" w:footer="720" w:gutter="0"/>
          <w:pgBorders>
            <w:top w:val="starsBlack" w:color="auto" w:sz="11" w:space="1"/>
            <w:left w:val="starsBlack" w:color="auto" w:sz="11" w:space="4"/>
            <w:bottom w:val="starsBlack" w:color="auto" w:sz="11" w:space="1"/>
            <w:right w:val="starsBlack" w:color="auto" w:sz="11" w:space="4"/>
          </w:pgBorders>
          <w:cols w:space="720" w:num="1"/>
        </w:sectPr>
      </w:pPr>
    </w:p>
    <w:p w14:paraId="5651A112">
      <w:pPr>
        <w:pStyle w:val="8"/>
        <w:ind w:left="23" w:right="-29"/>
        <w:rPr>
          <w:rFonts w:hint="default" w:ascii="Times New Roman" w:hAnsi="Times New Roman" w:cs="Times New Roman"/>
          <w:b w:val="0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 w:val="0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mc:AlternateContent>
          <mc:Choice Requires="wps">
            <w:drawing>
              <wp:inline distT="0" distB="0" distL="0" distR="0">
                <wp:extent cx="5740400" cy="3797300"/>
                <wp:effectExtent l="0" t="0" r="0" b="0"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3797300"/>
                        </a:xfrm>
                        <a:prstGeom prst="rect">
                          <a:avLst/>
                        </a:prstGeom>
                        <a:solidFill>
                          <a:srgbClr val="211A0E"/>
                        </a:solidFill>
                      </wps:spPr>
                      <wps:txbx>
                        <w:txbxContent>
                          <w:p w14:paraId="2B5548FB">
                            <w:pPr>
                              <w:pStyle w:val="8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 xml:space="preserve">cin &gt;&gt; 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>key;</w:t>
                            </w:r>
                          </w:p>
                          <w:p w14:paraId="05408D6A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2AD7CBBF">
                            <w:pPr>
                              <w:pStyle w:val="8"/>
                              <w:spacing w:line="326" w:lineRule="auto"/>
                              <w:ind w:left="253" w:right="63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5794B"/>
                              </w:rPr>
                              <w:t xml:space="preserve">// Linear Search Logic </w:t>
                            </w:r>
                            <w:r>
                              <w:rPr>
                                <w:color w:val="98666A"/>
                              </w:rPr>
                              <w:t>for</w:t>
                            </w:r>
                            <w:r>
                              <w:rPr>
                                <w:color w:val="9866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98666A"/>
                              </w:rPr>
                              <w:t>int</w:t>
                            </w:r>
                            <w:r>
                              <w:rPr>
                                <w:color w:val="9866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i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=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i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n;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i++)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{</w:t>
                            </w:r>
                          </w:p>
                          <w:p w14:paraId="144B50E0">
                            <w:pPr>
                              <w:pStyle w:val="8"/>
                              <w:spacing w:line="242" w:lineRule="exact"/>
                              <w:ind w:left="5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if 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DB3858"/>
                              </w:rPr>
                              <w:t>arr</w:t>
                            </w:r>
                            <w:r>
                              <w:rPr>
                                <w:color w:val="D3AF86"/>
                              </w:rPr>
                              <w:t>[i] == key)</w:t>
                            </w:r>
                            <w:r>
                              <w:rPr>
                                <w:color w:val="D3AF8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  <w:spacing w:val="-10"/>
                              </w:rPr>
                              <w:t>{</w:t>
                            </w:r>
                          </w:p>
                          <w:p w14:paraId="39553FAA">
                            <w:pPr>
                              <w:pStyle w:val="8"/>
                              <w:spacing w:before="87" w:line="326" w:lineRule="auto"/>
                              <w:ind w:left="759" w:right="12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Element</w:t>
                            </w:r>
                            <w:r>
                              <w:rPr>
                                <w:color w:val="879A4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D3AF8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key</w:t>
                            </w:r>
                            <w:r>
                              <w:rPr>
                                <w:color w:val="D3AF8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D3AF8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found</w:t>
                            </w:r>
                            <w:r>
                              <w:rPr>
                                <w:color w:val="879A4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at</w:t>
                            </w:r>
                            <w:r>
                              <w:rPr>
                                <w:color w:val="879A4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index</w:t>
                            </w:r>
                            <w:r>
                              <w:rPr>
                                <w:color w:val="879A4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D3AF8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i</w:t>
                            </w:r>
                            <w:r>
                              <w:rPr>
                                <w:color w:val="D3AF8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.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D3AF8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endl; found = </w:t>
                            </w:r>
                            <w:r>
                              <w:rPr>
                                <w:color w:val="F69932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</w:p>
                          <w:p w14:paraId="4D4962F5">
                            <w:pPr>
                              <w:pStyle w:val="8"/>
                              <w:spacing w:line="242" w:lineRule="exact"/>
                              <w:ind w:left="7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  <w:spacing w:val="-2"/>
                              </w:rPr>
                              <w:t>break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;</w:t>
                            </w:r>
                          </w:p>
                          <w:p w14:paraId="111B71CE">
                            <w:pPr>
                              <w:spacing w:before="87"/>
                              <w:ind w:left="506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779FD0B">
                            <w:pPr>
                              <w:spacing w:before="87"/>
                              <w:ind w:left="25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48DA6692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7C3893B0">
                            <w:pPr>
                              <w:pStyle w:val="8"/>
                              <w:spacing w:line="326" w:lineRule="auto"/>
                              <w:ind w:left="253" w:right="58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5794B"/>
                              </w:rPr>
                              <w:t>//</w:t>
                            </w:r>
                            <w:r>
                              <w:rPr>
                                <w:color w:val="A5794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5794B"/>
                              </w:rPr>
                              <w:t>If</w:t>
                            </w:r>
                            <w:r>
                              <w:rPr>
                                <w:color w:val="A5794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5794B"/>
                              </w:rPr>
                              <w:t>the</w:t>
                            </w:r>
                            <w:r>
                              <w:rPr>
                                <w:color w:val="A5794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5794B"/>
                              </w:rPr>
                              <w:t>element</w:t>
                            </w:r>
                            <w:r>
                              <w:rPr>
                                <w:color w:val="A5794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5794B"/>
                              </w:rPr>
                              <w:t>is</w:t>
                            </w:r>
                            <w:r>
                              <w:rPr>
                                <w:color w:val="A5794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5794B"/>
                              </w:rPr>
                              <w:t>not</w:t>
                            </w:r>
                            <w:r>
                              <w:rPr>
                                <w:color w:val="A5794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5794B"/>
                              </w:rPr>
                              <w:t xml:space="preserve">found </w:t>
                            </w:r>
                            <w:r>
                              <w:rPr>
                                <w:color w:val="98666A"/>
                              </w:rPr>
                              <w:t xml:space="preserve">if </w:t>
                            </w:r>
                            <w:r>
                              <w:rPr>
                                <w:color w:val="D3AF86"/>
                              </w:rPr>
                              <w:t>(!found) {</w:t>
                            </w:r>
                          </w:p>
                          <w:p w14:paraId="188E8F09">
                            <w:pPr>
                              <w:pStyle w:val="8"/>
                              <w:spacing w:line="242" w:lineRule="exact"/>
                              <w:ind w:left="5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Element</w:t>
                            </w:r>
                            <w:r>
                              <w:rPr>
                                <w:color w:val="879A4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key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not</w:t>
                            </w:r>
                            <w:r>
                              <w:rPr>
                                <w:color w:val="879A4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found</w:t>
                            </w:r>
                            <w:r>
                              <w:rPr>
                                <w:color w:val="879A4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in</w:t>
                            </w:r>
                            <w:r>
                              <w:rPr>
                                <w:color w:val="879A4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the</w:t>
                            </w:r>
                            <w:r>
                              <w:rPr>
                                <w:color w:val="879A4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array.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 xml:space="preserve"> endl;</w:t>
                            </w:r>
                          </w:p>
                          <w:p w14:paraId="65B7D1F2">
                            <w:pPr>
                              <w:spacing w:before="87"/>
                              <w:ind w:left="25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810521D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61342651">
                            <w:pPr>
                              <w:pStyle w:val="8"/>
                              <w:spacing w:before="1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return </w:t>
                            </w:r>
                            <w:r>
                              <w:rPr>
                                <w:color w:val="F69932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>;</w:t>
                            </w:r>
                          </w:p>
                          <w:p w14:paraId="19C7B24A">
                            <w:pPr>
                              <w:spacing w:before="87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" o:spid="_x0000_s1026" o:spt="202" type="#_x0000_t202" style="height:299pt;width:452pt;" fillcolor="#211A0E" filled="t" stroked="f" coordsize="21600,21600" o:gfxdata="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O41o31AAAAAUBAAAPAAAAAAAAAAEAIAAAACIAAABkcnMv&#10;ZG93bnJldi54bWxQSwECFAAUAAAACACHTuJA4sCyr84BAACpAwAADgAAAAAAAAABACAAAAAjAQAA&#10;ZHJzL2Uyb0RvYy54bWxQSwUGAAAAAAYABgBZAQAAY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B5548FB">
                      <w:pPr>
                        <w:pStyle w:val="8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 xml:space="preserve">cin &gt;&gt; </w:t>
                      </w:r>
                      <w:r>
                        <w:rPr>
                          <w:color w:val="D3AF86"/>
                          <w:spacing w:val="-4"/>
                        </w:rPr>
                        <w:t>key;</w:t>
                      </w:r>
                    </w:p>
                    <w:p w14:paraId="05408D6A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2AD7CBBF">
                      <w:pPr>
                        <w:pStyle w:val="8"/>
                        <w:spacing w:line="326" w:lineRule="auto"/>
                        <w:ind w:left="253" w:right="6339"/>
                        <w:rPr>
                          <w:color w:val="000000"/>
                        </w:rPr>
                      </w:pPr>
                      <w:r>
                        <w:rPr>
                          <w:color w:val="A5794B"/>
                        </w:rPr>
                        <w:t xml:space="preserve">// Linear Search Logic </w:t>
                      </w:r>
                      <w:r>
                        <w:rPr>
                          <w:color w:val="98666A"/>
                        </w:rPr>
                        <w:t>for</w:t>
                      </w:r>
                      <w:r>
                        <w:rPr>
                          <w:color w:val="98666A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98666A"/>
                        </w:rPr>
                        <w:t>int</w:t>
                      </w:r>
                      <w:r>
                        <w:rPr>
                          <w:color w:val="98666A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i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=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i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n;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i++)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{</w:t>
                      </w:r>
                    </w:p>
                    <w:p w14:paraId="144B50E0">
                      <w:pPr>
                        <w:pStyle w:val="8"/>
                        <w:spacing w:line="242" w:lineRule="exact"/>
                        <w:ind w:left="506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if 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DB3858"/>
                        </w:rPr>
                        <w:t>arr</w:t>
                      </w:r>
                      <w:r>
                        <w:rPr>
                          <w:color w:val="D3AF86"/>
                        </w:rPr>
                        <w:t>[i] == key)</w:t>
                      </w:r>
                      <w:r>
                        <w:rPr>
                          <w:color w:val="D3AF86"/>
                          <w:spacing w:val="-1"/>
                        </w:rPr>
                        <w:t xml:space="preserve"> </w:t>
                      </w:r>
                      <w:r>
                        <w:rPr>
                          <w:color w:val="D3AF86"/>
                          <w:spacing w:val="-10"/>
                        </w:rPr>
                        <w:t>{</w:t>
                      </w:r>
                    </w:p>
                    <w:p w14:paraId="39553FAA">
                      <w:pPr>
                        <w:pStyle w:val="8"/>
                        <w:spacing w:before="87" w:line="326" w:lineRule="auto"/>
                        <w:ind w:left="759" w:right="1227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3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3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Element</w:t>
                      </w:r>
                      <w:r>
                        <w:rPr>
                          <w:color w:val="879A4A"/>
                          <w:spacing w:val="-3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D3AF86"/>
                          <w:spacing w:val="-3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3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key</w:t>
                      </w:r>
                      <w:r>
                        <w:rPr>
                          <w:color w:val="D3AF86"/>
                          <w:spacing w:val="-3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3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D3AF86"/>
                          <w:spacing w:val="-3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found</w:t>
                      </w:r>
                      <w:r>
                        <w:rPr>
                          <w:color w:val="879A4A"/>
                          <w:spacing w:val="-3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at</w:t>
                      </w:r>
                      <w:r>
                        <w:rPr>
                          <w:color w:val="879A4A"/>
                          <w:spacing w:val="-3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index</w:t>
                      </w:r>
                      <w:r>
                        <w:rPr>
                          <w:color w:val="879A4A"/>
                          <w:spacing w:val="-3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D3AF86"/>
                          <w:spacing w:val="-3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3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i</w:t>
                      </w:r>
                      <w:r>
                        <w:rPr>
                          <w:color w:val="D3AF86"/>
                          <w:spacing w:val="-3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3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.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D3AF86"/>
                          <w:spacing w:val="-3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3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endl; found = </w:t>
                      </w:r>
                      <w:r>
                        <w:rPr>
                          <w:color w:val="F69932"/>
                        </w:rPr>
                        <w:t>1</w:t>
                      </w:r>
                      <w:r>
                        <w:rPr>
                          <w:color w:val="D3AF86"/>
                        </w:rPr>
                        <w:t>;</w:t>
                      </w:r>
                    </w:p>
                    <w:p w14:paraId="4D4962F5">
                      <w:pPr>
                        <w:pStyle w:val="8"/>
                        <w:spacing w:line="242" w:lineRule="exact"/>
                        <w:ind w:left="759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  <w:spacing w:val="-2"/>
                        </w:rPr>
                        <w:t>break</w:t>
                      </w:r>
                      <w:r>
                        <w:rPr>
                          <w:color w:val="D3AF86"/>
                          <w:spacing w:val="-2"/>
                        </w:rPr>
                        <w:t>;</w:t>
                      </w:r>
                    </w:p>
                    <w:p w14:paraId="111B71CE">
                      <w:pPr>
                        <w:spacing w:before="87"/>
                        <w:ind w:left="506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3779FD0B">
                      <w:pPr>
                        <w:spacing w:before="87"/>
                        <w:ind w:left="25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48DA6692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7C3893B0">
                      <w:pPr>
                        <w:pStyle w:val="8"/>
                        <w:spacing w:line="326" w:lineRule="auto"/>
                        <w:ind w:left="253" w:right="5861"/>
                        <w:rPr>
                          <w:color w:val="000000"/>
                        </w:rPr>
                      </w:pPr>
                      <w:r>
                        <w:rPr>
                          <w:color w:val="A5794B"/>
                        </w:rPr>
                        <w:t>//</w:t>
                      </w:r>
                      <w:r>
                        <w:rPr>
                          <w:color w:val="A5794B"/>
                          <w:spacing w:val="-7"/>
                        </w:rPr>
                        <w:t xml:space="preserve"> </w:t>
                      </w:r>
                      <w:r>
                        <w:rPr>
                          <w:color w:val="A5794B"/>
                        </w:rPr>
                        <w:t>If</w:t>
                      </w:r>
                      <w:r>
                        <w:rPr>
                          <w:color w:val="A5794B"/>
                          <w:spacing w:val="-7"/>
                        </w:rPr>
                        <w:t xml:space="preserve"> </w:t>
                      </w:r>
                      <w:r>
                        <w:rPr>
                          <w:color w:val="A5794B"/>
                        </w:rPr>
                        <w:t>the</w:t>
                      </w:r>
                      <w:r>
                        <w:rPr>
                          <w:color w:val="A5794B"/>
                          <w:spacing w:val="-7"/>
                        </w:rPr>
                        <w:t xml:space="preserve"> </w:t>
                      </w:r>
                      <w:r>
                        <w:rPr>
                          <w:color w:val="A5794B"/>
                        </w:rPr>
                        <w:t>element</w:t>
                      </w:r>
                      <w:r>
                        <w:rPr>
                          <w:color w:val="A5794B"/>
                          <w:spacing w:val="-7"/>
                        </w:rPr>
                        <w:t xml:space="preserve"> </w:t>
                      </w:r>
                      <w:r>
                        <w:rPr>
                          <w:color w:val="A5794B"/>
                        </w:rPr>
                        <w:t>is</w:t>
                      </w:r>
                      <w:r>
                        <w:rPr>
                          <w:color w:val="A5794B"/>
                          <w:spacing w:val="-7"/>
                        </w:rPr>
                        <w:t xml:space="preserve"> </w:t>
                      </w:r>
                      <w:r>
                        <w:rPr>
                          <w:color w:val="A5794B"/>
                        </w:rPr>
                        <w:t>not</w:t>
                      </w:r>
                      <w:r>
                        <w:rPr>
                          <w:color w:val="A5794B"/>
                          <w:spacing w:val="-7"/>
                        </w:rPr>
                        <w:t xml:space="preserve"> </w:t>
                      </w:r>
                      <w:r>
                        <w:rPr>
                          <w:color w:val="A5794B"/>
                        </w:rPr>
                        <w:t xml:space="preserve">found </w:t>
                      </w:r>
                      <w:r>
                        <w:rPr>
                          <w:color w:val="98666A"/>
                        </w:rPr>
                        <w:t xml:space="preserve">if </w:t>
                      </w:r>
                      <w:r>
                        <w:rPr>
                          <w:color w:val="D3AF86"/>
                        </w:rPr>
                        <w:t>(!found) {</w:t>
                      </w:r>
                    </w:p>
                    <w:p w14:paraId="188E8F09">
                      <w:pPr>
                        <w:pStyle w:val="8"/>
                        <w:spacing w:line="242" w:lineRule="exact"/>
                        <w:ind w:left="506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3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2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Element</w:t>
                      </w:r>
                      <w:r>
                        <w:rPr>
                          <w:color w:val="879A4A"/>
                          <w:spacing w:val="-2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D3AF86"/>
                          <w:spacing w:val="-2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3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key</w:t>
                      </w:r>
                      <w:r>
                        <w:rPr>
                          <w:color w:val="D3AF86"/>
                          <w:spacing w:val="-2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2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D3AF86"/>
                          <w:spacing w:val="-2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not</w:t>
                      </w:r>
                      <w:r>
                        <w:rPr>
                          <w:color w:val="879A4A"/>
                          <w:spacing w:val="-2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found</w:t>
                      </w:r>
                      <w:r>
                        <w:rPr>
                          <w:color w:val="879A4A"/>
                          <w:spacing w:val="-3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in</w:t>
                      </w:r>
                      <w:r>
                        <w:rPr>
                          <w:color w:val="879A4A"/>
                          <w:spacing w:val="-2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the</w:t>
                      </w:r>
                      <w:r>
                        <w:rPr>
                          <w:color w:val="879A4A"/>
                          <w:spacing w:val="-2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array.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D3AF86"/>
                          <w:spacing w:val="-2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2"/>
                        </w:rPr>
                        <w:t xml:space="preserve"> endl;</w:t>
                      </w:r>
                    </w:p>
                    <w:p w14:paraId="65B7D1F2">
                      <w:pPr>
                        <w:spacing w:before="87"/>
                        <w:ind w:left="25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3810521D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61342651">
                      <w:pPr>
                        <w:pStyle w:val="8"/>
                        <w:spacing w:before="1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return </w:t>
                      </w:r>
                      <w:r>
                        <w:rPr>
                          <w:color w:val="F69932"/>
                          <w:spacing w:val="-5"/>
                        </w:rPr>
                        <w:t>0</w:t>
                      </w:r>
                      <w:r>
                        <w:rPr>
                          <w:color w:val="D3AF86"/>
                          <w:spacing w:val="-5"/>
                        </w:rPr>
                        <w:t>;</w:t>
                      </w:r>
                    </w:p>
                    <w:p w14:paraId="19C7B24A">
                      <w:pPr>
                        <w:spacing w:before="87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0E71402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1C719F6E">
      <w:pPr>
        <w:pStyle w:val="8"/>
        <w:spacing w:before="6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5FC01231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Input &amp; </w:t>
      </w: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Output</w:t>
      </w:r>
      <w:r>
        <w:rPr>
          <w:rFonts w:hint="default" w:ascii="Times New Roman" w:hAnsi="Times New Roman" w:cs="Times New Roman"/>
          <w:b/>
          <w:color w:val="000000" w:themeColor="text1"/>
          <w:spacing w:val="-6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26A65D0C">
      <w:pPr>
        <w:pStyle w:val="8"/>
        <w:spacing w:before="111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36008D92">
      <w:pPr>
        <w:spacing w:before="0" w:line="276" w:lineRule="auto"/>
        <w:ind w:left="23" w:right="225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number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of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elements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in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array: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</w:t>
      </w:r>
      <w:r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 the elements of the array: 5 7 8 9</w:t>
      </w:r>
      <w:r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 the element to search: 9</w:t>
      </w:r>
    </w:p>
    <w:p w14:paraId="32430C28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Element</w:t>
      </w:r>
      <w:r>
        <w:rPr>
          <w:rFonts w:hint="default" w:ascii="Times New Roman" w:hAnsi="Times New Roman" w:cs="Times New Roman"/>
          <w:b/>
          <w:color w:val="4F81BD" w:themeColor="accent1"/>
          <w:spacing w:val="-6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9</w:t>
      </w:r>
      <w:r>
        <w:rPr>
          <w:rFonts w:hint="default" w:ascii="Times New Roman" w:hAnsi="Times New Roman" w:cs="Times New Roman"/>
          <w:b/>
          <w:color w:val="4F81BD" w:themeColor="accent1"/>
          <w:spacing w:val="-4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found</w:t>
      </w:r>
      <w:r>
        <w:rPr>
          <w:rFonts w:hint="default" w:ascii="Times New Roman" w:hAnsi="Times New Roman" w:cs="Times New Roman"/>
          <w:b/>
          <w:color w:val="4F81BD" w:themeColor="accent1"/>
          <w:spacing w:val="-4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at</w:t>
      </w:r>
      <w:r>
        <w:rPr>
          <w:rFonts w:hint="default" w:ascii="Times New Roman" w:hAnsi="Times New Roman" w:cs="Times New Roman"/>
          <w:b/>
          <w:color w:val="4F81BD" w:themeColor="accent1"/>
          <w:spacing w:val="-4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index</w:t>
      </w:r>
      <w:r>
        <w:rPr>
          <w:rFonts w:hint="default" w:ascii="Times New Roman" w:hAnsi="Times New Roman" w:cs="Times New Roman"/>
          <w:b/>
          <w:color w:val="4F81BD" w:themeColor="accent1"/>
          <w:spacing w:val="-4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3.</w:t>
      </w:r>
    </w:p>
    <w:p w14:paraId="2A5DEB46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6310B276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668C9F8F">
      <w:pPr>
        <w:pStyle w:val="8"/>
        <w:spacing w:before="223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7D93A788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Problem</w:t>
      </w:r>
      <w:r>
        <w:rPr>
          <w:rFonts w:hint="default" w:ascii="Times New Roman" w:hAnsi="Times New Roman" w:cs="Times New Roman"/>
          <w:b/>
          <w:color w:val="000000" w:themeColor="text1"/>
          <w:spacing w:val="-4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3</w:t>
      </w:r>
      <w:r>
        <w:rPr>
          <w:rFonts w:hint="default" w:ascii="Times New Roman" w:hAnsi="Times New Roman" w:cs="Times New Roman"/>
          <w:b/>
          <w:color w:val="000000" w:themeColor="text1"/>
          <w:spacing w:val="-4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write a program to sort a linear array using the merge sort algorithm.</w:t>
      </w:r>
    </w:p>
    <w:p w14:paraId="22711E6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Logic:</w:t>
      </w:r>
    </w:p>
    <w:p w14:paraId="38F0E88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Merge sort is a </w:t>
      </w: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divide and conquer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algorithm.</w:t>
      </w:r>
    </w:p>
    <w:p w14:paraId="715A767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It keeps splitting the array until each sub-array has one element.</w:t>
      </w:r>
    </w:p>
    <w:p w14:paraId="048F535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Then it merges pairs of sorted arrays by comparing elements one by one.</w:t>
      </w:r>
    </w:p>
    <w:p w14:paraId="5A58C65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Time Complexity: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O(n log n) (for all cases)</w:t>
      </w:r>
    </w:p>
    <w:p w14:paraId="27F1E6C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Space Complexity: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O(n) (because of additional arrays for merging)</w:t>
      </w:r>
    </w:p>
    <w:p w14:paraId="07E6A6A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Algorithm:</w:t>
      </w:r>
    </w:p>
    <w:p w14:paraId="6CA7A53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Divide: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Split the array into two halves.</w:t>
      </w:r>
    </w:p>
    <w:p w14:paraId="3C6FC72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Conquer: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Recursively sort each half.</w:t>
      </w:r>
    </w:p>
    <w:p w14:paraId="3247A2A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Combine: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Merge the sorted halves into a single sorted array.</w:t>
      </w:r>
    </w:p>
    <w:p w14:paraId="0FFC39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3C41D9DA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34EECF5B">
      <w:pPr>
        <w:pStyle w:val="8"/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45CB8AE5">
      <w:pPr>
        <w:pStyle w:val="8"/>
        <w:spacing w:before="3"/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164465</wp:posOffset>
                </wp:positionV>
                <wp:extent cx="5740400" cy="1485900"/>
                <wp:effectExtent l="0" t="0" r="0" b="0"/>
                <wp:wrapTopAndBottom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1485900"/>
                        </a:xfrm>
                        <a:prstGeom prst="rect">
                          <a:avLst/>
                        </a:prstGeom>
                        <a:solidFill>
                          <a:srgbClr val="211A0E"/>
                        </a:solidFill>
                      </wps:spPr>
                      <wps:txbx>
                        <w:txbxContent>
                          <w:p w14:paraId="2635CC50">
                            <w:pPr>
                              <w:pStyle w:val="8"/>
                              <w:spacing w:line="326" w:lineRule="auto"/>
                              <w:ind w:right="65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#include </w:t>
                            </w:r>
                            <w:r>
                              <w:rPr>
                                <w:color w:val="D3AF86"/>
                              </w:rPr>
                              <w:t>&lt;</w:t>
                            </w:r>
                            <w:r>
                              <w:rPr>
                                <w:color w:val="879A4A"/>
                              </w:rPr>
                              <w:t>iostream</w:t>
                            </w:r>
                            <w:r>
                              <w:rPr>
                                <w:color w:val="D3AF86"/>
                              </w:rPr>
                              <w:t xml:space="preserve">&gt; </w:t>
                            </w:r>
                            <w:r>
                              <w:rPr>
                                <w:color w:val="98666A"/>
                              </w:rPr>
                              <w:t>using</w:t>
                            </w:r>
                            <w:r>
                              <w:rPr>
                                <w:color w:val="98666A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98666A"/>
                              </w:rPr>
                              <w:t>namespace</w:t>
                            </w:r>
                            <w:r>
                              <w:rPr>
                                <w:color w:val="98666A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06431"/>
                              </w:rPr>
                              <w:t>std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</w:p>
                          <w:p w14:paraId="320ED2DD">
                            <w:pPr>
                              <w:pStyle w:val="8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4CCFE71C">
                            <w:pPr>
                              <w:pStyle w:val="8"/>
                              <w:spacing w:line="326" w:lineRule="auto"/>
                              <w:ind w:left="253" w:right="4660" w:hanging="2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>void</w:t>
                            </w:r>
                            <w:r>
                              <w:rPr>
                                <w:color w:val="9866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AB0B0"/>
                              </w:rPr>
                              <w:t>mergeSort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98666A"/>
                              </w:rPr>
                              <w:t>int</w:t>
                            </w:r>
                            <w:r>
                              <w:rPr>
                                <w:color w:val="9866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B3858"/>
                              </w:rPr>
                              <w:t>arr</w:t>
                            </w:r>
                            <w:r>
                              <w:rPr>
                                <w:color w:val="D3AF86"/>
                              </w:rPr>
                              <w:t>[],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8666A"/>
                              </w:rPr>
                              <w:t>int</w:t>
                            </w:r>
                            <w:r>
                              <w:rPr>
                                <w:color w:val="9866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B3858"/>
                              </w:rPr>
                              <w:t>left</w:t>
                            </w:r>
                            <w:r>
                              <w:rPr>
                                <w:color w:val="D3AF86"/>
                              </w:rPr>
                              <w:t>,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8666A"/>
                              </w:rPr>
                              <w:t>int</w:t>
                            </w:r>
                            <w:r>
                              <w:rPr>
                                <w:color w:val="9866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B3858"/>
                              </w:rPr>
                              <w:t>right</w:t>
                            </w:r>
                            <w:r>
                              <w:rPr>
                                <w:color w:val="D3AF86"/>
                              </w:rPr>
                              <w:t>)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{ </w:t>
                            </w:r>
                            <w:r>
                              <w:rPr>
                                <w:color w:val="98666A"/>
                              </w:rPr>
                              <w:t xml:space="preserve">if </w:t>
                            </w:r>
                            <w:r>
                              <w:rPr>
                                <w:color w:val="D3AF86"/>
                              </w:rPr>
                              <w:t xml:space="preserve">(left &gt;= right) </w:t>
                            </w:r>
                            <w:r>
                              <w:rPr>
                                <w:color w:val="98666A"/>
                              </w:rPr>
                              <w:t>return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</w:p>
                          <w:p w14:paraId="20931DAD">
                            <w:pPr>
                              <w:pStyle w:val="8"/>
                              <w:spacing w:line="326" w:lineRule="auto"/>
                              <w:ind w:left="253" w:right="4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>int</w:t>
                            </w:r>
                            <w:r>
                              <w:rPr>
                                <w:color w:val="9866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mid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=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left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+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(right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-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left)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/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69932"/>
                              </w:rPr>
                              <w:t>2</w:t>
                            </w:r>
                            <w:r>
                              <w:rPr>
                                <w:color w:val="D3AF86"/>
                              </w:rPr>
                              <w:t xml:space="preserve">; </w:t>
                            </w:r>
                            <w:r>
                              <w:rPr>
                                <w:color w:val="8AB0B0"/>
                              </w:rPr>
                              <w:t>mergeSort</w:t>
                            </w:r>
                            <w:r>
                              <w:rPr>
                                <w:color w:val="D3AF86"/>
                              </w:rPr>
                              <w:t>(arr, left, mid);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6" o:spt="202" type="#_x0000_t202" style="position:absolute;left:0pt;margin-left:72pt;margin-top:12.95pt;height:117pt;width:452pt;mso-position-horizontal-relative:page;mso-wrap-distance-bottom:0pt;mso-wrap-distance-top:0pt;z-index:-251652096;mso-width-relative:page;mso-height-relative:page;" fillcolor="#211A0E" filled="t" stroked="f" coordsize="21600,21600" o:gfxdata="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V8/a9gAAAALAQAADwAAAAAAAAABACAAAAAiAAAA&#10;ZHJzL2Rvd25yZXYueG1sUEsBAhQAFAAAAAgAh07iQKbzLHPOAQAAqQMAAA4AAAAAAAAAAQAgAAAA&#10;Jw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635CC50">
                      <w:pPr>
                        <w:pStyle w:val="8"/>
                        <w:spacing w:line="326" w:lineRule="auto"/>
                        <w:ind w:right="6540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#include </w:t>
                      </w:r>
                      <w:r>
                        <w:rPr>
                          <w:color w:val="D3AF86"/>
                        </w:rPr>
                        <w:t>&lt;</w:t>
                      </w:r>
                      <w:r>
                        <w:rPr>
                          <w:color w:val="879A4A"/>
                        </w:rPr>
                        <w:t>iostream</w:t>
                      </w:r>
                      <w:r>
                        <w:rPr>
                          <w:color w:val="D3AF86"/>
                        </w:rPr>
                        <w:t xml:space="preserve">&gt; </w:t>
                      </w:r>
                      <w:r>
                        <w:rPr>
                          <w:color w:val="98666A"/>
                        </w:rPr>
                        <w:t>using</w:t>
                      </w:r>
                      <w:r>
                        <w:rPr>
                          <w:color w:val="98666A"/>
                          <w:spacing w:val="-16"/>
                        </w:rPr>
                        <w:t xml:space="preserve"> </w:t>
                      </w:r>
                      <w:r>
                        <w:rPr>
                          <w:color w:val="98666A"/>
                        </w:rPr>
                        <w:t>namespace</w:t>
                      </w:r>
                      <w:r>
                        <w:rPr>
                          <w:color w:val="98666A"/>
                          <w:spacing w:val="-16"/>
                        </w:rPr>
                        <w:t xml:space="preserve"> </w:t>
                      </w:r>
                      <w:r>
                        <w:rPr>
                          <w:color w:val="F06431"/>
                        </w:rPr>
                        <w:t>std</w:t>
                      </w:r>
                      <w:r>
                        <w:rPr>
                          <w:color w:val="D3AF86"/>
                        </w:rPr>
                        <w:t>;</w:t>
                      </w:r>
                    </w:p>
                    <w:p w14:paraId="320ED2DD">
                      <w:pPr>
                        <w:pStyle w:val="8"/>
                        <w:spacing w:before="77"/>
                        <w:rPr>
                          <w:color w:val="000000"/>
                        </w:rPr>
                      </w:pPr>
                    </w:p>
                    <w:p w14:paraId="4CCFE71C">
                      <w:pPr>
                        <w:pStyle w:val="8"/>
                        <w:spacing w:line="326" w:lineRule="auto"/>
                        <w:ind w:left="253" w:right="4660" w:hanging="254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>void</w:t>
                      </w:r>
                      <w:r>
                        <w:rPr>
                          <w:color w:val="98666A"/>
                          <w:spacing w:val="-6"/>
                        </w:rPr>
                        <w:t xml:space="preserve"> </w:t>
                      </w:r>
                      <w:r>
                        <w:rPr>
                          <w:color w:val="8AB0B0"/>
                        </w:rPr>
                        <w:t>mergeSort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98666A"/>
                        </w:rPr>
                        <w:t>int</w:t>
                      </w:r>
                      <w:r>
                        <w:rPr>
                          <w:color w:val="98666A"/>
                          <w:spacing w:val="-6"/>
                        </w:rPr>
                        <w:t xml:space="preserve"> </w:t>
                      </w:r>
                      <w:r>
                        <w:rPr>
                          <w:color w:val="DB3858"/>
                        </w:rPr>
                        <w:t>arr</w:t>
                      </w:r>
                      <w:r>
                        <w:rPr>
                          <w:color w:val="D3AF86"/>
                        </w:rPr>
                        <w:t>[],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98666A"/>
                        </w:rPr>
                        <w:t>int</w:t>
                      </w:r>
                      <w:r>
                        <w:rPr>
                          <w:color w:val="98666A"/>
                          <w:spacing w:val="-6"/>
                        </w:rPr>
                        <w:t xml:space="preserve"> </w:t>
                      </w:r>
                      <w:r>
                        <w:rPr>
                          <w:color w:val="DB3858"/>
                        </w:rPr>
                        <w:t>left</w:t>
                      </w:r>
                      <w:r>
                        <w:rPr>
                          <w:color w:val="D3AF86"/>
                        </w:rPr>
                        <w:t>,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98666A"/>
                        </w:rPr>
                        <w:t>int</w:t>
                      </w:r>
                      <w:r>
                        <w:rPr>
                          <w:color w:val="98666A"/>
                          <w:spacing w:val="-6"/>
                        </w:rPr>
                        <w:t xml:space="preserve"> </w:t>
                      </w:r>
                      <w:r>
                        <w:rPr>
                          <w:color w:val="DB3858"/>
                        </w:rPr>
                        <w:t>right</w:t>
                      </w:r>
                      <w:r>
                        <w:rPr>
                          <w:color w:val="D3AF86"/>
                        </w:rPr>
                        <w:t>)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{ </w:t>
                      </w:r>
                      <w:r>
                        <w:rPr>
                          <w:color w:val="98666A"/>
                        </w:rPr>
                        <w:t xml:space="preserve">if </w:t>
                      </w:r>
                      <w:r>
                        <w:rPr>
                          <w:color w:val="D3AF86"/>
                        </w:rPr>
                        <w:t xml:space="preserve">(left &gt;= right) </w:t>
                      </w:r>
                      <w:r>
                        <w:rPr>
                          <w:color w:val="98666A"/>
                        </w:rPr>
                        <w:t>return</w:t>
                      </w:r>
                      <w:r>
                        <w:rPr>
                          <w:color w:val="D3AF86"/>
                        </w:rPr>
                        <w:t>;</w:t>
                      </w:r>
                    </w:p>
                    <w:p w14:paraId="20931DAD">
                      <w:pPr>
                        <w:pStyle w:val="8"/>
                        <w:spacing w:line="326" w:lineRule="auto"/>
                        <w:ind w:left="253" w:right="4481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>int</w:t>
                      </w:r>
                      <w:r>
                        <w:rPr>
                          <w:color w:val="98666A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mid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=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left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+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(right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-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left)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/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F69932"/>
                        </w:rPr>
                        <w:t>2</w:t>
                      </w:r>
                      <w:r>
                        <w:rPr>
                          <w:color w:val="D3AF86"/>
                        </w:rPr>
                        <w:t xml:space="preserve">; </w:t>
                      </w:r>
                      <w:r>
                        <w:rPr>
                          <w:color w:val="8AB0B0"/>
                        </w:rPr>
                        <w:t>mergeSort</w:t>
                      </w:r>
                      <w:r>
                        <w:rPr>
                          <w:color w:val="D3AF86"/>
                        </w:rPr>
                        <w:t>(arr, left, mid);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C6A9962">
      <w:pPr>
        <w:pStyle w:val="8"/>
        <w:spacing w:after="0"/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sectPr>
          <w:pgSz w:w="11920" w:h="16840"/>
          <w:pgMar w:top="1440" w:right="1417" w:bottom="280" w:left="1417" w:header="720" w:footer="720" w:gutter="0"/>
          <w:pgBorders>
            <w:top w:val="starsBlack" w:color="auto" w:sz="11" w:space="1"/>
            <w:left w:val="starsBlack" w:color="auto" w:sz="11" w:space="4"/>
            <w:bottom w:val="starsBlack" w:color="auto" w:sz="11" w:space="1"/>
            <w:right w:val="starsBlack" w:color="auto" w:sz="11" w:space="4"/>
          </w:pgBorders>
          <w:cols w:space="720" w:num="1"/>
        </w:sectPr>
      </w:pPr>
    </w:p>
    <w:p w14:paraId="1DB5553C">
      <w:pPr>
        <w:pStyle w:val="8"/>
        <w:ind w:left="23" w:right="-29"/>
        <w:rPr>
          <w:rFonts w:hint="default" w:ascii="Times New Roman" w:hAnsi="Times New Roman" w:cs="Times New Roman"/>
          <w:b w:val="0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 w:val="0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mc:AlternateContent>
          <mc:Choice Requires="wps">
            <w:drawing>
              <wp:inline distT="0" distB="0" distL="0" distR="0">
                <wp:extent cx="5740400" cy="7581900"/>
                <wp:effectExtent l="0" t="0" r="0" b="0"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7581900"/>
                        </a:xfrm>
                        <a:prstGeom prst="rect">
                          <a:avLst/>
                        </a:prstGeom>
                        <a:solidFill>
                          <a:srgbClr val="211A0E"/>
                        </a:solidFill>
                      </wps:spPr>
                      <wps:txbx>
                        <w:txbxContent>
                          <w:p w14:paraId="5CF636BF">
                            <w:pPr>
                              <w:pStyle w:val="8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AB0B0"/>
                              </w:rPr>
                              <w:t>mergeSort</w:t>
                            </w:r>
                            <w:r>
                              <w:rPr>
                                <w:color w:val="D3AF86"/>
                              </w:rPr>
                              <w:t>(arr,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mid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+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69932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</w:rPr>
                              <w:t>,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right);</w:t>
                            </w:r>
                          </w:p>
                          <w:p w14:paraId="591F2083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77DD202D">
                            <w:pPr>
                              <w:pStyle w:val="8"/>
                              <w:spacing w:line="326" w:lineRule="auto"/>
                              <w:ind w:left="253" w:right="48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>int</w:t>
                            </w:r>
                            <w:r>
                              <w:rPr>
                                <w:color w:val="98666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n1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=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mid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-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left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+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69932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</w:rPr>
                              <w:t>,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n2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=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right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-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mid; </w:t>
                            </w: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B3858"/>
                              </w:rPr>
                              <w:t>leftArr</w:t>
                            </w:r>
                            <w:r>
                              <w:rPr>
                                <w:color w:val="D3AF86"/>
                              </w:rPr>
                              <w:t xml:space="preserve">[n1], </w:t>
                            </w:r>
                            <w:r>
                              <w:rPr>
                                <w:color w:val="DB3858"/>
                              </w:rPr>
                              <w:t>rightArr</w:t>
                            </w:r>
                            <w:r>
                              <w:rPr>
                                <w:color w:val="D3AF86"/>
                              </w:rPr>
                              <w:t>[n2];</w:t>
                            </w:r>
                          </w:p>
                          <w:p w14:paraId="6B7624EE">
                            <w:pPr>
                              <w:pStyle w:val="8"/>
                              <w:spacing w:before="85"/>
                              <w:rPr>
                                <w:color w:val="000000"/>
                              </w:rPr>
                            </w:pPr>
                          </w:p>
                          <w:p w14:paraId="61314B55">
                            <w:pPr>
                              <w:pStyle w:val="8"/>
                              <w:spacing w:before="1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for 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3AF86"/>
                              </w:rPr>
                              <w:t xml:space="preserve">i =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 xml:space="preserve">; i &lt; n1; i++) </w:t>
                            </w:r>
                            <w:r>
                              <w:rPr>
                                <w:color w:val="DB3858"/>
                              </w:rPr>
                              <w:t>leftArr</w:t>
                            </w:r>
                            <w:r>
                              <w:rPr>
                                <w:color w:val="D3AF86"/>
                              </w:rPr>
                              <w:t xml:space="preserve">[i] = </w:t>
                            </w:r>
                            <w:r>
                              <w:rPr>
                                <w:color w:val="DB3858"/>
                              </w:rPr>
                              <w:t>arr</w:t>
                            </w:r>
                            <w:r>
                              <w:rPr>
                                <w:color w:val="D3AF86"/>
                              </w:rPr>
                              <w:t xml:space="preserve">[left + 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>i];</w:t>
                            </w:r>
                          </w:p>
                          <w:p w14:paraId="200BEEC5">
                            <w:pPr>
                              <w:pStyle w:val="8"/>
                              <w:spacing w:before="87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for 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3AF86"/>
                              </w:rPr>
                              <w:t xml:space="preserve">j =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 xml:space="preserve">; j &lt; n2; j++) </w:t>
                            </w:r>
                            <w:r>
                              <w:rPr>
                                <w:color w:val="DB3858"/>
                              </w:rPr>
                              <w:t>rightArr</w:t>
                            </w:r>
                            <w:r>
                              <w:rPr>
                                <w:color w:val="D3AF86"/>
                              </w:rPr>
                              <w:t xml:space="preserve">[j] = </w:t>
                            </w:r>
                            <w:r>
                              <w:rPr>
                                <w:color w:val="DB3858"/>
                              </w:rPr>
                              <w:t>arr</w:t>
                            </w:r>
                            <w:r>
                              <w:rPr>
                                <w:color w:val="D3AF86"/>
                              </w:rPr>
                              <w:t xml:space="preserve">[mid + </w:t>
                            </w:r>
                            <w:r>
                              <w:rPr>
                                <w:color w:val="F69932"/>
                              </w:rPr>
                              <w:t xml:space="preserve">1 </w:t>
                            </w:r>
                            <w:r>
                              <w:rPr>
                                <w:color w:val="D3AF86"/>
                              </w:rPr>
                              <w:t xml:space="preserve">+ 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>j];</w:t>
                            </w:r>
                          </w:p>
                          <w:p w14:paraId="1AE2B1A1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4410EE48">
                            <w:pPr>
                              <w:pStyle w:val="8"/>
                              <w:spacing w:line="326" w:lineRule="auto"/>
                              <w:ind w:left="253" w:right="62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3AF86"/>
                              </w:rPr>
                              <w:t xml:space="preserve">i =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 xml:space="preserve">, j =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 xml:space="preserve">, k = left; </w:t>
                            </w:r>
                            <w:r>
                              <w:rPr>
                                <w:color w:val="98666A"/>
                              </w:rPr>
                              <w:t>while</w:t>
                            </w:r>
                            <w:r>
                              <w:rPr>
                                <w:color w:val="9866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(i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n1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&amp;&amp;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j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n2)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{</w:t>
                            </w:r>
                          </w:p>
                          <w:p w14:paraId="68B2500C">
                            <w:pPr>
                              <w:pStyle w:val="8"/>
                              <w:spacing w:line="242" w:lineRule="exact"/>
                              <w:ind w:left="5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3858"/>
                              </w:rPr>
                              <w:t>arr</w:t>
                            </w:r>
                            <w:r>
                              <w:rPr>
                                <w:color w:val="D3AF86"/>
                              </w:rPr>
                              <w:t>[k++]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= (</w:t>
                            </w:r>
                            <w:r>
                              <w:rPr>
                                <w:color w:val="DB3858"/>
                              </w:rPr>
                              <w:t>leftArr</w:t>
                            </w:r>
                            <w:r>
                              <w:rPr>
                                <w:color w:val="D3AF86"/>
                              </w:rPr>
                              <w:t xml:space="preserve">[i] &lt;= </w:t>
                            </w:r>
                            <w:r>
                              <w:rPr>
                                <w:color w:val="DB3858"/>
                              </w:rPr>
                              <w:t>rightArr</w:t>
                            </w:r>
                            <w:r>
                              <w:rPr>
                                <w:color w:val="D3AF86"/>
                              </w:rPr>
                              <w:t xml:space="preserve">[j]) ? </w:t>
                            </w:r>
                            <w:r>
                              <w:rPr>
                                <w:color w:val="DB3858"/>
                              </w:rPr>
                              <w:t>leftArr</w:t>
                            </w:r>
                            <w:r>
                              <w:rPr>
                                <w:color w:val="D3AF86"/>
                              </w:rPr>
                              <w:t xml:space="preserve">[i++] : </w:t>
                            </w:r>
                            <w:r>
                              <w:rPr>
                                <w:color w:val="DB3858"/>
                                <w:spacing w:val="-2"/>
                              </w:rPr>
                              <w:t>rightArr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[j++];</w:t>
                            </w:r>
                          </w:p>
                          <w:p w14:paraId="53897262">
                            <w:pPr>
                              <w:spacing w:before="87"/>
                              <w:ind w:left="25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49E0D321">
                            <w:pPr>
                              <w:pStyle w:val="8"/>
                              <w:spacing w:before="87" w:line="326" w:lineRule="auto"/>
                              <w:ind w:left="253" w:right="46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while </w:t>
                            </w:r>
                            <w:r>
                              <w:rPr>
                                <w:color w:val="D3AF86"/>
                              </w:rPr>
                              <w:t xml:space="preserve">(i &lt; n1) </w:t>
                            </w:r>
                            <w:r>
                              <w:rPr>
                                <w:color w:val="DB3858"/>
                              </w:rPr>
                              <w:t>arr</w:t>
                            </w:r>
                            <w:r>
                              <w:rPr>
                                <w:color w:val="D3AF86"/>
                              </w:rPr>
                              <w:t xml:space="preserve">[k++] = </w:t>
                            </w:r>
                            <w:r>
                              <w:rPr>
                                <w:color w:val="DB3858"/>
                              </w:rPr>
                              <w:t>leftArr</w:t>
                            </w:r>
                            <w:r>
                              <w:rPr>
                                <w:color w:val="D3AF86"/>
                              </w:rPr>
                              <w:t xml:space="preserve">[i++]; </w:t>
                            </w:r>
                            <w:r>
                              <w:rPr>
                                <w:color w:val="98666A"/>
                              </w:rPr>
                              <w:t>while</w:t>
                            </w:r>
                            <w:r>
                              <w:rPr>
                                <w:color w:val="98666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(j</w:t>
                            </w:r>
                            <w:r>
                              <w:rPr>
                                <w:color w:val="D3AF8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</w:t>
                            </w:r>
                            <w:r>
                              <w:rPr>
                                <w:color w:val="D3AF8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n2)</w:t>
                            </w:r>
                            <w:r>
                              <w:rPr>
                                <w:color w:val="D3AF8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B3858"/>
                              </w:rPr>
                              <w:t>arr</w:t>
                            </w:r>
                            <w:r>
                              <w:rPr>
                                <w:color w:val="D3AF86"/>
                              </w:rPr>
                              <w:t>[k++]</w:t>
                            </w:r>
                            <w:r>
                              <w:rPr>
                                <w:color w:val="D3AF8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=</w:t>
                            </w:r>
                            <w:r>
                              <w:rPr>
                                <w:color w:val="D3AF8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B3858"/>
                              </w:rPr>
                              <w:t>rightArr</w:t>
                            </w:r>
                            <w:r>
                              <w:rPr>
                                <w:color w:val="D3AF86"/>
                              </w:rPr>
                              <w:t>[j++];</w:t>
                            </w:r>
                          </w:p>
                          <w:p w14:paraId="3A25E472">
                            <w:pPr>
                              <w:spacing w:before="0" w:line="242" w:lineRule="exact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4519EA9D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1BCA849B">
                            <w:pPr>
                              <w:pStyle w:val="8"/>
                              <w:spacing w:line="326" w:lineRule="auto"/>
                              <w:ind w:left="253" w:right="7702" w:hanging="2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>int</w:t>
                            </w:r>
                            <w:r>
                              <w:rPr>
                                <w:color w:val="98666A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8AB0B0"/>
                              </w:rPr>
                              <w:t>main</w:t>
                            </w:r>
                            <w:r>
                              <w:rPr>
                                <w:color w:val="D3AF86"/>
                              </w:rPr>
                              <w:t>()</w:t>
                            </w:r>
                            <w:r>
                              <w:rPr>
                                <w:color w:val="D3AF86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{ </w:t>
                            </w: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3AF86"/>
                              </w:rPr>
                              <w:t>n;</w:t>
                            </w:r>
                          </w:p>
                          <w:p w14:paraId="109904AC">
                            <w:pPr>
                              <w:pStyle w:val="8"/>
                              <w:spacing w:line="326" w:lineRule="auto"/>
                              <w:ind w:left="253" w:right="37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Enter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the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elemnets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number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of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array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: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"; cin &gt;&gt; n;</w:t>
                            </w:r>
                          </w:p>
                          <w:p w14:paraId="01B785CD">
                            <w:pPr>
                              <w:pStyle w:val="8"/>
                              <w:spacing w:line="242" w:lineRule="exact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B3858"/>
                                <w:spacing w:val="-2"/>
                              </w:rPr>
                              <w:t>arr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[n];</w:t>
                            </w:r>
                          </w:p>
                          <w:p w14:paraId="05FCA297">
                            <w:pPr>
                              <w:pStyle w:val="8"/>
                              <w:spacing w:before="86" w:line="326" w:lineRule="auto"/>
                              <w:ind w:left="253" w:right="46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cout&lt;&lt;</w:t>
                            </w:r>
                            <w:r>
                              <w:rPr>
                                <w:color w:val="D3AF8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Enter</w:t>
                            </w:r>
                            <w:r>
                              <w:rPr>
                                <w:color w:val="879A4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the</w:t>
                            </w:r>
                            <w:r>
                              <w:rPr>
                                <w:color w:val="879A4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elements</w:t>
                            </w:r>
                            <w:r>
                              <w:rPr>
                                <w:color w:val="879A4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of</w:t>
                            </w:r>
                            <w:r>
                              <w:rPr>
                                <w:color w:val="879A4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array</w:t>
                            </w:r>
                            <w:r>
                              <w:rPr>
                                <w:color w:val="879A4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:</w:t>
                            </w:r>
                            <w:r>
                              <w:rPr>
                                <w:color w:val="879A4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"; </w:t>
                            </w:r>
                            <w:r>
                              <w:rPr>
                                <w:color w:val="98666A"/>
                              </w:rPr>
                              <w:t xml:space="preserve">for 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3AF86"/>
                              </w:rPr>
                              <w:t xml:space="preserve">i =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; i &lt; n; i++) {</w:t>
                            </w:r>
                          </w:p>
                          <w:p w14:paraId="321E96FD">
                            <w:pPr>
                              <w:pStyle w:val="8"/>
                              <w:spacing w:line="242" w:lineRule="exact"/>
                              <w:ind w:left="5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 xml:space="preserve">cin &gt;&gt; </w:t>
                            </w:r>
                            <w:r>
                              <w:rPr>
                                <w:color w:val="DB3858"/>
                                <w:spacing w:val="-2"/>
                              </w:rPr>
                              <w:t>arr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[i];</w:t>
                            </w:r>
                          </w:p>
                          <w:p w14:paraId="495D6C4C">
                            <w:pPr>
                              <w:spacing w:before="87"/>
                              <w:ind w:left="25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45C10C55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6933C9FD">
                            <w:pPr>
                              <w:pStyle w:val="8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AB0B0"/>
                              </w:rPr>
                              <w:t>mergeSort</w:t>
                            </w:r>
                            <w:r>
                              <w:rPr>
                                <w:color w:val="D3AF86"/>
                              </w:rPr>
                              <w:t>(arr,</w:t>
                            </w:r>
                            <w:r>
                              <w:rPr>
                                <w:color w:val="D3AF8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,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n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-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69932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>);</w:t>
                            </w:r>
                          </w:p>
                          <w:p w14:paraId="67ADF162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096DAC56">
                            <w:pPr>
                              <w:pStyle w:val="8"/>
                              <w:spacing w:line="326" w:lineRule="auto"/>
                              <w:ind w:left="253" w:right="5567" w:hanging="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The</w:t>
                            </w:r>
                            <w:r>
                              <w:rPr>
                                <w:color w:val="879A4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sorted</w:t>
                            </w:r>
                            <w:r>
                              <w:rPr>
                                <w:color w:val="879A4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array</w:t>
                            </w:r>
                            <w:r>
                              <w:rPr>
                                <w:color w:val="879A4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is</w:t>
                            </w:r>
                            <w:r>
                              <w:rPr>
                                <w:color w:val="879A4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:</w:t>
                            </w:r>
                            <w:r>
                              <w:rPr>
                                <w:color w:val="879A4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"; </w:t>
                            </w:r>
                            <w:r>
                              <w:rPr>
                                <w:color w:val="98666A"/>
                              </w:rPr>
                              <w:t xml:space="preserve">for 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3AF86"/>
                              </w:rPr>
                              <w:t xml:space="preserve">i =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; i &lt; n; i++) {</w:t>
                            </w:r>
                          </w:p>
                          <w:p w14:paraId="675AE82C">
                            <w:pPr>
                              <w:pStyle w:val="8"/>
                              <w:spacing w:line="242" w:lineRule="exact"/>
                              <w:ind w:left="5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 xml:space="preserve">cout &lt;&lt; </w:t>
                            </w:r>
                            <w:r>
                              <w:rPr>
                                <w:color w:val="DB3858"/>
                              </w:rPr>
                              <w:t>arr</w:t>
                            </w:r>
                            <w:r>
                              <w:rPr>
                                <w:color w:val="D3AF86"/>
                              </w:rPr>
                              <w:t xml:space="preserve">[i] &lt;&lt; " 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>";</w:t>
                            </w:r>
                          </w:p>
                          <w:p w14:paraId="7BB6CCED">
                            <w:pPr>
                              <w:spacing w:before="87"/>
                              <w:ind w:left="25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538B7153">
                            <w:pPr>
                              <w:pStyle w:val="8"/>
                              <w:spacing w:before="87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 xml:space="preserve">cout &lt;&lt; 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endl;</w:t>
                            </w:r>
                          </w:p>
                          <w:p w14:paraId="29AA04FB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144CAF69">
                            <w:pPr>
                              <w:pStyle w:val="8"/>
                              <w:spacing w:before="1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return </w:t>
                            </w:r>
                            <w:r>
                              <w:rPr>
                                <w:color w:val="F69932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>;</w:t>
                            </w:r>
                          </w:p>
                          <w:p w14:paraId="2D23F509">
                            <w:pPr>
                              <w:spacing w:before="87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6" o:spid="_x0000_s1026" o:spt="202" type="#_x0000_t202" style="height:597pt;width:452pt;" fillcolor="#211A0E" filled="t" stroked="f" coordsize="21600,21600" o:gfxdata="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CqJwM1AAAAAYBAAAPAAAAAAAAAAEAIAAAACIAAABkcnMv&#10;ZG93bnJldi54bWxQSwECFAAUAAAACACHTuJAhewVOM4BAACpAwAADgAAAAAAAAABACAAAAAjAQAA&#10;ZHJzL2Uyb0RvYy54bWxQSwUGAAAAAAYABgBZAQAAY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CF636BF">
                      <w:pPr>
                        <w:pStyle w:val="8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8AB0B0"/>
                        </w:rPr>
                        <w:t>mergeSort</w:t>
                      </w:r>
                      <w:r>
                        <w:rPr>
                          <w:color w:val="D3AF86"/>
                        </w:rPr>
                        <w:t>(arr,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mid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+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F69932"/>
                        </w:rPr>
                        <w:t>1</w:t>
                      </w:r>
                      <w:r>
                        <w:rPr>
                          <w:color w:val="D3AF86"/>
                        </w:rPr>
                        <w:t>,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  <w:spacing w:val="-2"/>
                        </w:rPr>
                        <w:t>right);</w:t>
                      </w:r>
                    </w:p>
                    <w:p w14:paraId="591F2083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77DD202D">
                      <w:pPr>
                        <w:pStyle w:val="8"/>
                        <w:spacing w:line="326" w:lineRule="auto"/>
                        <w:ind w:left="253" w:right="4808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>int</w:t>
                      </w:r>
                      <w:r>
                        <w:rPr>
                          <w:color w:val="98666A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n1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=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mid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-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left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+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F69932"/>
                        </w:rPr>
                        <w:t>1</w:t>
                      </w:r>
                      <w:r>
                        <w:rPr>
                          <w:color w:val="D3AF86"/>
                        </w:rPr>
                        <w:t>,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n2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=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right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-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mid; </w:t>
                      </w: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B3858"/>
                        </w:rPr>
                        <w:t>leftArr</w:t>
                      </w:r>
                      <w:r>
                        <w:rPr>
                          <w:color w:val="D3AF86"/>
                        </w:rPr>
                        <w:t xml:space="preserve">[n1], </w:t>
                      </w:r>
                      <w:r>
                        <w:rPr>
                          <w:color w:val="DB3858"/>
                        </w:rPr>
                        <w:t>rightArr</w:t>
                      </w:r>
                      <w:r>
                        <w:rPr>
                          <w:color w:val="D3AF86"/>
                        </w:rPr>
                        <w:t>[n2];</w:t>
                      </w:r>
                    </w:p>
                    <w:p w14:paraId="6B7624EE">
                      <w:pPr>
                        <w:pStyle w:val="8"/>
                        <w:spacing w:before="85"/>
                        <w:rPr>
                          <w:color w:val="000000"/>
                        </w:rPr>
                      </w:pPr>
                    </w:p>
                    <w:p w14:paraId="61314B55">
                      <w:pPr>
                        <w:pStyle w:val="8"/>
                        <w:spacing w:before="1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for 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3AF86"/>
                        </w:rPr>
                        <w:t xml:space="preserve">i =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 xml:space="preserve">; i &lt; n1; i++) </w:t>
                      </w:r>
                      <w:r>
                        <w:rPr>
                          <w:color w:val="DB3858"/>
                        </w:rPr>
                        <w:t>leftArr</w:t>
                      </w:r>
                      <w:r>
                        <w:rPr>
                          <w:color w:val="D3AF86"/>
                        </w:rPr>
                        <w:t xml:space="preserve">[i] = </w:t>
                      </w:r>
                      <w:r>
                        <w:rPr>
                          <w:color w:val="DB3858"/>
                        </w:rPr>
                        <w:t>arr</w:t>
                      </w:r>
                      <w:r>
                        <w:rPr>
                          <w:color w:val="D3AF86"/>
                        </w:rPr>
                        <w:t xml:space="preserve">[left + </w:t>
                      </w:r>
                      <w:r>
                        <w:rPr>
                          <w:color w:val="D3AF86"/>
                          <w:spacing w:val="-5"/>
                        </w:rPr>
                        <w:t>i];</w:t>
                      </w:r>
                    </w:p>
                    <w:p w14:paraId="200BEEC5">
                      <w:pPr>
                        <w:pStyle w:val="8"/>
                        <w:spacing w:before="87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for 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3AF86"/>
                        </w:rPr>
                        <w:t xml:space="preserve">j =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 xml:space="preserve">; j &lt; n2; j++) </w:t>
                      </w:r>
                      <w:r>
                        <w:rPr>
                          <w:color w:val="DB3858"/>
                        </w:rPr>
                        <w:t>rightArr</w:t>
                      </w:r>
                      <w:r>
                        <w:rPr>
                          <w:color w:val="D3AF86"/>
                        </w:rPr>
                        <w:t xml:space="preserve">[j] = </w:t>
                      </w:r>
                      <w:r>
                        <w:rPr>
                          <w:color w:val="DB3858"/>
                        </w:rPr>
                        <w:t>arr</w:t>
                      </w:r>
                      <w:r>
                        <w:rPr>
                          <w:color w:val="D3AF86"/>
                        </w:rPr>
                        <w:t xml:space="preserve">[mid + </w:t>
                      </w:r>
                      <w:r>
                        <w:rPr>
                          <w:color w:val="F69932"/>
                        </w:rPr>
                        <w:t xml:space="preserve">1 </w:t>
                      </w:r>
                      <w:r>
                        <w:rPr>
                          <w:color w:val="D3AF86"/>
                        </w:rPr>
                        <w:t xml:space="preserve">+ </w:t>
                      </w:r>
                      <w:r>
                        <w:rPr>
                          <w:color w:val="D3AF86"/>
                          <w:spacing w:val="-5"/>
                        </w:rPr>
                        <w:t>j];</w:t>
                      </w:r>
                    </w:p>
                    <w:p w14:paraId="1AE2B1A1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4410EE48">
                      <w:pPr>
                        <w:pStyle w:val="8"/>
                        <w:spacing w:line="326" w:lineRule="auto"/>
                        <w:ind w:left="253" w:right="6211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3AF86"/>
                        </w:rPr>
                        <w:t xml:space="preserve">i =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 xml:space="preserve">, j =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 xml:space="preserve">, k = left; </w:t>
                      </w:r>
                      <w:r>
                        <w:rPr>
                          <w:color w:val="98666A"/>
                        </w:rPr>
                        <w:t>while</w:t>
                      </w:r>
                      <w:r>
                        <w:rPr>
                          <w:color w:val="98666A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(i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n1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&amp;&amp;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j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n2)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{</w:t>
                      </w:r>
                    </w:p>
                    <w:p w14:paraId="68B2500C">
                      <w:pPr>
                        <w:pStyle w:val="8"/>
                        <w:spacing w:line="242" w:lineRule="exact"/>
                        <w:ind w:left="506"/>
                        <w:rPr>
                          <w:color w:val="000000"/>
                        </w:rPr>
                      </w:pPr>
                      <w:r>
                        <w:rPr>
                          <w:color w:val="DB3858"/>
                        </w:rPr>
                        <w:t>arr</w:t>
                      </w:r>
                      <w:r>
                        <w:rPr>
                          <w:color w:val="D3AF86"/>
                        </w:rPr>
                        <w:t>[k++]</w:t>
                      </w:r>
                      <w:r>
                        <w:rPr>
                          <w:color w:val="D3AF86"/>
                          <w:spacing w:val="-2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= (</w:t>
                      </w:r>
                      <w:r>
                        <w:rPr>
                          <w:color w:val="DB3858"/>
                        </w:rPr>
                        <w:t>leftArr</w:t>
                      </w:r>
                      <w:r>
                        <w:rPr>
                          <w:color w:val="D3AF86"/>
                        </w:rPr>
                        <w:t xml:space="preserve">[i] &lt;= </w:t>
                      </w:r>
                      <w:r>
                        <w:rPr>
                          <w:color w:val="DB3858"/>
                        </w:rPr>
                        <w:t>rightArr</w:t>
                      </w:r>
                      <w:r>
                        <w:rPr>
                          <w:color w:val="D3AF86"/>
                        </w:rPr>
                        <w:t xml:space="preserve">[j]) ? </w:t>
                      </w:r>
                      <w:r>
                        <w:rPr>
                          <w:color w:val="DB3858"/>
                        </w:rPr>
                        <w:t>leftArr</w:t>
                      </w:r>
                      <w:r>
                        <w:rPr>
                          <w:color w:val="D3AF86"/>
                        </w:rPr>
                        <w:t xml:space="preserve">[i++] : </w:t>
                      </w:r>
                      <w:r>
                        <w:rPr>
                          <w:color w:val="DB3858"/>
                          <w:spacing w:val="-2"/>
                        </w:rPr>
                        <w:t>rightArr</w:t>
                      </w:r>
                      <w:r>
                        <w:rPr>
                          <w:color w:val="D3AF86"/>
                          <w:spacing w:val="-2"/>
                        </w:rPr>
                        <w:t>[j++];</w:t>
                      </w:r>
                    </w:p>
                    <w:p w14:paraId="53897262">
                      <w:pPr>
                        <w:spacing w:before="87"/>
                        <w:ind w:left="25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49E0D321">
                      <w:pPr>
                        <w:pStyle w:val="8"/>
                        <w:spacing w:before="87" w:line="326" w:lineRule="auto"/>
                        <w:ind w:left="253" w:right="4660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while </w:t>
                      </w:r>
                      <w:r>
                        <w:rPr>
                          <w:color w:val="D3AF86"/>
                        </w:rPr>
                        <w:t xml:space="preserve">(i &lt; n1) </w:t>
                      </w:r>
                      <w:r>
                        <w:rPr>
                          <w:color w:val="DB3858"/>
                        </w:rPr>
                        <w:t>arr</w:t>
                      </w:r>
                      <w:r>
                        <w:rPr>
                          <w:color w:val="D3AF86"/>
                        </w:rPr>
                        <w:t xml:space="preserve">[k++] = </w:t>
                      </w:r>
                      <w:r>
                        <w:rPr>
                          <w:color w:val="DB3858"/>
                        </w:rPr>
                        <w:t>leftArr</w:t>
                      </w:r>
                      <w:r>
                        <w:rPr>
                          <w:color w:val="D3AF86"/>
                        </w:rPr>
                        <w:t xml:space="preserve">[i++]; </w:t>
                      </w:r>
                      <w:r>
                        <w:rPr>
                          <w:color w:val="98666A"/>
                        </w:rPr>
                        <w:t>while</w:t>
                      </w:r>
                      <w:r>
                        <w:rPr>
                          <w:color w:val="98666A"/>
                          <w:spacing w:val="-7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(j</w:t>
                      </w:r>
                      <w:r>
                        <w:rPr>
                          <w:color w:val="D3AF86"/>
                          <w:spacing w:val="-7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</w:t>
                      </w:r>
                      <w:r>
                        <w:rPr>
                          <w:color w:val="D3AF86"/>
                          <w:spacing w:val="-7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n2)</w:t>
                      </w:r>
                      <w:r>
                        <w:rPr>
                          <w:color w:val="D3AF86"/>
                          <w:spacing w:val="-7"/>
                        </w:rPr>
                        <w:t xml:space="preserve"> </w:t>
                      </w:r>
                      <w:r>
                        <w:rPr>
                          <w:color w:val="DB3858"/>
                        </w:rPr>
                        <w:t>arr</w:t>
                      </w:r>
                      <w:r>
                        <w:rPr>
                          <w:color w:val="D3AF86"/>
                        </w:rPr>
                        <w:t>[k++]</w:t>
                      </w:r>
                      <w:r>
                        <w:rPr>
                          <w:color w:val="D3AF86"/>
                          <w:spacing w:val="-7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=</w:t>
                      </w:r>
                      <w:r>
                        <w:rPr>
                          <w:color w:val="D3AF86"/>
                          <w:spacing w:val="-7"/>
                        </w:rPr>
                        <w:t xml:space="preserve"> </w:t>
                      </w:r>
                      <w:r>
                        <w:rPr>
                          <w:color w:val="DB3858"/>
                        </w:rPr>
                        <w:t>rightArr</w:t>
                      </w:r>
                      <w:r>
                        <w:rPr>
                          <w:color w:val="D3AF86"/>
                        </w:rPr>
                        <w:t>[j++];</w:t>
                      </w:r>
                    </w:p>
                    <w:p w14:paraId="3A25E472">
                      <w:pPr>
                        <w:spacing w:before="0" w:line="242" w:lineRule="exact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4519EA9D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1BCA849B">
                      <w:pPr>
                        <w:pStyle w:val="8"/>
                        <w:spacing w:line="326" w:lineRule="auto"/>
                        <w:ind w:left="253" w:right="7702" w:hanging="254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>int</w:t>
                      </w:r>
                      <w:r>
                        <w:rPr>
                          <w:color w:val="98666A"/>
                          <w:spacing w:val="-16"/>
                        </w:rPr>
                        <w:t xml:space="preserve"> </w:t>
                      </w:r>
                      <w:r>
                        <w:rPr>
                          <w:color w:val="8AB0B0"/>
                        </w:rPr>
                        <w:t>main</w:t>
                      </w:r>
                      <w:r>
                        <w:rPr>
                          <w:color w:val="D3AF86"/>
                        </w:rPr>
                        <w:t>()</w:t>
                      </w:r>
                      <w:r>
                        <w:rPr>
                          <w:color w:val="D3AF86"/>
                          <w:spacing w:val="-1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{ </w:t>
                      </w: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3AF86"/>
                        </w:rPr>
                        <w:t>n;</w:t>
                      </w:r>
                    </w:p>
                    <w:p w14:paraId="109904AC">
                      <w:pPr>
                        <w:pStyle w:val="8"/>
                        <w:spacing w:line="326" w:lineRule="auto"/>
                        <w:ind w:left="253" w:right="3760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Enter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the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elemnets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number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of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array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: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"; cin &gt;&gt; n;</w:t>
                      </w:r>
                    </w:p>
                    <w:p w14:paraId="01B785CD">
                      <w:pPr>
                        <w:pStyle w:val="8"/>
                        <w:spacing w:line="242" w:lineRule="exact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B3858"/>
                          <w:spacing w:val="-2"/>
                        </w:rPr>
                        <w:t>arr</w:t>
                      </w:r>
                      <w:r>
                        <w:rPr>
                          <w:color w:val="D3AF86"/>
                          <w:spacing w:val="-2"/>
                        </w:rPr>
                        <w:t>[n];</w:t>
                      </w:r>
                    </w:p>
                    <w:p w14:paraId="05FCA297">
                      <w:pPr>
                        <w:pStyle w:val="8"/>
                        <w:spacing w:before="86" w:line="326" w:lineRule="auto"/>
                        <w:ind w:left="253" w:right="4660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cout&lt;&lt;</w:t>
                      </w:r>
                      <w:r>
                        <w:rPr>
                          <w:color w:val="D3AF86"/>
                          <w:spacing w:val="-7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Enter</w:t>
                      </w:r>
                      <w:r>
                        <w:rPr>
                          <w:color w:val="879A4A"/>
                          <w:spacing w:val="-7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the</w:t>
                      </w:r>
                      <w:r>
                        <w:rPr>
                          <w:color w:val="879A4A"/>
                          <w:spacing w:val="-7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elements</w:t>
                      </w:r>
                      <w:r>
                        <w:rPr>
                          <w:color w:val="879A4A"/>
                          <w:spacing w:val="-7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of</w:t>
                      </w:r>
                      <w:r>
                        <w:rPr>
                          <w:color w:val="879A4A"/>
                          <w:spacing w:val="-7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array</w:t>
                      </w:r>
                      <w:r>
                        <w:rPr>
                          <w:color w:val="879A4A"/>
                          <w:spacing w:val="-8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:</w:t>
                      </w:r>
                      <w:r>
                        <w:rPr>
                          <w:color w:val="879A4A"/>
                          <w:spacing w:val="-7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"; </w:t>
                      </w:r>
                      <w:r>
                        <w:rPr>
                          <w:color w:val="98666A"/>
                        </w:rPr>
                        <w:t xml:space="preserve">for 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3AF86"/>
                        </w:rPr>
                        <w:t xml:space="preserve">i =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; i &lt; n; i++) {</w:t>
                      </w:r>
                    </w:p>
                    <w:p w14:paraId="321E96FD">
                      <w:pPr>
                        <w:pStyle w:val="8"/>
                        <w:spacing w:line="242" w:lineRule="exact"/>
                        <w:ind w:left="506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 xml:space="preserve">cin &gt;&gt; </w:t>
                      </w:r>
                      <w:r>
                        <w:rPr>
                          <w:color w:val="DB3858"/>
                          <w:spacing w:val="-2"/>
                        </w:rPr>
                        <w:t>arr</w:t>
                      </w:r>
                      <w:r>
                        <w:rPr>
                          <w:color w:val="D3AF86"/>
                          <w:spacing w:val="-2"/>
                        </w:rPr>
                        <w:t>[i];</w:t>
                      </w:r>
                    </w:p>
                    <w:p w14:paraId="495D6C4C">
                      <w:pPr>
                        <w:spacing w:before="87"/>
                        <w:ind w:left="25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45C10C55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6933C9FD">
                      <w:pPr>
                        <w:pStyle w:val="8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8AB0B0"/>
                        </w:rPr>
                        <w:t>mergeSort</w:t>
                      </w:r>
                      <w:r>
                        <w:rPr>
                          <w:color w:val="D3AF86"/>
                        </w:rPr>
                        <w:t>(arr,</w:t>
                      </w:r>
                      <w:r>
                        <w:rPr>
                          <w:color w:val="D3AF86"/>
                          <w:spacing w:val="-8"/>
                        </w:rPr>
                        <w:t xml:space="preserve">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,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n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-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F69932"/>
                          <w:spacing w:val="-5"/>
                        </w:rPr>
                        <w:t>1</w:t>
                      </w:r>
                      <w:r>
                        <w:rPr>
                          <w:color w:val="D3AF86"/>
                          <w:spacing w:val="-5"/>
                        </w:rPr>
                        <w:t>);</w:t>
                      </w:r>
                    </w:p>
                    <w:p w14:paraId="67ADF162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096DAC56">
                      <w:pPr>
                        <w:pStyle w:val="8"/>
                        <w:spacing w:line="326" w:lineRule="auto"/>
                        <w:ind w:left="253" w:right="5567" w:hanging="64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7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7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The</w:t>
                      </w:r>
                      <w:r>
                        <w:rPr>
                          <w:color w:val="879A4A"/>
                          <w:spacing w:val="-7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sorted</w:t>
                      </w:r>
                      <w:r>
                        <w:rPr>
                          <w:color w:val="879A4A"/>
                          <w:spacing w:val="-7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array</w:t>
                      </w:r>
                      <w:r>
                        <w:rPr>
                          <w:color w:val="879A4A"/>
                          <w:spacing w:val="-7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is</w:t>
                      </w:r>
                      <w:r>
                        <w:rPr>
                          <w:color w:val="879A4A"/>
                          <w:spacing w:val="-7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:</w:t>
                      </w:r>
                      <w:r>
                        <w:rPr>
                          <w:color w:val="879A4A"/>
                          <w:spacing w:val="-7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"; </w:t>
                      </w:r>
                      <w:r>
                        <w:rPr>
                          <w:color w:val="98666A"/>
                        </w:rPr>
                        <w:t xml:space="preserve">for 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3AF86"/>
                        </w:rPr>
                        <w:t xml:space="preserve">i =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; i &lt; n; i++) {</w:t>
                      </w:r>
                    </w:p>
                    <w:p w14:paraId="675AE82C">
                      <w:pPr>
                        <w:pStyle w:val="8"/>
                        <w:spacing w:line="242" w:lineRule="exact"/>
                        <w:ind w:left="506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 xml:space="preserve">cout &lt;&lt; </w:t>
                      </w:r>
                      <w:r>
                        <w:rPr>
                          <w:color w:val="DB3858"/>
                        </w:rPr>
                        <w:t>arr</w:t>
                      </w:r>
                      <w:r>
                        <w:rPr>
                          <w:color w:val="D3AF86"/>
                        </w:rPr>
                        <w:t xml:space="preserve">[i] &lt;&lt; " </w:t>
                      </w:r>
                      <w:r>
                        <w:rPr>
                          <w:color w:val="D3AF86"/>
                          <w:spacing w:val="-5"/>
                        </w:rPr>
                        <w:t>";</w:t>
                      </w:r>
                    </w:p>
                    <w:p w14:paraId="7BB6CCED">
                      <w:pPr>
                        <w:spacing w:before="87"/>
                        <w:ind w:left="25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538B7153">
                      <w:pPr>
                        <w:pStyle w:val="8"/>
                        <w:spacing w:before="87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 xml:space="preserve">cout &lt;&lt; </w:t>
                      </w:r>
                      <w:r>
                        <w:rPr>
                          <w:color w:val="D3AF86"/>
                          <w:spacing w:val="-2"/>
                        </w:rPr>
                        <w:t>endl;</w:t>
                      </w:r>
                    </w:p>
                    <w:p w14:paraId="29AA04FB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144CAF69">
                      <w:pPr>
                        <w:pStyle w:val="8"/>
                        <w:spacing w:before="1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return </w:t>
                      </w:r>
                      <w:r>
                        <w:rPr>
                          <w:color w:val="F69932"/>
                          <w:spacing w:val="-5"/>
                        </w:rPr>
                        <w:t>0</w:t>
                      </w:r>
                      <w:r>
                        <w:rPr>
                          <w:color w:val="D3AF86"/>
                          <w:spacing w:val="-5"/>
                        </w:rPr>
                        <w:t>;</w:t>
                      </w:r>
                    </w:p>
                    <w:p w14:paraId="2D23F509">
                      <w:pPr>
                        <w:spacing w:before="87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E3F5F29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113E8C2D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48642AE4">
      <w:pPr>
        <w:pStyle w:val="8"/>
        <w:spacing w:before="125"/>
        <w:rPr>
          <w:rFonts w:hint="default" w:ascii="Times New Roman" w:hAnsi="Times New Roman" w:cs="Times New Roman"/>
          <w:color w:val="000000" w:themeColor="tex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0B957B41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Input &amp;</w:t>
      </w: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Output</w:t>
      </w:r>
      <w:r>
        <w:rPr>
          <w:rFonts w:hint="default" w:ascii="Times New Roman" w:hAnsi="Times New Roman" w:cs="Times New Roman"/>
          <w:b/>
          <w:color w:val="000000" w:themeColor="text1"/>
          <w:spacing w:val="-6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7812A42C">
      <w:pPr>
        <w:spacing w:after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sectPr>
          <w:pgSz w:w="11920" w:h="16840"/>
          <w:pgMar w:top="1440" w:right="1417" w:bottom="280" w:left="1417" w:header="720" w:footer="720" w:gutter="0"/>
          <w:pgBorders>
            <w:top w:val="starsBlack" w:color="auto" w:sz="11" w:space="1"/>
            <w:left w:val="starsBlack" w:color="auto" w:sz="11" w:space="4"/>
            <w:bottom w:val="starsBlack" w:color="auto" w:sz="11" w:space="1"/>
            <w:right w:val="starsBlack" w:color="auto" w:sz="11" w:space="4"/>
          </w:pgBorders>
          <w:cols w:space="720" w:num="1"/>
        </w:sectPr>
      </w:pPr>
    </w:p>
    <w:p w14:paraId="69F92B92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58E94682">
      <w:pPr>
        <w:pStyle w:val="8"/>
        <w:spacing w:before="3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5EC72D57">
      <w:pPr>
        <w:spacing w:before="0" w:line="276" w:lineRule="auto"/>
        <w:ind w:left="23" w:right="300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elemnets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number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of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array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: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</w:t>
      </w:r>
      <w:r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 the elements of array : 8 4 3 6</w:t>
      </w:r>
      <w:r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 sorted array is : 3 4 6 8</w:t>
      </w:r>
    </w:p>
    <w:p w14:paraId="7843A0D1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1D414153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1DBD23EF">
      <w:pPr>
        <w:pStyle w:val="8"/>
        <w:spacing w:before="167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4DE03B34">
      <w:pPr>
        <w:spacing w:before="1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Problem</w:t>
      </w:r>
      <w:r>
        <w:rPr>
          <w:rFonts w:hint="default" w:ascii="Times New Roman" w:hAnsi="Times New Roman" w:cs="Times New Roman"/>
          <w:b/>
          <w:color w:val="000000" w:themeColor="text1"/>
          <w:spacing w:val="-4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4</w:t>
      </w:r>
      <w:r>
        <w:rPr>
          <w:rFonts w:hint="default" w:ascii="Times New Roman" w:hAnsi="Times New Roman" w:cs="Times New Roman"/>
          <w:b/>
          <w:color w:val="000000" w:themeColor="text1"/>
          <w:spacing w:val="-4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Write a program to find an element using the binary search algorithm.</w:t>
      </w:r>
    </w:p>
    <w:p w14:paraId="3C91D27D">
      <w:pPr>
        <w:spacing w:before="1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59882BB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Logic:</w:t>
      </w:r>
    </w:p>
    <w:p w14:paraId="07A6136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Binary search works on </w:t>
      </w: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sorted arrays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.</w:t>
      </w:r>
    </w:p>
    <w:p w14:paraId="1199071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It repeatedly divides the search space in half.</w:t>
      </w:r>
    </w:p>
    <w:p w14:paraId="5ACA391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By comparing the target element with the middle element, it eliminates half of the remaining elements in each step.</w:t>
      </w:r>
    </w:p>
    <w:p w14:paraId="42F3813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This makes it far more efficient than linear search.</w:t>
      </w:r>
    </w:p>
    <w:p w14:paraId="366BAF0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Algorithm:</w:t>
      </w:r>
    </w:p>
    <w:p w14:paraId="7579186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Initialize: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Set two pointers —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low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at the start and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high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at the end of the array.</w:t>
      </w:r>
    </w:p>
    <w:p w14:paraId="473ED9F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Loop: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While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low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&lt;=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high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a. Find the middle element: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mid = (low + high) // 2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.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b. If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arr[mid]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equals the target, return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mid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.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c. If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arr[mid]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is less than the target, search the right half (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low = mid + 1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).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d. If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arr[mid]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is greater than the target, search the left half (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high = mid - 1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).</w:t>
      </w:r>
    </w:p>
    <w:p w14:paraId="12ED06B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Not Found: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If the loop ends, return -1 (element not in array).</w:t>
      </w:r>
    </w:p>
    <w:p w14:paraId="433B7A1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Time Complexity: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O(log n)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Space Complexity: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O(1) (for iterative) or O(log n) (for recursive</w:t>
      </w:r>
    </w:p>
    <w:p w14:paraId="4E49E31D">
      <w:pPr>
        <w:spacing w:before="1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1D9CDB47">
      <w:pPr>
        <w:pStyle w:val="8"/>
        <w:spacing w:before="226"/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306070</wp:posOffset>
                </wp:positionV>
                <wp:extent cx="5740400" cy="5905500"/>
                <wp:effectExtent l="0" t="0" r="0" b="0"/>
                <wp:wrapTopAndBottom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5905500"/>
                        </a:xfrm>
                        <a:prstGeom prst="rect">
                          <a:avLst/>
                        </a:prstGeom>
                        <a:solidFill>
                          <a:srgbClr val="211A0E"/>
                        </a:solidFill>
                      </wps:spPr>
                      <wps:txbx>
                        <w:txbxContent>
                          <w:p w14:paraId="23A29D1D">
                            <w:pPr>
                              <w:pStyle w:val="8"/>
                              <w:spacing w:line="326" w:lineRule="auto"/>
                              <w:ind w:right="65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#include </w:t>
                            </w:r>
                            <w:r>
                              <w:rPr>
                                <w:color w:val="D3AF86"/>
                              </w:rPr>
                              <w:t>&lt;</w:t>
                            </w:r>
                            <w:r>
                              <w:rPr>
                                <w:color w:val="879A4A"/>
                              </w:rPr>
                              <w:t>iostream</w:t>
                            </w:r>
                            <w:r>
                              <w:rPr>
                                <w:color w:val="D3AF86"/>
                              </w:rPr>
                              <w:t xml:space="preserve">&gt; </w:t>
                            </w:r>
                            <w:r>
                              <w:rPr>
                                <w:color w:val="98666A"/>
                              </w:rPr>
                              <w:t>using</w:t>
                            </w:r>
                            <w:r>
                              <w:rPr>
                                <w:color w:val="98666A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98666A"/>
                              </w:rPr>
                              <w:t>namespace</w:t>
                            </w:r>
                            <w:r>
                              <w:rPr>
                                <w:color w:val="98666A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06431"/>
                              </w:rPr>
                              <w:t>std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</w:p>
                          <w:p w14:paraId="74D35091">
                            <w:pPr>
                              <w:pStyle w:val="8"/>
                              <w:spacing w:before="85"/>
                              <w:rPr>
                                <w:color w:val="000000"/>
                              </w:rPr>
                            </w:pPr>
                          </w:p>
                          <w:p w14:paraId="4E394BAD">
                            <w:pPr>
                              <w:pStyle w:val="8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8AB0B0"/>
                              </w:rPr>
                              <w:t>main</w:t>
                            </w:r>
                            <w:r>
                              <w:rPr>
                                <w:color w:val="D3AF86"/>
                              </w:rPr>
                              <w:t xml:space="preserve">() </w:t>
                            </w:r>
                            <w:r>
                              <w:rPr>
                                <w:color w:val="D3AF86"/>
                                <w:spacing w:val="-10"/>
                              </w:rPr>
                              <w:t>{</w:t>
                            </w:r>
                          </w:p>
                          <w:p w14:paraId="7663C34B">
                            <w:pPr>
                              <w:pStyle w:val="8"/>
                              <w:spacing w:before="87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3AF86"/>
                              </w:rPr>
                              <w:t xml:space="preserve">n, target, left, right, mid, step = </w:t>
                            </w:r>
                            <w:r>
                              <w:rPr>
                                <w:color w:val="F69932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>;</w:t>
                            </w:r>
                          </w:p>
                          <w:p w14:paraId="191AF522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005642B2">
                            <w:pPr>
                              <w:pStyle w:val="8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5794B"/>
                              </w:rPr>
                              <w:t>//taking</w:t>
                            </w:r>
                            <w:r>
                              <w:rPr>
                                <w:color w:val="A5794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5794B"/>
                              </w:rPr>
                              <w:t>array</w:t>
                            </w:r>
                            <w:r>
                              <w:rPr>
                                <w:color w:val="A5794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5794B"/>
                                <w:spacing w:val="-4"/>
                              </w:rPr>
                              <w:t>size</w:t>
                            </w:r>
                          </w:p>
                          <w:p w14:paraId="4A3864FC">
                            <w:pPr>
                              <w:pStyle w:val="8"/>
                              <w:spacing w:before="87" w:line="326" w:lineRule="auto"/>
                              <w:ind w:left="253" w:right="4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Enter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the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number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of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elements: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"; cin &gt;&gt; n;</w:t>
                            </w:r>
                          </w:p>
                          <w:p w14:paraId="06A2C414">
                            <w:pPr>
                              <w:pStyle w:val="8"/>
                              <w:spacing w:before="86"/>
                              <w:rPr>
                                <w:color w:val="000000"/>
                              </w:rPr>
                            </w:pPr>
                          </w:p>
                          <w:p w14:paraId="6DEEB551">
                            <w:pPr>
                              <w:pStyle w:val="8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B3858"/>
                                <w:spacing w:val="-2"/>
                              </w:rPr>
                              <w:t>arr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[n];</w:t>
                            </w:r>
                          </w:p>
                          <w:p w14:paraId="64901954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6BB96155">
                            <w:pPr>
                              <w:pStyle w:val="8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5794B"/>
                              </w:rPr>
                              <w:t xml:space="preserve">//taking sorted </w:t>
                            </w:r>
                            <w:r>
                              <w:rPr>
                                <w:color w:val="A5794B"/>
                                <w:spacing w:val="-2"/>
                              </w:rPr>
                              <w:t>array</w:t>
                            </w:r>
                          </w:p>
                          <w:p w14:paraId="234FE789">
                            <w:pPr>
                              <w:pStyle w:val="8"/>
                              <w:spacing w:before="87" w:line="326" w:lineRule="auto"/>
                              <w:ind w:left="253" w:right="4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Enter</w:t>
                            </w:r>
                            <w:r>
                              <w:rPr>
                                <w:color w:val="879A4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n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sorted</w:t>
                            </w:r>
                            <w:r>
                              <w:rPr>
                                <w:color w:val="879A4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elements:</w:t>
                            </w:r>
                            <w:r>
                              <w:rPr>
                                <w:color w:val="879A4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"; </w:t>
                            </w:r>
                            <w:r>
                              <w:rPr>
                                <w:color w:val="98666A"/>
                              </w:rPr>
                              <w:t xml:space="preserve">for 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3AF86"/>
                              </w:rPr>
                              <w:t xml:space="preserve">i =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; i &lt; n; i++) {</w:t>
                            </w:r>
                          </w:p>
                          <w:p w14:paraId="672CB7C0">
                            <w:pPr>
                              <w:pStyle w:val="8"/>
                              <w:spacing w:line="242" w:lineRule="exact"/>
                              <w:ind w:left="5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 xml:space="preserve">cin &gt;&gt; </w:t>
                            </w:r>
                            <w:r>
                              <w:rPr>
                                <w:color w:val="DB3858"/>
                                <w:spacing w:val="-2"/>
                              </w:rPr>
                              <w:t>arr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[i];</w:t>
                            </w:r>
                          </w:p>
                          <w:p w14:paraId="38ED9EBD">
                            <w:pPr>
                              <w:spacing w:before="87"/>
                              <w:ind w:left="25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1E18E72B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0E519073">
                            <w:pPr>
                              <w:pStyle w:val="8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5794B"/>
                              </w:rPr>
                              <w:t xml:space="preserve">//searching </w:t>
                            </w:r>
                            <w:r>
                              <w:rPr>
                                <w:color w:val="A5794B"/>
                                <w:spacing w:val="-2"/>
                              </w:rPr>
                              <w:t>number</w:t>
                            </w:r>
                          </w:p>
                          <w:p w14:paraId="04E394F5">
                            <w:pPr>
                              <w:pStyle w:val="8"/>
                              <w:spacing w:before="87" w:line="326" w:lineRule="auto"/>
                              <w:ind w:left="253" w:right="46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Enter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the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number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to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search: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"; cin &gt;&gt; target;</w:t>
                            </w:r>
                          </w:p>
                          <w:p w14:paraId="0D710C73">
                            <w:pPr>
                              <w:pStyle w:val="8"/>
                              <w:spacing w:before="86"/>
                              <w:rPr>
                                <w:color w:val="000000"/>
                              </w:rPr>
                            </w:pPr>
                          </w:p>
                          <w:p w14:paraId="1C5DE89F">
                            <w:pPr>
                              <w:pStyle w:val="8"/>
                              <w:spacing w:line="326" w:lineRule="auto"/>
                              <w:ind w:left="253" w:right="65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5794B"/>
                              </w:rPr>
                              <w:t>//</w:t>
                            </w:r>
                            <w:r>
                              <w:rPr>
                                <w:color w:val="A5794B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5794B"/>
                              </w:rPr>
                              <w:t>Binary</w:t>
                            </w:r>
                            <w:r>
                              <w:rPr>
                                <w:color w:val="A5794B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5794B"/>
                              </w:rPr>
                              <w:t>Search</w:t>
                            </w:r>
                            <w:r>
                              <w:rPr>
                                <w:color w:val="A5794B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5794B"/>
                              </w:rPr>
                              <w:t xml:space="preserve">Logic </w:t>
                            </w:r>
                            <w:r>
                              <w:rPr>
                                <w:color w:val="D3AF86"/>
                              </w:rPr>
                              <w:t xml:space="preserve">left =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 xml:space="preserve">; right = n - </w:t>
                            </w:r>
                            <w:r>
                              <w:rPr>
                                <w:color w:val="F69932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>;</w:t>
                            </w:r>
                          </w:p>
                          <w:p w14:paraId="7E89242D">
                            <w:pPr>
                              <w:pStyle w:val="8"/>
                              <w:spacing w:before="85"/>
                              <w:rPr>
                                <w:color w:val="000000"/>
                              </w:rPr>
                            </w:pPr>
                          </w:p>
                          <w:p w14:paraId="7D5DA45D">
                            <w:pPr>
                              <w:pStyle w:val="8"/>
                              <w:spacing w:before="1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while </w:t>
                            </w:r>
                            <w:r>
                              <w:rPr>
                                <w:color w:val="D3AF86"/>
                              </w:rPr>
                              <w:t xml:space="preserve">(left &lt;= right) </w:t>
                            </w:r>
                            <w:r>
                              <w:rPr>
                                <w:color w:val="D3AF86"/>
                                <w:spacing w:val="-10"/>
                              </w:rPr>
                              <w:t>{</w:t>
                            </w:r>
                          </w:p>
                          <w:p w14:paraId="3CB8A440">
                            <w:pPr>
                              <w:pStyle w:val="8"/>
                              <w:spacing w:before="87"/>
                              <w:ind w:left="5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mid = left + (right - left) /</w:t>
                            </w:r>
                            <w:r>
                              <w:rPr>
                                <w:color w:val="D3AF8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69932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6" o:spt="202" type="#_x0000_t202" style="position:absolute;left:0pt;margin-left:72pt;margin-top:24.1pt;height:465pt;width:452pt;mso-position-horizontal-relative:page;mso-wrap-distance-bottom:0pt;mso-wrap-distance-top:0pt;z-index:-251651072;mso-width-relative:page;mso-height-relative:page;" fillcolor="#211A0E" filled="t" stroked="f" coordsize="21600,21600" o:gfxdata="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bJqn2dgAAAALAQAADwAAAAAAAAABACAAAAAiAAAA&#10;ZHJzL2Rvd25yZXYueG1sUEsBAhQAFAAAAAgAh07iQLZ2NSLOAQAAqQMAAA4AAAAAAAAAAQAgAAAA&#10;Jw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3A29D1D">
                      <w:pPr>
                        <w:pStyle w:val="8"/>
                        <w:spacing w:line="326" w:lineRule="auto"/>
                        <w:ind w:right="6540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#include </w:t>
                      </w:r>
                      <w:r>
                        <w:rPr>
                          <w:color w:val="D3AF86"/>
                        </w:rPr>
                        <w:t>&lt;</w:t>
                      </w:r>
                      <w:r>
                        <w:rPr>
                          <w:color w:val="879A4A"/>
                        </w:rPr>
                        <w:t>iostream</w:t>
                      </w:r>
                      <w:r>
                        <w:rPr>
                          <w:color w:val="D3AF86"/>
                        </w:rPr>
                        <w:t xml:space="preserve">&gt; </w:t>
                      </w:r>
                      <w:r>
                        <w:rPr>
                          <w:color w:val="98666A"/>
                        </w:rPr>
                        <w:t>using</w:t>
                      </w:r>
                      <w:r>
                        <w:rPr>
                          <w:color w:val="98666A"/>
                          <w:spacing w:val="-16"/>
                        </w:rPr>
                        <w:t xml:space="preserve"> </w:t>
                      </w:r>
                      <w:r>
                        <w:rPr>
                          <w:color w:val="98666A"/>
                        </w:rPr>
                        <w:t>namespace</w:t>
                      </w:r>
                      <w:r>
                        <w:rPr>
                          <w:color w:val="98666A"/>
                          <w:spacing w:val="-16"/>
                        </w:rPr>
                        <w:t xml:space="preserve"> </w:t>
                      </w:r>
                      <w:r>
                        <w:rPr>
                          <w:color w:val="F06431"/>
                        </w:rPr>
                        <w:t>std</w:t>
                      </w:r>
                      <w:r>
                        <w:rPr>
                          <w:color w:val="D3AF86"/>
                        </w:rPr>
                        <w:t>;</w:t>
                      </w:r>
                    </w:p>
                    <w:p w14:paraId="74D35091">
                      <w:pPr>
                        <w:pStyle w:val="8"/>
                        <w:spacing w:before="85"/>
                        <w:rPr>
                          <w:color w:val="000000"/>
                        </w:rPr>
                      </w:pPr>
                    </w:p>
                    <w:p w14:paraId="4E394BAD">
                      <w:pPr>
                        <w:pStyle w:val="8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8AB0B0"/>
                        </w:rPr>
                        <w:t>main</w:t>
                      </w:r>
                      <w:r>
                        <w:rPr>
                          <w:color w:val="D3AF86"/>
                        </w:rPr>
                        <w:t xml:space="preserve">() </w:t>
                      </w:r>
                      <w:r>
                        <w:rPr>
                          <w:color w:val="D3AF86"/>
                          <w:spacing w:val="-10"/>
                        </w:rPr>
                        <w:t>{</w:t>
                      </w:r>
                    </w:p>
                    <w:p w14:paraId="7663C34B">
                      <w:pPr>
                        <w:pStyle w:val="8"/>
                        <w:spacing w:before="87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3AF86"/>
                        </w:rPr>
                        <w:t xml:space="preserve">n, target, left, right, mid, step = </w:t>
                      </w:r>
                      <w:r>
                        <w:rPr>
                          <w:color w:val="F69932"/>
                          <w:spacing w:val="-5"/>
                        </w:rPr>
                        <w:t>1</w:t>
                      </w:r>
                      <w:r>
                        <w:rPr>
                          <w:color w:val="D3AF86"/>
                          <w:spacing w:val="-5"/>
                        </w:rPr>
                        <w:t>;</w:t>
                      </w:r>
                    </w:p>
                    <w:p w14:paraId="191AF522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005642B2">
                      <w:pPr>
                        <w:pStyle w:val="8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A5794B"/>
                        </w:rPr>
                        <w:t>//taking</w:t>
                      </w:r>
                      <w:r>
                        <w:rPr>
                          <w:color w:val="A5794B"/>
                          <w:spacing w:val="-4"/>
                        </w:rPr>
                        <w:t xml:space="preserve"> </w:t>
                      </w:r>
                      <w:r>
                        <w:rPr>
                          <w:color w:val="A5794B"/>
                        </w:rPr>
                        <w:t>array</w:t>
                      </w:r>
                      <w:r>
                        <w:rPr>
                          <w:color w:val="A5794B"/>
                          <w:spacing w:val="-3"/>
                        </w:rPr>
                        <w:t xml:space="preserve"> </w:t>
                      </w:r>
                      <w:r>
                        <w:rPr>
                          <w:color w:val="A5794B"/>
                          <w:spacing w:val="-4"/>
                        </w:rPr>
                        <w:t>size</w:t>
                      </w:r>
                    </w:p>
                    <w:p w14:paraId="4A3864FC">
                      <w:pPr>
                        <w:pStyle w:val="8"/>
                        <w:spacing w:before="87" w:line="326" w:lineRule="auto"/>
                        <w:ind w:left="253" w:right="4481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Enter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the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number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of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elements: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"; cin &gt;&gt; n;</w:t>
                      </w:r>
                    </w:p>
                    <w:p w14:paraId="06A2C414">
                      <w:pPr>
                        <w:pStyle w:val="8"/>
                        <w:spacing w:before="86"/>
                        <w:rPr>
                          <w:color w:val="000000"/>
                        </w:rPr>
                      </w:pPr>
                    </w:p>
                    <w:p w14:paraId="6DEEB551">
                      <w:pPr>
                        <w:pStyle w:val="8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B3858"/>
                          <w:spacing w:val="-2"/>
                        </w:rPr>
                        <w:t>arr</w:t>
                      </w:r>
                      <w:r>
                        <w:rPr>
                          <w:color w:val="D3AF86"/>
                          <w:spacing w:val="-2"/>
                        </w:rPr>
                        <w:t>[n];</w:t>
                      </w:r>
                    </w:p>
                    <w:p w14:paraId="64901954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6BB96155">
                      <w:pPr>
                        <w:pStyle w:val="8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A5794B"/>
                        </w:rPr>
                        <w:t xml:space="preserve">//taking sorted </w:t>
                      </w:r>
                      <w:r>
                        <w:rPr>
                          <w:color w:val="A5794B"/>
                          <w:spacing w:val="-2"/>
                        </w:rPr>
                        <w:t>array</w:t>
                      </w:r>
                    </w:p>
                    <w:p w14:paraId="234FE789">
                      <w:pPr>
                        <w:pStyle w:val="8"/>
                        <w:spacing w:before="87" w:line="326" w:lineRule="auto"/>
                        <w:ind w:left="253" w:right="4105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Enter</w:t>
                      </w:r>
                      <w:r>
                        <w:rPr>
                          <w:color w:val="879A4A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n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sorted</w:t>
                      </w:r>
                      <w:r>
                        <w:rPr>
                          <w:color w:val="879A4A"/>
                          <w:spacing w:val="-4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elements:</w:t>
                      </w:r>
                      <w:r>
                        <w:rPr>
                          <w:color w:val="879A4A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"; </w:t>
                      </w:r>
                      <w:r>
                        <w:rPr>
                          <w:color w:val="98666A"/>
                        </w:rPr>
                        <w:t xml:space="preserve">for 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3AF86"/>
                        </w:rPr>
                        <w:t xml:space="preserve">i =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; i &lt; n; i++) {</w:t>
                      </w:r>
                    </w:p>
                    <w:p w14:paraId="672CB7C0">
                      <w:pPr>
                        <w:pStyle w:val="8"/>
                        <w:spacing w:line="242" w:lineRule="exact"/>
                        <w:ind w:left="506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 xml:space="preserve">cin &gt;&gt; </w:t>
                      </w:r>
                      <w:r>
                        <w:rPr>
                          <w:color w:val="DB3858"/>
                          <w:spacing w:val="-2"/>
                        </w:rPr>
                        <w:t>arr</w:t>
                      </w:r>
                      <w:r>
                        <w:rPr>
                          <w:color w:val="D3AF86"/>
                          <w:spacing w:val="-2"/>
                        </w:rPr>
                        <w:t>[i];</w:t>
                      </w:r>
                    </w:p>
                    <w:p w14:paraId="38ED9EBD">
                      <w:pPr>
                        <w:spacing w:before="87"/>
                        <w:ind w:left="25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1E18E72B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0E519073">
                      <w:pPr>
                        <w:pStyle w:val="8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A5794B"/>
                        </w:rPr>
                        <w:t xml:space="preserve">//searching </w:t>
                      </w:r>
                      <w:r>
                        <w:rPr>
                          <w:color w:val="A5794B"/>
                          <w:spacing w:val="-2"/>
                        </w:rPr>
                        <w:t>number</w:t>
                      </w:r>
                    </w:p>
                    <w:p w14:paraId="04E394F5">
                      <w:pPr>
                        <w:pStyle w:val="8"/>
                        <w:spacing w:before="87" w:line="326" w:lineRule="auto"/>
                        <w:ind w:left="253" w:right="4660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Enter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the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number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to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search: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"; cin &gt;&gt; target;</w:t>
                      </w:r>
                    </w:p>
                    <w:p w14:paraId="0D710C73">
                      <w:pPr>
                        <w:pStyle w:val="8"/>
                        <w:spacing w:before="86"/>
                        <w:rPr>
                          <w:color w:val="000000"/>
                        </w:rPr>
                      </w:pPr>
                    </w:p>
                    <w:p w14:paraId="1C5DE89F">
                      <w:pPr>
                        <w:pStyle w:val="8"/>
                        <w:spacing w:line="326" w:lineRule="auto"/>
                        <w:ind w:left="253" w:right="6540"/>
                        <w:rPr>
                          <w:color w:val="000000"/>
                        </w:rPr>
                      </w:pPr>
                      <w:r>
                        <w:rPr>
                          <w:color w:val="A5794B"/>
                        </w:rPr>
                        <w:t>//</w:t>
                      </w:r>
                      <w:r>
                        <w:rPr>
                          <w:color w:val="A5794B"/>
                          <w:spacing w:val="-13"/>
                        </w:rPr>
                        <w:t xml:space="preserve"> </w:t>
                      </w:r>
                      <w:r>
                        <w:rPr>
                          <w:color w:val="A5794B"/>
                        </w:rPr>
                        <w:t>Binary</w:t>
                      </w:r>
                      <w:r>
                        <w:rPr>
                          <w:color w:val="A5794B"/>
                          <w:spacing w:val="-13"/>
                        </w:rPr>
                        <w:t xml:space="preserve"> </w:t>
                      </w:r>
                      <w:r>
                        <w:rPr>
                          <w:color w:val="A5794B"/>
                        </w:rPr>
                        <w:t>Search</w:t>
                      </w:r>
                      <w:r>
                        <w:rPr>
                          <w:color w:val="A5794B"/>
                          <w:spacing w:val="-13"/>
                        </w:rPr>
                        <w:t xml:space="preserve"> </w:t>
                      </w:r>
                      <w:r>
                        <w:rPr>
                          <w:color w:val="A5794B"/>
                        </w:rPr>
                        <w:t xml:space="preserve">Logic </w:t>
                      </w:r>
                      <w:r>
                        <w:rPr>
                          <w:color w:val="D3AF86"/>
                        </w:rPr>
                        <w:t xml:space="preserve">left =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 xml:space="preserve">; right = n - </w:t>
                      </w:r>
                      <w:r>
                        <w:rPr>
                          <w:color w:val="F69932"/>
                          <w:spacing w:val="-5"/>
                        </w:rPr>
                        <w:t>1</w:t>
                      </w:r>
                      <w:r>
                        <w:rPr>
                          <w:color w:val="D3AF86"/>
                          <w:spacing w:val="-5"/>
                        </w:rPr>
                        <w:t>;</w:t>
                      </w:r>
                    </w:p>
                    <w:p w14:paraId="7E89242D">
                      <w:pPr>
                        <w:pStyle w:val="8"/>
                        <w:spacing w:before="85"/>
                        <w:rPr>
                          <w:color w:val="000000"/>
                        </w:rPr>
                      </w:pPr>
                    </w:p>
                    <w:p w14:paraId="7D5DA45D">
                      <w:pPr>
                        <w:pStyle w:val="8"/>
                        <w:spacing w:before="1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while </w:t>
                      </w:r>
                      <w:r>
                        <w:rPr>
                          <w:color w:val="D3AF86"/>
                        </w:rPr>
                        <w:t xml:space="preserve">(left &lt;= right) </w:t>
                      </w:r>
                      <w:r>
                        <w:rPr>
                          <w:color w:val="D3AF86"/>
                          <w:spacing w:val="-10"/>
                        </w:rPr>
                        <w:t>{</w:t>
                      </w:r>
                    </w:p>
                    <w:p w14:paraId="3CB8A440">
                      <w:pPr>
                        <w:pStyle w:val="8"/>
                        <w:spacing w:before="87"/>
                        <w:ind w:left="506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mid = left + (right - left) /</w:t>
                      </w:r>
                      <w:r>
                        <w:rPr>
                          <w:color w:val="D3AF86"/>
                          <w:spacing w:val="-1"/>
                        </w:rPr>
                        <w:t xml:space="preserve"> </w:t>
                      </w:r>
                      <w:r>
                        <w:rPr>
                          <w:color w:val="F69932"/>
                          <w:spacing w:val="-5"/>
                        </w:rPr>
                        <w:t>2</w:t>
                      </w:r>
                      <w:r>
                        <w:rPr>
                          <w:color w:val="D3AF86"/>
                          <w:spacing w:val="-5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DFE62EA">
      <w:pPr>
        <w:pStyle w:val="8"/>
        <w:spacing w:after="0"/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sectPr>
          <w:pgSz w:w="11920" w:h="16840"/>
          <w:pgMar w:top="1940" w:right="1417" w:bottom="280" w:left="1417" w:header="720" w:footer="720" w:gutter="0"/>
          <w:pgBorders>
            <w:top w:val="starsBlack" w:color="auto" w:sz="11" w:space="1"/>
            <w:left w:val="starsBlack" w:color="auto" w:sz="11" w:space="4"/>
            <w:bottom w:val="starsBlack" w:color="auto" w:sz="11" w:space="1"/>
            <w:right w:val="starsBlack" w:color="auto" w:sz="11" w:space="4"/>
          </w:pgBorders>
          <w:cols w:space="720" w:num="1"/>
        </w:sectPr>
      </w:pPr>
    </w:p>
    <w:p w14:paraId="36CC3191">
      <w:pPr>
        <w:pStyle w:val="8"/>
        <w:ind w:left="23" w:right="-29"/>
        <w:rPr>
          <w:rFonts w:hint="default" w:ascii="Times New Roman" w:hAnsi="Times New Roman" w:cs="Times New Roman"/>
          <w:b w:val="0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 w:val="0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mc:AlternateContent>
          <mc:Choice Requires="wps">
            <w:drawing>
              <wp:inline distT="0" distB="0" distL="0" distR="0">
                <wp:extent cx="5740400" cy="3797300"/>
                <wp:effectExtent l="0" t="0" r="0" b="0"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3797300"/>
                        </a:xfrm>
                        <a:prstGeom prst="rect">
                          <a:avLst/>
                        </a:prstGeom>
                        <a:solidFill>
                          <a:srgbClr val="211A0E"/>
                        </a:solidFill>
                      </wps:spPr>
                      <wps:txbx>
                        <w:txbxContent>
                          <w:p w14:paraId="63544D93">
                            <w:pPr>
                              <w:pStyle w:val="8"/>
                              <w:spacing w:line="326" w:lineRule="auto"/>
                              <w:ind w:left="506" w:right="6211" w:hanging="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5794B"/>
                              </w:rPr>
                              <w:t xml:space="preserve">//printing the possition </w:t>
                            </w:r>
                            <w:r>
                              <w:rPr>
                                <w:color w:val="98666A"/>
                              </w:rPr>
                              <w:t>if</w:t>
                            </w:r>
                            <w:r>
                              <w:rPr>
                                <w:color w:val="98666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DB3858"/>
                              </w:rPr>
                              <w:t>arr</w:t>
                            </w:r>
                            <w:r>
                              <w:rPr>
                                <w:color w:val="D3AF86"/>
                              </w:rPr>
                              <w:t>[mid]</w:t>
                            </w:r>
                            <w:r>
                              <w:rPr>
                                <w:color w:val="D3AF8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==</w:t>
                            </w:r>
                            <w:r>
                              <w:rPr>
                                <w:color w:val="D3AF8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target)</w:t>
                            </w:r>
                            <w:r>
                              <w:rPr>
                                <w:color w:val="D3AF8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{</w:t>
                            </w:r>
                          </w:p>
                          <w:p w14:paraId="194EF286">
                            <w:pPr>
                              <w:pStyle w:val="8"/>
                              <w:spacing w:line="326" w:lineRule="auto"/>
                              <w:ind w:left="759" w:right="12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Target</w:t>
                            </w:r>
                            <w:r>
                              <w:rPr>
                                <w:color w:val="879A4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target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found</w:t>
                            </w:r>
                            <w:r>
                              <w:rPr>
                                <w:color w:val="879A4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at</w:t>
                            </w:r>
                            <w:r>
                              <w:rPr>
                                <w:color w:val="879A4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position</w:t>
                            </w:r>
                            <w:r>
                              <w:rPr>
                                <w:color w:val="879A4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mid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+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69932"/>
                              </w:rPr>
                              <w:t>1</w:t>
                            </w:r>
                            <w:r>
                              <w:rPr>
                                <w:color w:val="F6993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endl; </w:t>
                            </w:r>
                            <w:r>
                              <w:rPr>
                                <w:color w:val="98666A"/>
                              </w:rPr>
                              <w:t xml:space="preserve">return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</w:p>
                          <w:p w14:paraId="6316AD23">
                            <w:pPr>
                              <w:pStyle w:val="8"/>
                              <w:spacing w:line="326" w:lineRule="auto"/>
                              <w:ind w:left="759" w:right="5567" w:hanging="2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}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8666A"/>
                              </w:rPr>
                              <w:t>else</w:t>
                            </w:r>
                            <w:r>
                              <w:rPr>
                                <w:color w:val="9866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8666A"/>
                              </w:rPr>
                              <w:t>if</w:t>
                            </w:r>
                            <w:r>
                              <w:rPr>
                                <w:color w:val="9866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DB3858"/>
                              </w:rPr>
                              <w:t>arr</w:t>
                            </w:r>
                            <w:r>
                              <w:rPr>
                                <w:color w:val="D3AF86"/>
                              </w:rPr>
                              <w:t>[mid]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</w:t>
                            </w:r>
                            <w:r>
                              <w:rPr>
                                <w:color w:val="D3AF8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target)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{ left = mid + </w:t>
                            </w:r>
                            <w:r>
                              <w:rPr>
                                <w:color w:val="F69932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</w:p>
                          <w:p w14:paraId="18193383">
                            <w:pPr>
                              <w:pStyle w:val="8"/>
                              <w:spacing w:line="242" w:lineRule="exact"/>
                              <w:ind w:left="5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 xml:space="preserve">} </w:t>
                            </w:r>
                            <w:r>
                              <w:rPr>
                                <w:color w:val="98666A"/>
                              </w:rPr>
                              <w:t xml:space="preserve">else </w:t>
                            </w:r>
                            <w:r>
                              <w:rPr>
                                <w:color w:val="D3AF86"/>
                                <w:spacing w:val="-10"/>
                              </w:rPr>
                              <w:t>{</w:t>
                            </w:r>
                          </w:p>
                          <w:p w14:paraId="1EF81D5E">
                            <w:pPr>
                              <w:pStyle w:val="8"/>
                              <w:spacing w:before="84"/>
                              <w:ind w:left="7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 xml:space="preserve">right = mid - </w:t>
                            </w:r>
                            <w:r>
                              <w:rPr>
                                <w:color w:val="F69932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>;</w:t>
                            </w:r>
                          </w:p>
                          <w:p w14:paraId="6CBA0294">
                            <w:pPr>
                              <w:spacing w:before="87"/>
                              <w:ind w:left="506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61E4BA0D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76CC06EA">
                            <w:pPr>
                              <w:pStyle w:val="8"/>
                              <w:ind w:left="5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  <w:spacing w:val="-2"/>
                              </w:rPr>
                              <w:t>step++;</w:t>
                            </w:r>
                          </w:p>
                          <w:p w14:paraId="5C1E9402">
                            <w:pPr>
                              <w:spacing w:before="87"/>
                              <w:ind w:left="25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F5F7C48">
                            <w:pPr>
                              <w:pStyle w:val="8"/>
                              <w:spacing w:before="2" w:line="660" w:lineRule="atLeast"/>
                              <w:ind w:left="253" w:right="19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Target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target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not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found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in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the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array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endl; </w:t>
                            </w:r>
                            <w:r>
                              <w:rPr>
                                <w:color w:val="98666A"/>
                              </w:rPr>
                              <w:t xml:space="preserve">return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</w:p>
                          <w:p w14:paraId="3FAA1FE1">
                            <w:pPr>
                              <w:spacing w:before="89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8" o:spid="_x0000_s1026" o:spt="202" type="#_x0000_t202" style="height:299pt;width:452pt;" fillcolor="#211A0E" filled="t" stroked="f" coordsize="21600,21600" o:gfxdata="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O41o31AAAAAUBAAAPAAAAAAAAAAEAIAAAACIAAABkcnMv&#10;ZG93bnJldi54bWxQSwECFAAUAAAACACHTuJA0s0yq84BAACpAwAADgAAAAAAAAABACAAAAAjAQAA&#10;ZHJzL2Uyb0RvYy54bWxQSwUGAAAAAAYABgBZAQAAY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3544D93">
                      <w:pPr>
                        <w:pStyle w:val="8"/>
                        <w:spacing w:line="326" w:lineRule="auto"/>
                        <w:ind w:left="506" w:right="6211" w:hanging="64"/>
                        <w:rPr>
                          <w:color w:val="000000"/>
                        </w:rPr>
                      </w:pPr>
                      <w:r>
                        <w:rPr>
                          <w:color w:val="A5794B"/>
                        </w:rPr>
                        <w:t xml:space="preserve">//printing the possition </w:t>
                      </w:r>
                      <w:r>
                        <w:rPr>
                          <w:color w:val="98666A"/>
                        </w:rPr>
                        <w:t>if</w:t>
                      </w:r>
                      <w:r>
                        <w:rPr>
                          <w:color w:val="98666A"/>
                          <w:spacing w:val="-10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DB3858"/>
                        </w:rPr>
                        <w:t>arr</w:t>
                      </w:r>
                      <w:r>
                        <w:rPr>
                          <w:color w:val="D3AF86"/>
                        </w:rPr>
                        <w:t>[mid]</w:t>
                      </w:r>
                      <w:r>
                        <w:rPr>
                          <w:color w:val="D3AF86"/>
                          <w:spacing w:val="-10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==</w:t>
                      </w:r>
                      <w:r>
                        <w:rPr>
                          <w:color w:val="D3AF86"/>
                          <w:spacing w:val="-10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target)</w:t>
                      </w:r>
                      <w:r>
                        <w:rPr>
                          <w:color w:val="D3AF86"/>
                          <w:spacing w:val="-10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{</w:t>
                      </w:r>
                    </w:p>
                    <w:p w14:paraId="194EF286">
                      <w:pPr>
                        <w:pStyle w:val="8"/>
                        <w:spacing w:line="326" w:lineRule="auto"/>
                        <w:ind w:left="759" w:right="1227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Target</w:t>
                      </w:r>
                      <w:r>
                        <w:rPr>
                          <w:color w:val="879A4A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target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found</w:t>
                      </w:r>
                      <w:r>
                        <w:rPr>
                          <w:color w:val="879A4A"/>
                          <w:spacing w:val="-4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at</w:t>
                      </w:r>
                      <w:r>
                        <w:rPr>
                          <w:color w:val="879A4A"/>
                          <w:spacing w:val="-4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position</w:t>
                      </w:r>
                      <w:r>
                        <w:rPr>
                          <w:color w:val="879A4A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mid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+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F69932"/>
                        </w:rPr>
                        <w:t>1</w:t>
                      </w:r>
                      <w:r>
                        <w:rPr>
                          <w:color w:val="F69932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endl; </w:t>
                      </w:r>
                      <w:r>
                        <w:rPr>
                          <w:color w:val="98666A"/>
                        </w:rPr>
                        <w:t xml:space="preserve">return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;</w:t>
                      </w:r>
                    </w:p>
                    <w:p w14:paraId="6316AD23">
                      <w:pPr>
                        <w:pStyle w:val="8"/>
                        <w:spacing w:line="326" w:lineRule="auto"/>
                        <w:ind w:left="759" w:right="5567" w:hanging="254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}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98666A"/>
                        </w:rPr>
                        <w:t>else</w:t>
                      </w:r>
                      <w:r>
                        <w:rPr>
                          <w:color w:val="98666A"/>
                          <w:spacing w:val="-6"/>
                        </w:rPr>
                        <w:t xml:space="preserve"> </w:t>
                      </w:r>
                      <w:r>
                        <w:rPr>
                          <w:color w:val="98666A"/>
                        </w:rPr>
                        <w:t>if</w:t>
                      </w:r>
                      <w:r>
                        <w:rPr>
                          <w:color w:val="98666A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DB3858"/>
                        </w:rPr>
                        <w:t>arr</w:t>
                      </w:r>
                      <w:r>
                        <w:rPr>
                          <w:color w:val="D3AF86"/>
                        </w:rPr>
                        <w:t>[mid]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</w:t>
                      </w:r>
                      <w:r>
                        <w:rPr>
                          <w:color w:val="D3AF86"/>
                          <w:spacing w:val="-7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target)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{ left = mid + </w:t>
                      </w:r>
                      <w:r>
                        <w:rPr>
                          <w:color w:val="F69932"/>
                        </w:rPr>
                        <w:t>1</w:t>
                      </w:r>
                      <w:r>
                        <w:rPr>
                          <w:color w:val="D3AF86"/>
                        </w:rPr>
                        <w:t>;</w:t>
                      </w:r>
                    </w:p>
                    <w:p w14:paraId="18193383">
                      <w:pPr>
                        <w:pStyle w:val="8"/>
                        <w:spacing w:line="242" w:lineRule="exact"/>
                        <w:ind w:left="506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 xml:space="preserve">} </w:t>
                      </w:r>
                      <w:r>
                        <w:rPr>
                          <w:color w:val="98666A"/>
                        </w:rPr>
                        <w:t xml:space="preserve">else </w:t>
                      </w:r>
                      <w:r>
                        <w:rPr>
                          <w:color w:val="D3AF86"/>
                          <w:spacing w:val="-10"/>
                        </w:rPr>
                        <w:t>{</w:t>
                      </w:r>
                    </w:p>
                    <w:p w14:paraId="1EF81D5E">
                      <w:pPr>
                        <w:pStyle w:val="8"/>
                        <w:spacing w:before="84"/>
                        <w:ind w:left="759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 xml:space="preserve">right = mid - </w:t>
                      </w:r>
                      <w:r>
                        <w:rPr>
                          <w:color w:val="F69932"/>
                          <w:spacing w:val="-5"/>
                        </w:rPr>
                        <w:t>1</w:t>
                      </w:r>
                      <w:r>
                        <w:rPr>
                          <w:color w:val="D3AF86"/>
                          <w:spacing w:val="-5"/>
                        </w:rPr>
                        <w:t>;</w:t>
                      </w:r>
                    </w:p>
                    <w:p w14:paraId="6CBA0294">
                      <w:pPr>
                        <w:spacing w:before="87"/>
                        <w:ind w:left="506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61E4BA0D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76CC06EA">
                      <w:pPr>
                        <w:pStyle w:val="8"/>
                        <w:ind w:left="506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  <w:spacing w:val="-2"/>
                        </w:rPr>
                        <w:t>step++;</w:t>
                      </w:r>
                    </w:p>
                    <w:p w14:paraId="5C1E9402">
                      <w:pPr>
                        <w:spacing w:before="87"/>
                        <w:ind w:left="25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0F5F7C48">
                      <w:pPr>
                        <w:pStyle w:val="8"/>
                        <w:spacing w:before="2" w:line="660" w:lineRule="atLeast"/>
                        <w:ind w:left="253" w:right="1971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Target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target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not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found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in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the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array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endl; </w:t>
                      </w:r>
                      <w:r>
                        <w:rPr>
                          <w:color w:val="98666A"/>
                        </w:rPr>
                        <w:t xml:space="preserve">return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;</w:t>
                      </w:r>
                    </w:p>
                    <w:p w14:paraId="3FAA1FE1">
                      <w:pPr>
                        <w:spacing w:before="89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89D57EE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0244EF97">
      <w:pPr>
        <w:pStyle w:val="8"/>
        <w:spacing w:before="6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0C33C6D3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Input &amp; </w:t>
      </w: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Output</w:t>
      </w:r>
      <w:r>
        <w:rPr>
          <w:rFonts w:hint="default" w:ascii="Times New Roman" w:hAnsi="Times New Roman" w:cs="Times New Roman"/>
          <w:b/>
          <w:color w:val="000000" w:themeColor="text1"/>
          <w:spacing w:val="-6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22CECE42">
      <w:pPr>
        <w:pStyle w:val="8"/>
        <w:spacing w:before="111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618C105B">
      <w:pPr>
        <w:spacing w:before="0" w:line="276" w:lineRule="auto"/>
        <w:ind w:left="23" w:right="388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number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of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elements: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</w:t>
      </w:r>
      <w:r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 4 sorted elements: 3 5 6 9</w:t>
      </w:r>
      <w:r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 the number to search: 6</w:t>
      </w:r>
      <w:r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Target 6 found at position 3</w:t>
      </w:r>
    </w:p>
    <w:p w14:paraId="7F936B36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0FA39A93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7493BE8A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32D5B54F">
      <w:pPr>
        <w:pStyle w:val="8"/>
        <w:spacing w:before="223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332E28E8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Problem</w:t>
      </w:r>
      <w:r>
        <w:rPr>
          <w:rFonts w:hint="default" w:ascii="Times New Roman" w:hAnsi="Times New Roman" w:cs="Times New Roman"/>
          <w:b/>
          <w:color w:val="000000" w:themeColor="text1"/>
          <w:spacing w:val="42"/>
          <w:w w:val="150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5</w:t>
      </w:r>
      <w:r>
        <w:rPr>
          <w:rFonts w:hint="default" w:ascii="Times New Roman" w:hAnsi="Times New Roman" w:cs="Times New Roman"/>
          <w:b/>
          <w:color w:val="000000" w:themeColor="text1"/>
          <w:spacing w:val="-3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Write a program to find a given pattern from text using pattern matching algorithm. </w:t>
      </w:r>
    </w:p>
    <w:p w14:paraId="6E4A0375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1FCBD82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b/>
          <w:bCs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Logic of Pattern Matching:</w:t>
      </w:r>
    </w:p>
    <w:p w14:paraId="2EC5814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We check if a given pattern exists in a text.</w:t>
      </w:r>
    </w:p>
    <w:p w14:paraId="770B9E7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Start at each position in the text and compare the pattern with a substring of the same length.</w:t>
      </w:r>
    </w:p>
    <w:p w14:paraId="0043883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If all characters match, we have found the pattern.</w:t>
      </w:r>
    </w:p>
    <w:p w14:paraId="557CAF9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If not, move to the next position and repeat.</w:t>
      </w:r>
    </w:p>
    <w:p w14:paraId="442F203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This method works well for small patterns but is inefficient for large inputs.</w:t>
      </w:r>
    </w:p>
    <w:p w14:paraId="5BEAF4F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b/>
          <w:bCs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Algorithm:</w:t>
      </w:r>
    </w:p>
    <w:p w14:paraId="2A67FB8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Initialize: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Let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be the length of the text and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be the length of the pattern.</w:t>
      </w:r>
    </w:p>
    <w:p w14:paraId="35DCAA3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Loop through the text: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Iterate from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 = 0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to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 - m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.</w:t>
      </w:r>
    </w:p>
    <w:p w14:paraId="51A5E87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Compare characters: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For each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, check if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text[i:i+m]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matches the pattern.</w:t>
      </w:r>
    </w:p>
    <w:p w14:paraId="4F1F50A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Pattern Found: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If a match is found, return the starting index.</w:t>
      </w:r>
    </w:p>
    <w:p w14:paraId="622A4C6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No Match: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If no match is found, return -1.</w:t>
      </w:r>
    </w:p>
    <w:p w14:paraId="5CDB1B24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7F3F13CE">
      <w:pPr>
        <w:pStyle w:val="8"/>
        <w:spacing w:before="228"/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307340</wp:posOffset>
                </wp:positionV>
                <wp:extent cx="5740400" cy="1282700"/>
                <wp:effectExtent l="0" t="0" r="0" b="0"/>
                <wp:wrapTopAndBottom/>
                <wp:docPr id="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1282700"/>
                        </a:xfrm>
                        <a:prstGeom prst="rect">
                          <a:avLst/>
                        </a:prstGeom>
                        <a:solidFill>
                          <a:srgbClr val="211A0E"/>
                        </a:solidFill>
                      </wps:spPr>
                      <wps:txbx>
                        <w:txbxContent>
                          <w:p w14:paraId="6B792370">
                            <w:pPr>
                              <w:pStyle w:val="8"/>
                              <w:spacing w:line="326" w:lineRule="auto"/>
                              <w:ind w:right="69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#include </w:t>
                            </w:r>
                            <w:r>
                              <w:rPr>
                                <w:color w:val="D3AF86"/>
                              </w:rPr>
                              <w:t>&lt;</w:t>
                            </w:r>
                            <w:r>
                              <w:rPr>
                                <w:color w:val="879A4A"/>
                              </w:rPr>
                              <w:t>iostream</w:t>
                            </w:r>
                            <w:r>
                              <w:rPr>
                                <w:color w:val="D3AF86"/>
                              </w:rPr>
                              <w:t xml:space="preserve">&gt; </w:t>
                            </w:r>
                            <w:r>
                              <w:rPr>
                                <w:color w:val="98666A"/>
                              </w:rPr>
                              <w:t xml:space="preserve">#include </w:t>
                            </w:r>
                            <w:r>
                              <w:rPr>
                                <w:color w:val="D3AF86"/>
                              </w:rPr>
                              <w:t>&lt;</w:t>
                            </w:r>
                            <w:r>
                              <w:rPr>
                                <w:color w:val="879A4A"/>
                              </w:rPr>
                              <w:t>cstring</w:t>
                            </w:r>
                            <w:r>
                              <w:rPr>
                                <w:color w:val="D3AF86"/>
                              </w:rPr>
                              <w:t xml:space="preserve">&gt; </w:t>
                            </w:r>
                            <w:r>
                              <w:rPr>
                                <w:color w:val="98666A"/>
                              </w:rPr>
                              <w:t>using</w:t>
                            </w:r>
                            <w:r>
                              <w:rPr>
                                <w:color w:val="98666A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98666A"/>
                              </w:rPr>
                              <w:t>namespace</w:t>
                            </w:r>
                            <w:r>
                              <w:rPr>
                                <w:color w:val="98666A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06431"/>
                              </w:rPr>
                              <w:t>std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</w:p>
                          <w:p w14:paraId="50FF49B8">
                            <w:pPr>
                              <w:pStyle w:val="8"/>
                              <w:spacing w:before="83"/>
                              <w:rPr>
                                <w:color w:val="000000"/>
                              </w:rPr>
                            </w:pPr>
                          </w:p>
                          <w:p w14:paraId="00691215">
                            <w:pPr>
                              <w:pStyle w:val="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8AB0B0"/>
                              </w:rPr>
                              <w:t>main</w:t>
                            </w:r>
                            <w:r>
                              <w:rPr>
                                <w:color w:val="D3AF86"/>
                              </w:rPr>
                              <w:t xml:space="preserve">() </w:t>
                            </w:r>
                            <w:r>
                              <w:rPr>
                                <w:color w:val="D3AF86"/>
                                <w:spacing w:val="-10"/>
                              </w:rPr>
                              <w:t>{</w:t>
                            </w:r>
                          </w:p>
                          <w:p w14:paraId="5277DA9E">
                            <w:pPr>
                              <w:pStyle w:val="8"/>
                              <w:spacing w:before="88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char </w:t>
                            </w:r>
                            <w:r>
                              <w:rPr>
                                <w:color w:val="DB3858"/>
                              </w:rPr>
                              <w:t>text</w:t>
                            </w:r>
                            <w:r>
                              <w:rPr>
                                <w:color w:val="D3AF86"/>
                              </w:rPr>
                              <w:t>[</w:t>
                            </w:r>
                            <w:r>
                              <w:rPr>
                                <w:color w:val="F69932"/>
                              </w:rPr>
                              <w:t>1000</w:t>
                            </w:r>
                            <w:r>
                              <w:rPr>
                                <w:color w:val="D3AF86"/>
                              </w:rPr>
                              <w:t xml:space="preserve">], </w:t>
                            </w:r>
                            <w:r>
                              <w:rPr>
                                <w:color w:val="DB3858"/>
                                <w:spacing w:val="-2"/>
                              </w:rPr>
                              <w:t>pattern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F69932"/>
                                <w:spacing w:val="-2"/>
                              </w:rPr>
                              <w:t>1000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];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6" o:spt="202" type="#_x0000_t202" style="position:absolute;left:0pt;margin-left:72pt;margin-top:24.2pt;height:101pt;width:452pt;mso-position-horizontal-relative:page;mso-wrap-distance-bottom:0pt;mso-wrap-distance-top:0pt;z-index:-251650048;mso-width-relative:page;mso-height-relative:page;" fillcolor="#211A0E" filled="t" stroked="f" coordsize="21600,21600" o:gfxdata="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s2PJtgAAAALAQAADwAAAAAAAAABACAAAAAiAAAA&#10;ZHJzL2Rvd25yZXYueG1sUEsBAhQAFAAAAAgAh07iQBnHBBjOAQAAqQMAAA4AAAAAAAAAAQAgAAAA&#10;Jw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B792370">
                      <w:pPr>
                        <w:pStyle w:val="8"/>
                        <w:spacing w:line="326" w:lineRule="auto"/>
                        <w:ind w:right="6911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#include </w:t>
                      </w:r>
                      <w:r>
                        <w:rPr>
                          <w:color w:val="D3AF86"/>
                        </w:rPr>
                        <w:t>&lt;</w:t>
                      </w:r>
                      <w:r>
                        <w:rPr>
                          <w:color w:val="879A4A"/>
                        </w:rPr>
                        <w:t>iostream</w:t>
                      </w:r>
                      <w:r>
                        <w:rPr>
                          <w:color w:val="D3AF86"/>
                        </w:rPr>
                        <w:t xml:space="preserve">&gt; </w:t>
                      </w:r>
                      <w:r>
                        <w:rPr>
                          <w:color w:val="98666A"/>
                        </w:rPr>
                        <w:t xml:space="preserve">#include </w:t>
                      </w:r>
                      <w:r>
                        <w:rPr>
                          <w:color w:val="D3AF86"/>
                        </w:rPr>
                        <w:t>&lt;</w:t>
                      </w:r>
                      <w:r>
                        <w:rPr>
                          <w:color w:val="879A4A"/>
                        </w:rPr>
                        <w:t>cstring</w:t>
                      </w:r>
                      <w:r>
                        <w:rPr>
                          <w:color w:val="D3AF86"/>
                        </w:rPr>
                        <w:t xml:space="preserve">&gt; </w:t>
                      </w:r>
                      <w:r>
                        <w:rPr>
                          <w:color w:val="98666A"/>
                        </w:rPr>
                        <w:t>using</w:t>
                      </w:r>
                      <w:r>
                        <w:rPr>
                          <w:color w:val="98666A"/>
                          <w:spacing w:val="-16"/>
                        </w:rPr>
                        <w:t xml:space="preserve"> </w:t>
                      </w:r>
                      <w:r>
                        <w:rPr>
                          <w:color w:val="98666A"/>
                        </w:rPr>
                        <w:t>namespace</w:t>
                      </w:r>
                      <w:r>
                        <w:rPr>
                          <w:color w:val="98666A"/>
                          <w:spacing w:val="-16"/>
                        </w:rPr>
                        <w:t xml:space="preserve"> </w:t>
                      </w:r>
                      <w:r>
                        <w:rPr>
                          <w:color w:val="F06431"/>
                        </w:rPr>
                        <w:t>std</w:t>
                      </w:r>
                      <w:r>
                        <w:rPr>
                          <w:color w:val="D3AF86"/>
                        </w:rPr>
                        <w:t>;</w:t>
                      </w:r>
                    </w:p>
                    <w:p w14:paraId="50FF49B8">
                      <w:pPr>
                        <w:pStyle w:val="8"/>
                        <w:spacing w:before="83"/>
                        <w:rPr>
                          <w:color w:val="000000"/>
                        </w:rPr>
                      </w:pPr>
                    </w:p>
                    <w:p w14:paraId="00691215">
                      <w:pPr>
                        <w:pStyle w:val="8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8AB0B0"/>
                        </w:rPr>
                        <w:t>main</w:t>
                      </w:r>
                      <w:r>
                        <w:rPr>
                          <w:color w:val="D3AF86"/>
                        </w:rPr>
                        <w:t xml:space="preserve">() </w:t>
                      </w:r>
                      <w:r>
                        <w:rPr>
                          <w:color w:val="D3AF86"/>
                          <w:spacing w:val="-10"/>
                        </w:rPr>
                        <w:t>{</w:t>
                      </w:r>
                    </w:p>
                    <w:p w14:paraId="5277DA9E">
                      <w:pPr>
                        <w:pStyle w:val="8"/>
                        <w:spacing w:before="88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char </w:t>
                      </w:r>
                      <w:r>
                        <w:rPr>
                          <w:color w:val="DB3858"/>
                        </w:rPr>
                        <w:t>text</w:t>
                      </w:r>
                      <w:r>
                        <w:rPr>
                          <w:color w:val="D3AF86"/>
                        </w:rPr>
                        <w:t>[</w:t>
                      </w:r>
                      <w:r>
                        <w:rPr>
                          <w:color w:val="F69932"/>
                        </w:rPr>
                        <w:t>1000</w:t>
                      </w:r>
                      <w:r>
                        <w:rPr>
                          <w:color w:val="D3AF86"/>
                        </w:rPr>
                        <w:t xml:space="preserve">], </w:t>
                      </w:r>
                      <w:r>
                        <w:rPr>
                          <w:color w:val="DB3858"/>
                          <w:spacing w:val="-2"/>
                        </w:rPr>
                        <w:t>pattern</w:t>
                      </w:r>
                      <w:r>
                        <w:rPr>
                          <w:color w:val="D3AF86"/>
                          <w:spacing w:val="-2"/>
                        </w:rPr>
                        <w:t>[</w:t>
                      </w:r>
                      <w:r>
                        <w:rPr>
                          <w:color w:val="F69932"/>
                          <w:spacing w:val="-2"/>
                        </w:rPr>
                        <w:t>1000</w:t>
                      </w:r>
                      <w:r>
                        <w:rPr>
                          <w:color w:val="D3AF86"/>
                          <w:spacing w:val="-2"/>
                        </w:rPr>
                        <w:t>];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1998D42">
      <w:pPr>
        <w:pStyle w:val="8"/>
        <w:spacing w:after="0"/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sectPr>
          <w:pgSz w:w="11920" w:h="16840"/>
          <w:pgMar w:top="1440" w:right="1417" w:bottom="280" w:left="1417" w:header="720" w:footer="720" w:gutter="0"/>
          <w:pgBorders>
            <w:top w:val="starsBlack" w:color="auto" w:sz="11" w:space="1"/>
            <w:left w:val="starsBlack" w:color="auto" w:sz="11" w:space="4"/>
            <w:bottom w:val="starsBlack" w:color="auto" w:sz="11" w:space="1"/>
            <w:right w:val="starsBlack" w:color="auto" w:sz="11" w:space="4"/>
          </w:pgBorders>
          <w:cols w:space="720" w:num="1"/>
        </w:sectPr>
      </w:pPr>
    </w:p>
    <w:p w14:paraId="7DF308C1">
      <w:pPr>
        <w:pStyle w:val="8"/>
        <w:ind w:left="23" w:right="-29"/>
        <w:rPr>
          <w:rFonts w:hint="default" w:ascii="Times New Roman" w:hAnsi="Times New Roman" w:cs="Times New Roman"/>
          <w:b w:val="0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 w:val="0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mc:AlternateContent>
          <mc:Choice Requires="wps">
            <w:drawing>
              <wp:inline distT="0" distB="0" distL="0" distR="0">
                <wp:extent cx="5740400" cy="5905500"/>
                <wp:effectExtent l="0" t="0" r="0" b="0"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5905500"/>
                        </a:xfrm>
                        <a:prstGeom prst="rect">
                          <a:avLst/>
                        </a:prstGeom>
                        <a:solidFill>
                          <a:srgbClr val="211A0E"/>
                        </a:solidFill>
                      </wps:spPr>
                      <wps:txbx>
                        <w:txbxContent>
                          <w:p w14:paraId="4D29A6FE">
                            <w:pPr>
                              <w:pStyle w:val="8"/>
                              <w:spacing w:before="87"/>
                              <w:rPr>
                                <w:color w:val="000000"/>
                              </w:rPr>
                            </w:pPr>
                          </w:p>
                          <w:p w14:paraId="35EFF1B5">
                            <w:pPr>
                              <w:pStyle w:val="8"/>
                              <w:spacing w:line="326" w:lineRule="auto"/>
                              <w:ind w:left="253" w:right="53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 &lt;&lt; "</w:t>
                            </w:r>
                            <w:r>
                              <w:rPr>
                                <w:color w:val="879A4A"/>
                              </w:rPr>
                              <w:t xml:space="preserve">Enter the text: </w:t>
                            </w:r>
                            <w:r>
                              <w:rPr>
                                <w:color w:val="D3AF86"/>
                              </w:rPr>
                              <w:t xml:space="preserve">"; </w:t>
                            </w:r>
                            <w:r>
                              <w:rPr>
                                <w:color w:val="DB3858"/>
                              </w:rPr>
                              <w:t>cin</w:t>
                            </w:r>
                            <w:r>
                              <w:rPr>
                                <w:color w:val="D3AF86"/>
                              </w:rPr>
                              <w:t>.</w:t>
                            </w:r>
                            <w:r>
                              <w:rPr>
                                <w:color w:val="8AB0B0"/>
                              </w:rPr>
                              <w:t>getline</w:t>
                            </w:r>
                            <w:r>
                              <w:rPr>
                                <w:color w:val="D3AF86"/>
                              </w:rPr>
                              <w:t xml:space="preserve">(text, 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sizeof(text));</w:t>
                            </w:r>
                          </w:p>
                          <w:p w14:paraId="64D703DB">
                            <w:pPr>
                              <w:pStyle w:val="8"/>
                              <w:spacing w:before="85"/>
                              <w:rPr>
                                <w:color w:val="000000"/>
                              </w:rPr>
                            </w:pPr>
                          </w:p>
                          <w:p w14:paraId="2BBFD861">
                            <w:pPr>
                              <w:pStyle w:val="8"/>
                              <w:spacing w:line="326" w:lineRule="auto"/>
                              <w:ind w:left="253" w:right="51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 &lt;&lt; "</w:t>
                            </w:r>
                            <w:r>
                              <w:rPr>
                                <w:color w:val="879A4A"/>
                              </w:rPr>
                              <w:t xml:space="preserve">Enter the pattern: </w:t>
                            </w:r>
                            <w:r>
                              <w:rPr>
                                <w:color w:val="D3AF86"/>
                              </w:rPr>
                              <w:t xml:space="preserve">"; </w:t>
                            </w:r>
                            <w:r>
                              <w:rPr>
                                <w:color w:val="DB3858"/>
                              </w:rPr>
                              <w:t>cin</w:t>
                            </w:r>
                            <w:r>
                              <w:rPr>
                                <w:color w:val="D3AF86"/>
                              </w:rPr>
                              <w:t>.</w:t>
                            </w:r>
                            <w:r>
                              <w:rPr>
                                <w:color w:val="8AB0B0"/>
                              </w:rPr>
                              <w:t>getline</w:t>
                            </w:r>
                            <w:r>
                              <w:rPr>
                                <w:color w:val="D3AF86"/>
                              </w:rPr>
                              <w:t>(pattern,</w:t>
                            </w:r>
                            <w:r>
                              <w:rPr>
                                <w:color w:val="D3AF86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sizeof(pattern));</w:t>
                            </w:r>
                          </w:p>
                          <w:p w14:paraId="4AA03C08">
                            <w:pPr>
                              <w:pStyle w:val="8"/>
                              <w:spacing w:before="86"/>
                              <w:rPr>
                                <w:color w:val="000000"/>
                              </w:rPr>
                            </w:pPr>
                          </w:p>
                          <w:p w14:paraId="511E7C21">
                            <w:pPr>
                              <w:pStyle w:val="8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3AF86"/>
                              </w:rPr>
                              <w:t xml:space="preserve">textLen = </w:t>
                            </w:r>
                            <w:r>
                              <w:rPr>
                                <w:color w:val="8AB0B0"/>
                                <w:spacing w:val="-2"/>
                              </w:rPr>
                              <w:t>strlen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(text);</w:t>
                            </w:r>
                          </w:p>
                          <w:p w14:paraId="68E76B27">
                            <w:pPr>
                              <w:pStyle w:val="8"/>
                              <w:spacing w:before="87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3AF86"/>
                              </w:rPr>
                              <w:t xml:space="preserve">patternLen = </w:t>
                            </w:r>
                            <w:r>
                              <w:rPr>
                                <w:color w:val="8AB0B0"/>
                                <w:spacing w:val="-2"/>
                              </w:rPr>
                              <w:t>strlen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(pattern);</w:t>
                            </w:r>
                          </w:p>
                          <w:p w14:paraId="3AE786F1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2FC1C8FA">
                            <w:pPr>
                              <w:pStyle w:val="8"/>
                              <w:spacing w:line="326" w:lineRule="auto"/>
                              <w:ind w:left="506" w:right="4105" w:hanging="2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>for</w:t>
                            </w:r>
                            <w:r>
                              <w:rPr>
                                <w:color w:val="98666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98666A"/>
                              </w:rPr>
                              <w:t>int</w:t>
                            </w:r>
                            <w:r>
                              <w:rPr>
                                <w:color w:val="98666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i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=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i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&lt;=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textLen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-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patternLen;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i++)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{ </w:t>
                            </w: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3AF86"/>
                              </w:rPr>
                              <w:t xml:space="preserve">j =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</w:p>
                          <w:p w14:paraId="19DA3E06">
                            <w:pPr>
                              <w:pStyle w:val="8"/>
                              <w:spacing w:before="86"/>
                              <w:rPr>
                                <w:color w:val="000000"/>
                              </w:rPr>
                            </w:pPr>
                          </w:p>
                          <w:p w14:paraId="4A029557">
                            <w:pPr>
                              <w:pStyle w:val="8"/>
                              <w:spacing w:line="326" w:lineRule="auto"/>
                              <w:ind w:left="759" w:right="3419" w:hanging="2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>while</w:t>
                            </w:r>
                            <w:r>
                              <w:rPr>
                                <w:color w:val="98666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(j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patternLen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&amp;&amp;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B3858"/>
                              </w:rPr>
                              <w:t>text</w:t>
                            </w:r>
                            <w:r>
                              <w:rPr>
                                <w:color w:val="D3AF86"/>
                              </w:rPr>
                              <w:t>[i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+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j]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==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B3858"/>
                              </w:rPr>
                              <w:t>pattern</w:t>
                            </w:r>
                            <w:r>
                              <w:rPr>
                                <w:color w:val="D3AF86"/>
                              </w:rPr>
                              <w:t>[j])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{ 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>j++;</w:t>
                            </w:r>
                          </w:p>
                          <w:p w14:paraId="073CC38C">
                            <w:pPr>
                              <w:spacing w:before="0" w:line="242" w:lineRule="exact"/>
                              <w:ind w:left="506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527EB952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0A67D2E0">
                            <w:pPr>
                              <w:pStyle w:val="8"/>
                              <w:ind w:left="5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if </w:t>
                            </w:r>
                            <w:r>
                              <w:rPr>
                                <w:color w:val="D3AF86"/>
                              </w:rPr>
                              <w:t xml:space="preserve">(j == patternLen) </w:t>
                            </w:r>
                            <w:r>
                              <w:rPr>
                                <w:color w:val="D3AF86"/>
                                <w:spacing w:val="-10"/>
                              </w:rPr>
                              <w:t>{</w:t>
                            </w:r>
                          </w:p>
                          <w:p w14:paraId="6C78FB80">
                            <w:pPr>
                              <w:pStyle w:val="8"/>
                              <w:spacing w:before="87" w:line="326" w:lineRule="auto"/>
                              <w:ind w:left="759" w:right="34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Pattern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found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at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index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i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endl; </w:t>
                            </w:r>
                            <w:r>
                              <w:rPr>
                                <w:color w:val="98666A"/>
                              </w:rPr>
                              <w:t xml:space="preserve">return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</w:p>
                          <w:p w14:paraId="3A2EF32C">
                            <w:pPr>
                              <w:spacing w:before="0" w:line="242" w:lineRule="exact"/>
                              <w:ind w:left="506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288D3A4E">
                            <w:pPr>
                              <w:spacing w:before="87"/>
                              <w:ind w:left="25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1F3A3380">
                            <w:pPr>
                              <w:pStyle w:val="8"/>
                              <w:spacing w:before="2" w:line="660" w:lineRule="atLeast"/>
                              <w:ind w:left="253" w:right="37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Pattern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not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found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in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the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text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endl; </w:t>
                            </w:r>
                            <w:r>
                              <w:rPr>
                                <w:color w:val="98666A"/>
                              </w:rPr>
                              <w:t xml:space="preserve">return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</w:p>
                          <w:p w14:paraId="32485BEC">
                            <w:pPr>
                              <w:spacing w:before="89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0" o:spid="_x0000_s1026" o:spt="202" type="#_x0000_t202" style="height:465pt;width:452pt;" fillcolor="#211A0E" filled="t" stroked="f" coordsize="21600,21600" o:gfxdata="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eIVY7UAAAABQEAAA8AAAAAAAAAAQAgAAAAIgAAAGRycy9k&#10;b3ducmV2LnhtbFBLAQIUABQAAAAIAIdO4kCietuuzQEAAKsDAAAOAAAAAAAAAAEAIAAAACMBAABk&#10;cnMvZTJvRG9jLnhtbFBLBQYAAAAABgAGAFkBAABi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D29A6FE">
                      <w:pPr>
                        <w:pStyle w:val="8"/>
                        <w:spacing w:before="87"/>
                        <w:rPr>
                          <w:color w:val="000000"/>
                        </w:rPr>
                      </w:pPr>
                    </w:p>
                    <w:p w14:paraId="35EFF1B5">
                      <w:pPr>
                        <w:pStyle w:val="8"/>
                        <w:spacing w:line="326" w:lineRule="auto"/>
                        <w:ind w:left="253" w:right="5365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 &lt;&lt; "</w:t>
                      </w:r>
                      <w:r>
                        <w:rPr>
                          <w:color w:val="879A4A"/>
                        </w:rPr>
                        <w:t xml:space="preserve">Enter the text: </w:t>
                      </w:r>
                      <w:r>
                        <w:rPr>
                          <w:color w:val="D3AF86"/>
                        </w:rPr>
                        <w:t xml:space="preserve">"; </w:t>
                      </w:r>
                      <w:r>
                        <w:rPr>
                          <w:color w:val="DB3858"/>
                        </w:rPr>
                        <w:t>cin</w:t>
                      </w:r>
                      <w:r>
                        <w:rPr>
                          <w:color w:val="D3AF86"/>
                        </w:rPr>
                        <w:t>.</w:t>
                      </w:r>
                      <w:r>
                        <w:rPr>
                          <w:color w:val="8AB0B0"/>
                        </w:rPr>
                        <w:t>getline</w:t>
                      </w:r>
                      <w:r>
                        <w:rPr>
                          <w:color w:val="D3AF86"/>
                        </w:rPr>
                        <w:t xml:space="preserve">(text, </w:t>
                      </w:r>
                      <w:r>
                        <w:rPr>
                          <w:color w:val="D3AF86"/>
                          <w:spacing w:val="-2"/>
                        </w:rPr>
                        <w:t>sizeof(text));</w:t>
                      </w:r>
                    </w:p>
                    <w:p w14:paraId="64D703DB">
                      <w:pPr>
                        <w:pStyle w:val="8"/>
                        <w:spacing w:before="85"/>
                        <w:rPr>
                          <w:color w:val="000000"/>
                        </w:rPr>
                      </w:pPr>
                    </w:p>
                    <w:p w14:paraId="2BBFD861">
                      <w:pPr>
                        <w:pStyle w:val="8"/>
                        <w:spacing w:line="326" w:lineRule="auto"/>
                        <w:ind w:left="253" w:right="5155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 &lt;&lt; "</w:t>
                      </w:r>
                      <w:r>
                        <w:rPr>
                          <w:color w:val="879A4A"/>
                        </w:rPr>
                        <w:t xml:space="preserve">Enter the pattern: </w:t>
                      </w:r>
                      <w:r>
                        <w:rPr>
                          <w:color w:val="D3AF86"/>
                        </w:rPr>
                        <w:t xml:space="preserve">"; </w:t>
                      </w:r>
                      <w:r>
                        <w:rPr>
                          <w:color w:val="DB3858"/>
                        </w:rPr>
                        <w:t>cin</w:t>
                      </w:r>
                      <w:r>
                        <w:rPr>
                          <w:color w:val="D3AF86"/>
                        </w:rPr>
                        <w:t>.</w:t>
                      </w:r>
                      <w:r>
                        <w:rPr>
                          <w:color w:val="8AB0B0"/>
                        </w:rPr>
                        <w:t>getline</w:t>
                      </w:r>
                      <w:r>
                        <w:rPr>
                          <w:color w:val="D3AF86"/>
                        </w:rPr>
                        <w:t>(pattern,</w:t>
                      </w:r>
                      <w:r>
                        <w:rPr>
                          <w:color w:val="D3AF86"/>
                          <w:spacing w:val="-1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sizeof(pattern));</w:t>
                      </w:r>
                    </w:p>
                    <w:p w14:paraId="4AA03C08">
                      <w:pPr>
                        <w:pStyle w:val="8"/>
                        <w:spacing w:before="86"/>
                        <w:rPr>
                          <w:color w:val="000000"/>
                        </w:rPr>
                      </w:pPr>
                    </w:p>
                    <w:p w14:paraId="511E7C21">
                      <w:pPr>
                        <w:pStyle w:val="8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3AF86"/>
                        </w:rPr>
                        <w:t xml:space="preserve">textLen = </w:t>
                      </w:r>
                      <w:r>
                        <w:rPr>
                          <w:color w:val="8AB0B0"/>
                          <w:spacing w:val="-2"/>
                        </w:rPr>
                        <w:t>strlen</w:t>
                      </w:r>
                      <w:r>
                        <w:rPr>
                          <w:color w:val="D3AF86"/>
                          <w:spacing w:val="-2"/>
                        </w:rPr>
                        <w:t>(text);</w:t>
                      </w:r>
                    </w:p>
                    <w:p w14:paraId="68E76B27">
                      <w:pPr>
                        <w:pStyle w:val="8"/>
                        <w:spacing w:before="87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3AF86"/>
                        </w:rPr>
                        <w:t xml:space="preserve">patternLen = </w:t>
                      </w:r>
                      <w:r>
                        <w:rPr>
                          <w:color w:val="8AB0B0"/>
                          <w:spacing w:val="-2"/>
                        </w:rPr>
                        <w:t>strlen</w:t>
                      </w:r>
                      <w:r>
                        <w:rPr>
                          <w:color w:val="D3AF86"/>
                          <w:spacing w:val="-2"/>
                        </w:rPr>
                        <w:t>(pattern);</w:t>
                      </w:r>
                    </w:p>
                    <w:p w14:paraId="3AE786F1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2FC1C8FA">
                      <w:pPr>
                        <w:pStyle w:val="8"/>
                        <w:spacing w:line="326" w:lineRule="auto"/>
                        <w:ind w:left="506" w:right="4105" w:hanging="254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>for</w:t>
                      </w:r>
                      <w:r>
                        <w:rPr>
                          <w:color w:val="98666A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98666A"/>
                        </w:rPr>
                        <w:t>int</w:t>
                      </w:r>
                      <w:r>
                        <w:rPr>
                          <w:color w:val="98666A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i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=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;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i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&lt;=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textLen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-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patternLen;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i++)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{ </w:t>
                      </w: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3AF86"/>
                        </w:rPr>
                        <w:t xml:space="preserve">j =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;</w:t>
                      </w:r>
                    </w:p>
                    <w:p w14:paraId="19DA3E06">
                      <w:pPr>
                        <w:pStyle w:val="8"/>
                        <w:spacing w:before="86"/>
                        <w:rPr>
                          <w:color w:val="000000"/>
                        </w:rPr>
                      </w:pPr>
                    </w:p>
                    <w:p w14:paraId="4A029557">
                      <w:pPr>
                        <w:pStyle w:val="8"/>
                        <w:spacing w:line="326" w:lineRule="auto"/>
                        <w:ind w:left="759" w:right="3419" w:hanging="254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>while</w:t>
                      </w:r>
                      <w:r>
                        <w:rPr>
                          <w:color w:val="98666A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(j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patternLen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&amp;&amp;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B3858"/>
                        </w:rPr>
                        <w:t>text</w:t>
                      </w:r>
                      <w:r>
                        <w:rPr>
                          <w:color w:val="D3AF86"/>
                        </w:rPr>
                        <w:t>[i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+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j]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==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B3858"/>
                        </w:rPr>
                        <w:t>pattern</w:t>
                      </w:r>
                      <w:r>
                        <w:rPr>
                          <w:color w:val="D3AF86"/>
                        </w:rPr>
                        <w:t>[j])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{ </w:t>
                      </w:r>
                      <w:r>
                        <w:rPr>
                          <w:color w:val="D3AF86"/>
                          <w:spacing w:val="-4"/>
                        </w:rPr>
                        <w:t>j++;</w:t>
                      </w:r>
                    </w:p>
                    <w:p w14:paraId="073CC38C">
                      <w:pPr>
                        <w:spacing w:before="0" w:line="242" w:lineRule="exact"/>
                        <w:ind w:left="506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527EB952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0A67D2E0">
                      <w:pPr>
                        <w:pStyle w:val="8"/>
                        <w:ind w:left="506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if </w:t>
                      </w:r>
                      <w:r>
                        <w:rPr>
                          <w:color w:val="D3AF86"/>
                        </w:rPr>
                        <w:t xml:space="preserve">(j == patternLen) </w:t>
                      </w:r>
                      <w:r>
                        <w:rPr>
                          <w:color w:val="D3AF86"/>
                          <w:spacing w:val="-10"/>
                        </w:rPr>
                        <w:t>{</w:t>
                      </w:r>
                    </w:p>
                    <w:p w14:paraId="6C78FB80">
                      <w:pPr>
                        <w:pStyle w:val="8"/>
                        <w:spacing w:before="87" w:line="326" w:lineRule="auto"/>
                        <w:ind w:left="759" w:right="3419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Pattern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found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at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index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i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endl; </w:t>
                      </w:r>
                      <w:r>
                        <w:rPr>
                          <w:color w:val="98666A"/>
                        </w:rPr>
                        <w:t xml:space="preserve">return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;</w:t>
                      </w:r>
                    </w:p>
                    <w:p w14:paraId="3A2EF32C">
                      <w:pPr>
                        <w:spacing w:before="0" w:line="242" w:lineRule="exact"/>
                        <w:ind w:left="506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288D3A4E">
                      <w:pPr>
                        <w:spacing w:before="87"/>
                        <w:ind w:left="25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1F3A3380">
                      <w:pPr>
                        <w:pStyle w:val="8"/>
                        <w:spacing w:before="2" w:line="660" w:lineRule="atLeast"/>
                        <w:ind w:left="253" w:right="3760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Pattern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not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found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in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the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text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endl; </w:t>
                      </w:r>
                      <w:r>
                        <w:rPr>
                          <w:color w:val="98666A"/>
                        </w:rPr>
                        <w:t xml:space="preserve">return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;</w:t>
                      </w:r>
                    </w:p>
                    <w:p w14:paraId="32485BEC">
                      <w:pPr>
                        <w:spacing w:before="89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1FC1473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43144978">
      <w:pPr>
        <w:pStyle w:val="8"/>
        <w:spacing w:before="62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5BC55E92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Input &amp; </w:t>
      </w: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Output</w:t>
      </w:r>
      <w:r>
        <w:rPr>
          <w:rFonts w:hint="default" w:ascii="Times New Roman" w:hAnsi="Times New Roman" w:cs="Times New Roman"/>
          <w:b/>
          <w:color w:val="000000" w:themeColor="text1"/>
          <w:spacing w:val="-6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53D4671B">
      <w:pPr>
        <w:pStyle w:val="8"/>
        <w:spacing w:before="111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6E57B2C6">
      <w:pPr>
        <w:spacing w:before="0" w:line="276" w:lineRule="auto"/>
        <w:ind w:left="23" w:right="4906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text: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hello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world</w:t>
      </w:r>
      <w:r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 the pattern: wor</w:t>
      </w:r>
      <w:r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Pattern found at index 6</w:t>
      </w:r>
    </w:p>
    <w:p w14:paraId="6BFCB075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22C7727F">
      <w:pPr>
        <w:spacing w:before="0"/>
        <w:ind w:right="0"/>
        <w:jc w:val="left"/>
        <w:rPr>
          <w:rFonts w:hint="default" w:ascii="Times New Roman" w:hAnsi="Times New Roman" w:cs="Times New Roman"/>
          <w:b/>
          <w:color w:val="000000" w:themeColor="text1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Problem</w:t>
      </w:r>
      <w:r>
        <w:rPr>
          <w:rFonts w:hint="default" w:ascii="Times New Roman" w:hAnsi="Times New Roman" w:cs="Times New Roman"/>
          <w:b/>
          <w:color w:val="000000" w:themeColor="text1"/>
          <w:spacing w:val="-4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6</w:t>
      </w:r>
      <w:r>
        <w:rPr>
          <w:rFonts w:hint="default" w:ascii="Times New Roman" w:hAnsi="Times New Roman" w:cs="Times New Roman"/>
          <w:b/>
          <w:color w:val="000000" w:themeColor="text1"/>
          <w:spacing w:val="-4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Write a program to implement a queue data structure along with its typical operations.</w:t>
      </w:r>
    </w:p>
    <w:p w14:paraId="5E24C390">
      <w:pPr>
        <w:spacing w:after="0"/>
        <w:jc w:val="left"/>
        <w:rPr>
          <w:rFonts w:hint="default" w:ascii="Times New Roman" w:hAnsi="Times New Roman" w:cs="Times New Roman"/>
          <w:b/>
          <w:color w:val="000000" w:themeColor="text1"/>
          <w:sz w:val="32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3B444D07">
      <w:pPr>
        <w:spacing w:after="0"/>
        <w:jc w:val="left"/>
        <w:rPr>
          <w:rFonts w:hint="default" w:ascii="Times New Roman" w:hAnsi="Times New Roman" w:cs="Times New Roman"/>
          <w:b/>
          <w:color w:val="000000" w:themeColor="text1"/>
          <w:sz w:val="32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43EA819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Logic of Queue:</w:t>
      </w:r>
    </w:p>
    <w:p w14:paraId="27E1500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A </w:t>
      </w: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queue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is a </w:t>
      </w: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FIFO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(First In, First Out) data structure.</w:t>
      </w:r>
    </w:p>
    <w:p w14:paraId="00103FC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Elements are added to the </w:t>
      </w: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rear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and removed from the </w:t>
      </w: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front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.</w:t>
      </w:r>
    </w:p>
    <w:p w14:paraId="0FC3B72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Operations:</w:t>
      </w:r>
    </w:p>
    <w:p w14:paraId="1AE8C43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Enqueue: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Add an element to the rear of the queue.</w:t>
      </w:r>
    </w:p>
    <w:p w14:paraId="135D38E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Dequeue: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Remove an element from the front of the queue.</w:t>
      </w:r>
    </w:p>
    <w:p w14:paraId="54C5DBD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Peek/Front: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View the front element without removing it.</w:t>
      </w:r>
    </w:p>
    <w:p w14:paraId="1FC2A96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IsEmpty: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Check if the queue is empty.</w:t>
      </w:r>
    </w:p>
    <w:p w14:paraId="71483CE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Size: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Get the number of elements in the queue.</w:t>
      </w:r>
    </w:p>
    <w:p w14:paraId="67726EE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Algorithm:</w:t>
      </w:r>
    </w:p>
    <w:p w14:paraId="4758131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Enqueue: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Add the element to the end of the list.</w:t>
      </w:r>
    </w:p>
    <w:p w14:paraId="7CA007F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Dequeue: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Remove and return the first element of the list.</w:t>
      </w:r>
    </w:p>
    <w:p w14:paraId="2C6D196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Peek: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Return the first element without removing it.</w:t>
      </w:r>
    </w:p>
    <w:p w14:paraId="126A6C0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IsEmpty: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Check if the list’s length is 0.</w:t>
      </w:r>
    </w:p>
    <w:p w14:paraId="7A8E2A8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Size: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Return the list’s length.</w:t>
      </w:r>
    </w:p>
    <w:p w14:paraId="47B1B09C">
      <w:pPr>
        <w:spacing w:after="0"/>
        <w:jc w:val="left"/>
        <w:rPr>
          <w:rFonts w:hint="default" w:ascii="Times New Roman" w:hAnsi="Times New Roman" w:cs="Times New Roman"/>
          <w:b/>
          <w:color w:val="000000" w:themeColor="text1"/>
          <w:sz w:val="32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sectPr>
          <w:pgSz w:w="11920" w:h="16840"/>
          <w:pgMar w:top="1440" w:right="1417" w:bottom="280" w:left="1417" w:header="720" w:footer="720" w:gutter="0"/>
          <w:pgBorders>
            <w:top w:val="starsBlack" w:color="auto" w:sz="11" w:space="1"/>
            <w:left w:val="starsBlack" w:color="auto" w:sz="11" w:space="4"/>
            <w:bottom w:val="starsBlack" w:color="auto" w:sz="11" w:space="1"/>
            <w:right w:val="starsBlack" w:color="auto" w:sz="11" w:space="4"/>
          </w:pgBorders>
          <w:cols w:space="720" w:num="1"/>
        </w:sectPr>
      </w:pPr>
    </w:p>
    <w:p w14:paraId="0DD3B74F">
      <w:pPr>
        <w:pStyle w:val="8"/>
        <w:spacing w:before="87" w:line="326" w:lineRule="auto"/>
        <w:ind w:left="23" w:right="6563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1180465</wp:posOffset>
                </wp:positionV>
                <wp:extent cx="5740400" cy="8636000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8636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8636000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215912"/>
                              </a:lnTo>
                              <a:lnTo>
                                <a:pt x="0" y="228600"/>
                              </a:lnTo>
                              <a:lnTo>
                                <a:pt x="0" y="8636000"/>
                              </a:lnTo>
                              <a:lnTo>
                                <a:pt x="5740400" y="8636000"/>
                              </a:lnTo>
                              <a:lnTo>
                                <a:pt x="5740400" y="2159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1A0E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72pt;margin-top:92.95pt;height:680pt;width:452pt;mso-position-horizontal-relative:page;mso-position-vertical-relative:page;z-index:-251656192;mso-width-relative:page;mso-height-relative:page;" fillcolor="#211A0E" filled="t" stroked="f" coordsize="5740400,8636000" o:gfxdata="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JK8aXXAAAADQEAAA8AAAAAAAAAAQAgAAAAIgAAAGRycy9kb3ducmV2&#10;LnhtbFBLAQIUABQAAAAIAIdO4kBUwKfINgIAAGsFAAAOAAAAAAAAAAEAIAAAACYBAABkcnMvZTJv&#10;RG9jLnhtbFBLBQYAAAAABgAGAFkBAADOBQAAAAA=&#10;" path="m5740400,0l0,0,0,215912,0,228600,0,8636000,5740400,8636000,5740400,215912,57404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#include &lt;iostream&gt; using</w:t>
      </w:r>
      <w:r>
        <w:rPr>
          <w:rFonts w:hint="default" w:ascii="Times New Roman" w:hAnsi="Times New Roman" w:cs="Times New Roman"/>
          <w:color w:val="4F81BD" w:themeColor="accent1"/>
          <w:spacing w:val="-1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namespace</w:t>
      </w:r>
      <w:r>
        <w:rPr>
          <w:rFonts w:hint="default" w:ascii="Times New Roman" w:hAnsi="Times New Roman" w:cs="Times New Roman"/>
          <w:color w:val="4F81BD" w:themeColor="accent1"/>
          <w:spacing w:val="-1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std;</w:t>
      </w:r>
    </w:p>
    <w:p w14:paraId="2A655055">
      <w:pPr>
        <w:pStyle w:val="8"/>
        <w:spacing w:before="85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036D534B">
      <w:pPr>
        <w:pStyle w:val="8"/>
        <w:spacing w:before="1"/>
        <w:ind w:left="23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#define MAX </w:t>
      </w:r>
      <w:r>
        <w:rPr>
          <w:rFonts w:hint="default" w:ascii="Times New Roman" w:hAnsi="Times New Roman" w:cs="Times New Roman"/>
          <w:color w:val="4F81BD" w:themeColor="accent1"/>
          <w:spacing w:val="-1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5</w:t>
      </w:r>
    </w:p>
    <w:p w14:paraId="310447E6">
      <w:pPr>
        <w:pStyle w:val="8"/>
        <w:spacing w:before="2" w:line="660" w:lineRule="atLeast"/>
        <w:ind w:left="23" w:right="5162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int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queue[MAX],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front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=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-1,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rear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=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-1; int main() {</w:t>
      </w:r>
    </w:p>
    <w:p w14:paraId="0972396B">
      <w:pPr>
        <w:pStyle w:val="8"/>
        <w:spacing w:before="88"/>
        <w:ind w:left="276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int choice, </w:t>
      </w: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value;</w:t>
      </w:r>
    </w:p>
    <w:p w14:paraId="5CBD01F5">
      <w:pPr>
        <w:pStyle w:val="8"/>
        <w:spacing w:before="174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79AE946B">
      <w:pPr>
        <w:pStyle w:val="8"/>
        <w:spacing w:before="1"/>
        <w:ind w:left="276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while (1) </w:t>
      </w:r>
      <w:r>
        <w:rPr>
          <w:rFonts w:hint="default" w:ascii="Times New Roman" w:hAnsi="Times New Roman" w:cs="Times New Roman"/>
          <w:color w:val="4F81BD" w:themeColor="accent1"/>
          <w:spacing w:val="-1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{</w:t>
      </w:r>
    </w:p>
    <w:p w14:paraId="3E083F12">
      <w:pPr>
        <w:pStyle w:val="8"/>
        <w:spacing w:before="87" w:line="326" w:lineRule="auto"/>
        <w:ind w:left="529" w:right="5162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cout</w:t>
      </w:r>
      <w:r>
        <w:rPr>
          <w:rFonts w:hint="default" w:ascii="Times New Roman" w:hAnsi="Times New Roman" w:cs="Times New Roman"/>
          <w:color w:val="4F81BD" w:themeColor="accent1"/>
          <w:spacing w:val="-1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&lt;&lt;</w:t>
      </w:r>
      <w:r>
        <w:rPr>
          <w:rFonts w:hint="default" w:ascii="Times New Roman" w:hAnsi="Times New Roman" w:cs="Times New Roman"/>
          <w:color w:val="4F81BD" w:themeColor="accent1"/>
          <w:spacing w:val="-1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"\nQueue</w:t>
      </w:r>
      <w:r>
        <w:rPr>
          <w:rFonts w:hint="default" w:ascii="Times New Roman" w:hAnsi="Times New Roman" w:cs="Times New Roman"/>
          <w:color w:val="4F81BD" w:themeColor="accent1"/>
          <w:spacing w:val="-1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Operations:\n"; cout &lt;&lt; "1. Enqueue\n";</w:t>
      </w:r>
    </w:p>
    <w:p w14:paraId="34EA3FC6">
      <w:pPr>
        <w:pStyle w:val="8"/>
        <w:spacing w:line="326" w:lineRule="auto"/>
        <w:ind w:left="529" w:right="5947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cout</w:t>
      </w:r>
      <w:r>
        <w:rPr>
          <w:rFonts w:hint="default" w:ascii="Times New Roman" w:hAnsi="Times New Roman" w:cs="Times New Roman"/>
          <w:color w:val="4F81BD" w:themeColor="accent1"/>
          <w:spacing w:val="-13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&lt;&lt;</w:t>
      </w:r>
      <w:r>
        <w:rPr>
          <w:rFonts w:hint="default" w:ascii="Times New Roman" w:hAnsi="Times New Roman" w:cs="Times New Roman"/>
          <w:color w:val="4F81BD" w:themeColor="accent1"/>
          <w:spacing w:val="-13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"2.</w:t>
      </w:r>
      <w:r>
        <w:rPr>
          <w:rFonts w:hint="default" w:ascii="Times New Roman" w:hAnsi="Times New Roman" w:cs="Times New Roman"/>
          <w:color w:val="4F81BD" w:themeColor="accent1"/>
          <w:spacing w:val="-13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Dequeue\n"; cout &lt;&lt; "3. Display\n"; cout &lt;&lt; "4. Exit\n";</w:t>
      </w:r>
    </w:p>
    <w:p w14:paraId="5CB0074B">
      <w:pPr>
        <w:pStyle w:val="8"/>
        <w:spacing w:line="326" w:lineRule="auto"/>
        <w:ind w:left="529" w:right="5396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cout</w:t>
      </w:r>
      <w:r>
        <w:rPr>
          <w:rFonts w:hint="default" w:ascii="Times New Roman" w:hAnsi="Times New Roman" w:cs="Times New Roman"/>
          <w:color w:val="4F81BD" w:themeColor="accent1"/>
          <w:spacing w:val="-8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&lt;&lt;</w:t>
      </w:r>
      <w:r>
        <w:rPr>
          <w:rFonts w:hint="default" w:ascii="Times New Roman" w:hAnsi="Times New Roman" w:cs="Times New Roman"/>
          <w:color w:val="4F81BD" w:themeColor="accent1"/>
          <w:spacing w:val="-8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"Enter</w:t>
      </w:r>
      <w:r>
        <w:rPr>
          <w:rFonts w:hint="default" w:ascii="Times New Roman" w:hAnsi="Times New Roman" w:cs="Times New Roman"/>
          <w:color w:val="4F81BD" w:themeColor="accent1"/>
          <w:spacing w:val="-8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your</w:t>
      </w:r>
      <w:r>
        <w:rPr>
          <w:rFonts w:hint="default" w:ascii="Times New Roman" w:hAnsi="Times New Roman" w:cs="Times New Roman"/>
          <w:color w:val="4F81BD" w:themeColor="accent1"/>
          <w:spacing w:val="-8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choice:</w:t>
      </w:r>
      <w:r>
        <w:rPr>
          <w:rFonts w:hint="default" w:ascii="Times New Roman" w:hAnsi="Times New Roman" w:cs="Times New Roman"/>
          <w:color w:val="4F81BD" w:themeColor="accent1"/>
          <w:spacing w:val="-9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"; cin &gt;&gt; choice;</w:t>
      </w:r>
    </w:p>
    <w:p w14:paraId="33A33756">
      <w:pPr>
        <w:pStyle w:val="8"/>
        <w:spacing w:before="82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7021D78A">
      <w:pPr>
        <w:pStyle w:val="8"/>
        <w:spacing w:line="326" w:lineRule="auto"/>
        <w:ind w:left="782" w:right="6533" w:hanging="254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switch</w:t>
      </w:r>
      <w:r>
        <w:rPr>
          <w:rFonts w:hint="default" w:ascii="Times New Roman" w:hAnsi="Times New Roman" w:cs="Times New Roman"/>
          <w:color w:val="4F81BD" w:themeColor="accent1"/>
          <w:spacing w:val="-1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(choice)</w:t>
      </w:r>
      <w:r>
        <w:rPr>
          <w:rFonts w:hint="default" w:ascii="Times New Roman" w:hAnsi="Times New Roman" w:cs="Times New Roman"/>
          <w:color w:val="4F81BD" w:themeColor="accent1"/>
          <w:spacing w:val="-1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{ case 1:</w:t>
      </w:r>
    </w:p>
    <w:p w14:paraId="36522FBB">
      <w:pPr>
        <w:pStyle w:val="8"/>
        <w:spacing w:line="242" w:lineRule="exact"/>
        <w:ind w:left="1035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if (rear == MAX - 1) </w:t>
      </w:r>
      <w:r>
        <w:rPr>
          <w:rFonts w:hint="default" w:ascii="Times New Roman" w:hAnsi="Times New Roman" w:cs="Times New Roman"/>
          <w:color w:val="4F81BD" w:themeColor="accent1"/>
          <w:spacing w:val="-1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{</w:t>
      </w:r>
    </w:p>
    <w:p w14:paraId="0591B0A6">
      <w:pPr>
        <w:pStyle w:val="8"/>
        <w:spacing w:before="87"/>
        <w:ind w:left="1288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cout &lt;&lt; "Queue is</w:t>
      </w:r>
      <w:r>
        <w:rPr>
          <w:rFonts w:hint="default" w:ascii="Times New Roman" w:hAnsi="Times New Roman" w:cs="Times New Roman"/>
          <w:color w:val="4F81BD" w:themeColor="accent1"/>
          <w:spacing w:val="-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full! Cannot </w:t>
      </w: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enqueue.\n";</w:t>
      </w:r>
    </w:p>
    <w:p w14:paraId="7E0BB2AD">
      <w:pPr>
        <w:pStyle w:val="8"/>
        <w:spacing w:before="87"/>
        <w:ind w:left="1035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} else </w:t>
      </w:r>
      <w:r>
        <w:rPr>
          <w:rFonts w:hint="default" w:ascii="Times New Roman" w:hAnsi="Times New Roman" w:cs="Times New Roman"/>
          <w:color w:val="4F81BD" w:themeColor="accent1"/>
          <w:spacing w:val="-1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{</w:t>
      </w:r>
    </w:p>
    <w:p w14:paraId="46C61320">
      <w:pPr>
        <w:pStyle w:val="8"/>
        <w:spacing w:before="86" w:line="326" w:lineRule="auto"/>
        <w:ind w:left="1541" w:right="5787" w:hanging="254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if</w:t>
      </w:r>
      <w:r>
        <w:rPr>
          <w:rFonts w:hint="default" w:ascii="Times New Roman" w:hAnsi="Times New Roman" w:cs="Times New Roman"/>
          <w:color w:val="4F81BD" w:themeColor="accent1"/>
          <w:spacing w:val="-1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(front</w:t>
      </w:r>
      <w:r>
        <w:rPr>
          <w:rFonts w:hint="default" w:ascii="Times New Roman" w:hAnsi="Times New Roman" w:cs="Times New Roman"/>
          <w:color w:val="4F81BD" w:themeColor="accent1"/>
          <w:spacing w:val="-1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==</w:t>
      </w:r>
      <w:r>
        <w:rPr>
          <w:rFonts w:hint="default" w:ascii="Times New Roman" w:hAnsi="Times New Roman" w:cs="Times New Roman"/>
          <w:color w:val="4F81BD" w:themeColor="accent1"/>
          <w:spacing w:val="-1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-1)</w:t>
      </w:r>
      <w:r>
        <w:rPr>
          <w:rFonts w:hint="default" w:ascii="Times New Roman" w:hAnsi="Times New Roman" w:cs="Times New Roman"/>
          <w:color w:val="4F81BD" w:themeColor="accent1"/>
          <w:spacing w:val="-1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{ front = 0;</w:t>
      </w:r>
    </w:p>
    <w:p w14:paraId="2D4E4ECD">
      <w:pPr>
        <w:spacing w:before="0"/>
        <w:ind w:left="1288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10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}</w:t>
      </w:r>
    </w:p>
    <w:p w14:paraId="4BE7126A">
      <w:pPr>
        <w:pStyle w:val="8"/>
        <w:spacing w:before="87" w:line="326" w:lineRule="auto"/>
        <w:ind w:left="1288" w:right="3681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cout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&lt;&lt;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"Enter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value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to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enqueue: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"; cin &gt;&gt; value;</w:t>
      </w:r>
    </w:p>
    <w:p w14:paraId="202D991D">
      <w:pPr>
        <w:pStyle w:val="8"/>
        <w:spacing w:line="242" w:lineRule="exact"/>
        <w:ind w:left="1288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rear++;</w:t>
      </w:r>
    </w:p>
    <w:p w14:paraId="578F1CD1">
      <w:pPr>
        <w:pStyle w:val="8"/>
        <w:spacing w:before="87"/>
        <w:ind w:left="1288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queue[rear] =</w:t>
      </w:r>
      <w:r>
        <w:rPr>
          <w:rFonts w:hint="default" w:ascii="Times New Roman" w:hAnsi="Times New Roman" w:cs="Times New Roman"/>
          <w:color w:val="4F81BD" w:themeColor="accent1"/>
          <w:spacing w:val="-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value;</w:t>
      </w:r>
    </w:p>
    <w:p w14:paraId="37B98BE8">
      <w:pPr>
        <w:pStyle w:val="8"/>
        <w:spacing w:before="87"/>
        <w:ind w:left="1288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cout &lt;&lt; value &lt;&lt; " enqueued to the </w:t>
      </w: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queue.\n";</w:t>
      </w:r>
    </w:p>
    <w:p w14:paraId="41ED665B">
      <w:pPr>
        <w:pStyle w:val="8"/>
        <w:spacing w:before="87"/>
        <w:ind w:left="1288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cout &lt;&lt; "Current front: " &lt;&lt; front &lt;&lt; ", rear: " &lt;&lt; rear &lt;&lt; </w:t>
      </w: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endl;</w:t>
      </w:r>
    </w:p>
    <w:p w14:paraId="41BCDD41">
      <w:pPr>
        <w:spacing w:before="87"/>
        <w:ind w:left="1035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10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}</w:t>
      </w:r>
    </w:p>
    <w:p w14:paraId="14FBA3C1">
      <w:pPr>
        <w:pStyle w:val="8"/>
        <w:spacing w:before="87"/>
        <w:ind w:left="1035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break;</w:t>
      </w:r>
    </w:p>
    <w:p w14:paraId="32D14DCB">
      <w:pPr>
        <w:pStyle w:val="8"/>
        <w:spacing w:before="174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0022A604">
      <w:pPr>
        <w:pStyle w:val="8"/>
        <w:ind w:left="782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case 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2:</w:t>
      </w:r>
    </w:p>
    <w:p w14:paraId="1F27B38D">
      <w:pPr>
        <w:pStyle w:val="8"/>
        <w:spacing w:before="88"/>
        <w:ind w:left="1035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if (front == -1 || front &gt;</w:t>
      </w:r>
      <w:r>
        <w:rPr>
          <w:rFonts w:hint="default" w:ascii="Times New Roman" w:hAnsi="Times New Roman" w:cs="Times New Roman"/>
          <w:color w:val="4F81BD" w:themeColor="accent1"/>
          <w:spacing w:val="-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rear) </w:t>
      </w:r>
      <w:r>
        <w:rPr>
          <w:rFonts w:hint="default" w:ascii="Times New Roman" w:hAnsi="Times New Roman" w:cs="Times New Roman"/>
          <w:color w:val="4F81BD" w:themeColor="accent1"/>
          <w:spacing w:val="-1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{</w:t>
      </w:r>
    </w:p>
    <w:p w14:paraId="228700D7">
      <w:pPr>
        <w:pStyle w:val="8"/>
        <w:spacing w:before="87"/>
        <w:ind w:left="1288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cout &lt;&lt; "Queue is</w:t>
      </w:r>
      <w:r>
        <w:rPr>
          <w:rFonts w:hint="default" w:ascii="Times New Roman" w:hAnsi="Times New Roman" w:cs="Times New Roman"/>
          <w:color w:val="4F81BD" w:themeColor="accent1"/>
          <w:spacing w:val="-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empty! Cannot </w:t>
      </w: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dequeue.\n";</w:t>
      </w:r>
    </w:p>
    <w:p w14:paraId="74EBE9BE">
      <w:pPr>
        <w:pStyle w:val="8"/>
        <w:spacing w:before="87"/>
        <w:ind w:left="1035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} else </w:t>
      </w:r>
      <w:r>
        <w:rPr>
          <w:rFonts w:hint="default" w:ascii="Times New Roman" w:hAnsi="Times New Roman" w:cs="Times New Roman"/>
          <w:color w:val="4F81BD" w:themeColor="accent1"/>
          <w:spacing w:val="-1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{</w:t>
      </w:r>
    </w:p>
    <w:p w14:paraId="5DE04A71">
      <w:pPr>
        <w:pStyle w:val="8"/>
        <w:spacing w:before="87"/>
        <w:ind w:left="1288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cout &lt;&lt; "Dequeued value: " &lt;&lt; queue[front] &lt;&lt; </w:t>
      </w: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endl;</w:t>
      </w:r>
    </w:p>
    <w:p w14:paraId="37088E80">
      <w:pPr>
        <w:pStyle w:val="8"/>
        <w:spacing w:after="0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sectPr>
          <w:pgSz w:w="11920" w:h="16840"/>
          <w:pgMar w:top="1780" w:right="1417" w:bottom="280" w:left="1417" w:header="720" w:footer="720" w:gutter="0"/>
          <w:pgBorders>
            <w:top w:val="starsBlack" w:color="auto" w:sz="11" w:space="1"/>
            <w:left w:val="starsBlack" w:color="auto" w:sz="11" w:space="4"/>
            <w:bottom w:val="starsBlack" w:color="auto" w:sz="11" w:space="1"/>
            <w:right w:val="starsBlack" w:color="auto" w:sz="11" w:space="4"/>
          </w:pgBorders>
          <w:cols w:space="720" w:num="1"/>
        </w:sectPr>
      </w:pPr>
    </w:p>
    <w:p w14:paraId="01CBD945">
      <w:pPr>
        <w:pStyle w:val="8"/>
        <w:spacing w:before="80"/>
        <w:ind w:left="1288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913765</wp:posOffset>
                </wp:positionV>
                <wp:extent cx="5740400" cy="8839835"/>
                <wp:effectExtent l="0" t="0" r="0" b="0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8839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8839835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215900"/>
                              </a:lnTo>
                              <a:lnTo>
                                <a:pt x="0" y="228600"/>
                              </a:lnTo>
                              <a:lnTo>
                                <a:pt x="0" y="8839213"/>
                              </a:lnTo>
                              <a:lnTo>
                                <a:pt x="5740400" y="8839213"/>
                              </a:lnTo>
                              <a:lnTo>
                                <a:pt x="5740400" y="215900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1A0E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72pt;margin-top:71.95pt;height:696.05pt;width:452pt;mso-position-horizontal-relative:page;mso-position-vertical-relative:page;z-index:-251656192;mso-width-relative:page;mso-height-relative:page;" fillcolor="#211A0E" filled="t" stroked="f" coordsize="5740400,8839835" o:gfxdata="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owsXtgAAAANAQAADwAAAAAAAAABACAAAAAiAAAAZHJzL2Rvd25y&#10;ZXYueG1sUEsBAhQAFAAAAAgAh07iQPVjVjo3AgAAawUAAA4AAAAAAAAAAQAgAAAAJwEAAGRycy9l&#10;Mm9Eb2MueG1sUEsFBgAAAAAGAAYAWQEAANAFAAAAAA==&#10;" path="m5740400,0l0,0,0,215900,0,228600,0,8839213,5740400,8839213,5740400,215900,57404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front++;</w:t>
      </w:r>
    </w:p>
    <w:p w14:paraId="6C2FA31D">
      <w:pPr>
        <w:pStyle w:val="8"/>
        <w:spacing w:before="87" w:line="326" w:lineRule="auto"/>
        <w:ind w:left="1288" w:right="1554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cout</w:t>
      </w:r>
      <w:r>
        <w:rPr>
          <w:rFonts w:hint="default" w:ascii="Times New Roman" w:hAnsi="Times New Roman" w:cs="Times New Roman"/>
          <w:color w:val="4F81BD" w:themeColor="accent1"/>
          <w:spacing w:val="-3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&lt;&lt;</w:t>
      </w:r>
      <w:r>
        <w:rPr>
          <w:rFonts w:hint="default" w:ascii="Times New Roman" w:hAnsi="Times New Roman" w:cs="Times New Roman"/>
          <w:color w:val="4F81BD" w:themeColor="accent1"/>
          <w:spacing w:val="-3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"Current</w:t>
      </w:r>
      <w:r>
        <w:rPr>
          <w:rFonts w:hint="default" w:ascii="Times New Roman" w:hAnsi="Times New Roman" w:cs="Times New Roman"/>
          <w:color w:val="4F81BD" w:themeColor="accent1"/>
          <w:spacing w:val="-3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front:</w:t>
      </w:r>
      <w:r>
        <w:rPr>
          <w:rFonts w:hint="default" w:ascii="Times New Roman" w:hAnsi="Times New Roman" w:cs="Times New Roman"/>
          <w:color w:val="4F81BD" w:themeColor="accent1"/>
          <w:spacing w:val="-3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"</w:t>
      </w:r>
      <w:r>
        <w:rPr>
          <w:rFonts w:hint="default" w:ascii="Times New Roman" w:hAnsi="Times New Roman" w:cs="Times New Roman"/>
          <w:color w:val="4F81BD" w:themeColor="accent1"/>
          <w:spacing w:val="-3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&lt;&lt;</w:t>
      </w:r>
      <w:r>
        <w:rPr>
          <w:rFonts w:hint="default" w:ascii="Times New Roman" w:hAnsi="Times New Roman" w:cs="Times New Roman"/>
          <w:color w:val="4F81BD" w:themeColor="accent1"/>
          <w:spacing w:val="-3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front</w:t>
      </w:r>
      <w:r>
        <w:rPr>
          <w:rFonts w:hint="default" w:ascii="Times New Roman" w:hAnsi="Times New Roman" w:cs="Times New Roman"/>
          <w:color w:val="4F81BD" w:themeColor="accent1"/>
          <w:spacing w:val="-3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&lt;&lt;</w:t>
      </w:r>
      <w:r>
        <w:rPr>
          <w:rFonts w:hint="default" w:ascii="Times New Roman" w:hAnsi="Times New Roman" w:cs="Times New Roman"/>
          <w:color w:val="4F81BD" w:themeColor="accent1"/>
          <w:spacing w:val="-3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",</w:t>
      </w:r>
      <w:r>
        <w:rPr>
          <w:rFonts w:hint="default" w:ascii="Times New Roman" w:hAnsi="Times New Roman" w:cs="Times New Roman"/>
          <w:color w:val="4F81BD" w:themeColor="accent1"/>
          <w:spacing w:val="-3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rear:</w:t>
      </w:r>
      <w:r>
        <w:rPr>
          <w:rFonts w:hint="default" w:ascii="Times New Roman" w:hAnsi="Times New Roman" w:cs="Times New Roman"/>
          <w:color w:val="4F81BD" w:themeColor="accent1"/>
          <w:spacing w:val="-3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"</w:t>
      </w:r>
      <w:r>
        <w:rPr>
          <w:rFonts w:hint="default" w:ascii="Times New Roman" w:hAnsi="Times New Roman" w:cs="Times New Roman"/>
          <w:color w:val="4F81BD" w:themeColor="accent1"/>
          <w:spacing w:val="-3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&lt;&lt;</w:t>
      </w:r>
      <w:r>
        <w:rPr>
          <w:rFonts w:hint="default" w:ascii="Times New Roman" w:hAnsi="Times New Roman" w:cs="Times New Roman"/>
          <w:color w:val="4F81BD" w:themeColor="accent1"/>
          <w:spacing w:val="-3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rear</w:t>
      </w:r>
      <w:r>
        <w:rPr>
          <w:rFonts w:hint="default" w:ascii="Times New Roman" w:hAnsi="Times New Roman" w:cs="Times New Roman"/>
          <w:color w:val="4F81BD" w:themeColor="accent1"/>
          <w:spacing w:val="-3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&lt;&lt;</w:t>
      </w:r>
      <w:r>
        <w:rPr>
          <w:rFonts w:hint="default" w:ascii="Times New Roman" w:hAnsi="Times New Roman" w:cs="Times New Roman"/>
          <w:color w:val="4F81BD" w:themeColor="accent1"/>
          <w:spacing w:val="-3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endl; if (front &gt; rear) {</w:t>
      </w:r>
    </w:p>
    <w:p w14:paraId="7FE08483">
      <w:pPr>
        <w:pStyle w:val="8"/>
        <w:spacing w:line="242" w:lineRule="exact"/>
        <w:ind w:left="1541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front = rear = -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1;</w:t>
      </w:r>
    </w:p>
    <w:p w14:paraId="42766EB3">
      <w:pPr>
        <w:pStyle w:val="8"/>
        <w:spacing w:before="87"/>
        <w:ind w:left="1541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cout</w:t>
      </w:r>
      <w:r>
        <w:rPr>
          <w:rFonts w:hint="default" w:ascii="Times New Roman" w:hAnsi="Times New Roman" w:cs="Times New Roman"/>
          <w:color w:val="4F81BD" w:themeColor="accent1"/>
          <w:spacing w:val="-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&lt;&lt; "Queue is</w:t>
      </w:r>
      <w:r>
        <w:rPr>
          <w:rFonts w:hint="default" w:ascii="Times New Roman" w:hAnsi="Times New Roman" w:cs="Times New Roman"/>
          <w:color w:val="4F81BD" w:themeColor="accent1"/>
          <w:spacing w:val="-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now </w:t>
      </w: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empty.\n";</w:t>
      </w:r>
    </w:p>
    <w:p w14:paraId="037AEA80">
      <w:pPr>
        <w:spacing w:before="87"/>
        <w:ind w:left="1288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10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}</w:t>
      </w:r>
    </w:p>
    <w:p w14:paraId="75761E10">
      <w:pPr>
        <w:spacing w:before="87"/>
        <w:ind w:left="1035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10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}</w:t>
      </w:r>
    </w:p>
    <w:p w14:paraId="4BDA7028">
      <w:pPr>
        <w:pStyle w:val="8"/>
        <w:spacing w:before="87"/>
        <w:ind w:left="1035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break;</w:t>
      </w:r>
    </w:p>
    <w:p w14:paraId="1F8448E7">
      <w:pPr>
        <w:pStyle w:val="8"/>
        <w:spacing w:before="174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234FF1CB">
      <w:pPr>
        <w:pStyle w:val="8"/>
        <w:ind w:left="782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case 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3:</w:t>
      </w:r>
    </w:p>
    <w:p w14:paraId="5EF02194">
      <w:pPr>
        <w:pStyle w:val="8"/>
        <w:spacing w:before="87" w:line="326" w:lineRule="auto"/>
        <w:ind w:left="1288" w:right="4573" w:hanging="254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if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(front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==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-1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||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front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&gt;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rear)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{ cout &lt;&lt; "Queue is</w:t>
      </w:r>
      <w:r>
        <w:rPr>
          <w:rFonts w:hint="default" w:ascii="Times New Roman" w:hAnsi="Times New Roman" w:cs="Times New Roman"/>
          <w:color w:val="4F81BD" w:themeColor="accent1"/>
          <w:spacing w:val="-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empty!\n";</w:t>
      </w:r>
    </w:p>
    <w:p w14:paraId="5796D4E8">
      <w:pPr>
        <w:pStyle w:val="8"/>
        <w:spacing w:line="242" w:lineRule="exact"/>
        <w:ind w:left="1035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} else </w:t>
      </w:r>
      <w:r>
        <w:rPr>
          <w:rFonts w:hint="default" w:ascii="Times New Roman" w:hAnsi="Times New Roman" w:cs="Times New Roman"/>
          <w:color w:val="4F81BD" w:themeColor="accent1"/>
          <w:spacing w:val="-1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{</w:t>
      </w:r>
    </w:p>
    <w:p w14:paraId="03D3295A">
      <w:pPr>
        <w:pStyle w:val="8"/>
        <w:spacing w:before="87" w:line="326" w:lineRule="auto"/>
        <w:ind w:left="1288" w:right="4554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cout &lt;&lt; "Queue elements are: "; for (int i = front; i &lt;= rear; i++) </w:t>
      </w:r>
      <w:r>
        <w:rPr>
          <w:rFonts w:hint="default" w:ascii="Times New Roman" w:hAnsi="Times New Roman" w:cs="Times New Roman"/>
          <w:color w:val="4F81BD" w:themeColor="accent1"/>
          <w:spacing w:val="-1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{</w:t>
      </w:r>
    </w:p>
    <w:p w14:paraId="20BB3DF6">
      <w:pPr>
        <w:pStyle w:val="8"/>
        <w:spacing w:line="242" w:lineRule="exact"/>
        <w:ind w:left="1541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cout &lt;&lt; queue[i] &lt;&lt; " 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";</w:t>
      </w:r>
    </w:p>
    <w:p w14:paraId="300840A9">
      <w:pPr>
        <w:spacing w:before="88"/>
        <w:ind w:left="1288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10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}</w:t>
      </w:r>
    </w:p>
    <w:p w14:paraId="0444EF32">
      <w:pPr>
        <w:pStyle w:val="8"/>
        <w:spacing w:before="87"/>
        <w:ind w:left="1288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cout &lt;&lt; </w:t>
      </w: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endl;</w:t>
      </w:r>
    </w:p>
    <w:p w14:paraId="45961E35">
      <w:pPr>
        <w:spacing w:before="87"/>
        <w:ind w:left="1035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10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}</w:t>
      </w:r>
    </w:p>
    <w:p w14:paraId="7581196A">
      <w:pPr>
        <w:pStyle w:val="8"/>
        <w:spacing w:before="87"/>
        <w:ind w:left="1035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break;</w:t>
      </w:r>
    </w:p>
    <w:p w14:paraId="1313D576">
      <w:pPr>
        <w:pStyle w:val="8"/>
        <w:spacing w:before="174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27168655">
      <w:pPr>
        <w:pStyle w:val="8"/>
        <w:ind w:left="782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case 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4:</w:t>
      </w:r>
    </w:p>
    <w:p w14:paraId="2166217C">
      <w:pPr>
        <w:pStyle w:val="8"/>
        <w:spacing w:before="87" w:line="326" w:lineRule="auto"/>
        <w:ind w:left="1035" w:right="5396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cout</w:t>
      </w:r>
      <w:r>
        <w:rPr>
          <w:rFonts w:hint="default" w:ascii="Times New Roman" w:hAnsi="Times New Roman" w:cs="Times New Roman"/>
          <w:color w:val="4F81BD" w:themeColor="accent1"/>
          <w:spacing w:val="-1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&lt;&lt;</w:t>
      </w:r>
      <w:r>
        <w:rPr>
          <w:rFonts w:hint="default" w:ascii="Times New Roman" w:hAnsi="Times New Roman" w:cs="Times New Roman"/>
          <w:color w:val="4F81BD" w:themeColor="accent1"/>
          <w:spacing w:val="-1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"Exiting...\n"; return 0;</w:t>
      </w:r>
    </w:p>
    <w:p w14:paraId="329DA8AC">
      <w:pPr>
        <w:pStyle w:val="8"/>
        <w:spacing w:before="86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7905AAF7">
      <w:pPr>
        <w:pStyle w:val="8"/>
        <w:ind w:left="782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default:</w:t>
      </w:r>
    </w:p>
    <w:p w14:paraId="2EFC9E03">
      <w:pPr>
        <w:pStyle w:val="8"/>
        <w:spacing w:before="87"/>
        <w:ind w:left="1035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cout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&lt;&lt;</w:t>
      </w:r>
      <w:r>
        <w:rPr>
          <w:rFonts w:hint="default" w:ascii="Times New Roman" w:hAnsi="Times New Roman" w:cs="Times New Roman"/>
          <w:color w:val="4F81BD" w:themeColor="accent1"/>
          <w:spacing w:val="-4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"Invalid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choice!</w:t>
      </w:r>
      <w:r>
        <w:rPr>
          <w:rFonts w:hint="default" w:ascii="Times New Roman" w:hAnsi="Times New Roman" w:cs="Times New Roman"/>
          <w:color w:val="4F81BD" w:themeColor="accent1"/>
          <w:spacing w:val="-4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Try</w:t>
      </w:r>
      <w:r>
        <w:rPr>
          <w:rFonts w:hint="default" w:ascii="Times New Roman" w:hAnsi="Times New Roman" w:cs="Times New Roman"/>
          <w:color w:val="4F81BD" w:themeColor="accent1"/>
          <w:spacing w:val="-4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again.\n";</w:t>
      </w:r>
    </w:p>
    <w:p w14:paraId="39BA361F">
      <w:pPr>
        <w:spacing w:before="87"/>
        <w:ind w:left="529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10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}</w:t>
      </w:r>
    </w:p>
    <w:p w14:paraId="49B0CA92">
      <w:pPr>
        <w:pStyle w:val="8"/>
        <w:spacing w:before="174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582EB095">
      <w:pPr>
        <w:pStyle w:val="8"/>
        <w:spacing w:line="326" w:lineRule="auto"/>
        <w:ind w:left="782" w:right="5078" w:hanging="254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if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(front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==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-1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||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front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&gt;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rear)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{ cout &lt;&lt; "Queue is </w:t>
      </w: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empty.\n";</w:t>
      </w:r>
    </w:p>
    <w:p w14:paraId="5ACD750D">
      <w:pPr>
        <w:pStyle w:val="8"/>
        <w:spacing w:line="242" w:lineRule="exact"/>
        <w:ind w:left="529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} else </w:t>
      </w:r>
      <w:r>
        <w:rPr>
          <w:rFonts w:hint="default" w:ascii="Times New Roman" w:hAnsi="Times New Roman" w:cs="Times New Roman"/>
          <w:color w:val="4F81BD" w:themeColor="accent1"/>
          <w:spacing w:val="-1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{</w:t>
      </w:r>
    </w:p>
    <w:p w14:paraId="770DDC46">
      <w:pPr>
        <w:pStyle w:val="8"/>
        <w:spacing w:before="87"/>
        <w:ind w:left="782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cout &lt;&lt; "Current queue: 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";</w:t>
      </w:r>
    </w:p>
    <w:p w14:paraId="5389987E">
      <w:pPr>
        <w:pStyle w:val="8"/>
        <w:spacing w:before="86" w:line="326" w:lineRule="auto"/>
        <w:ind w:left="1035" w:right="4906" w:hanging="254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for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(int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=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front;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&lt;=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rear;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i++)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{ cout &lt;&lt; queue[i] &lt;&lt; " ";</w:t>
      </w:r>
    </w:p>
    <w:p w14:paraId="12907F4A">
      <w:pPr>
        <w:spacing w:before="0"/>
        <w:ind w:left="782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10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}</w:t>
      </w:r>
    </w:p>
    <w:p w14:paraId="48AD3905">
      <w:pPr>
        <w:pStyle w:val="8"/>
        <w:spacing w:before="87"/>
        <w:ind w:left="782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cout &lt;&lt; </w:t>
      </w: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endl;</w:t>
      </w:r>
    </w:p>
    <w:p w14:paraId="02468CD7">
      <w:pPr>
        <w:spacing w:before="87"/>
        <w:ind w:left="529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10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}</w:t>
      </w:r>
    </w:p>
    <w:p w14:paraId="43DF62DE">
      <w:pPr>
        <w:spacing w:before="87"/>
        <w:ind w:left="276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10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}</w:t>
      </w:r>
    </w:p>
    <w:p w14:paraId="6D61F0A4">
      <w:pPr>
        <w:pStyle w:val="8"/>
        <w:spacing w:before="174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761B4133">
      <w:pPr>
        <w:pStyle w:val="8"/>
        <w:ind w:left="276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return 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0;</w:t>
      </w:r>
    </w:p>
    <w:p w14:paraId="163374C3">
      <w:pPr>
        <w:spacing w:before="87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10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}</w:t>
      </w:r>
    </w:p>
    <w:p w14:paraId="78F929A0">
      <w:pPr>
        <w:spacing w:after="0"/>
        <w:jc w:val="left"/>
        <w:rPr>
          <w:rFonts w:hint="default" w:ascii="Times New Roman" w:hAnsi="Times New Roman" w:cs="Times New Roman"/>
          <w:b/>
          <w:color w:val="4F81BD" w:themeColor="accent1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sectPr>
          <w:pgSz w:w="11920" w:h="16840"/>
          <w:pgMar w:top="1360" w:right="1417" w:bottom="280" w:left="1417" w:header="720" w:footer="720" w:gutter="0"/>
          <w:pgBorders>
            <w:top w:val="starsBlack" w:color="auto" w:sz="11" w:space="1"/>
            <w:left w:val="starsBlack" w:color="auto" w:sz="11" w:space="4"/>
            <w:bottom w:val="starsBlack" w:color="auto" w:sz="11" w:space="1"/>
            <w:right w:val="starsBlack" w:color="auto" w:sz="11" w:space="4"/>
          </w:pgBorders>
          <w:cols w:space="720" w:num="1"/>
        </w:sectPr>
      </w:pPr>
    </w:p>
    <w:p w14:paraId="3EBF0E04">
      <w:pPr>
        <w:pStyle w:val="8"/>
        <w:ind w:left="23" w:right="-44"/>
        <w:rPr>
          <w:rFonts w:hint="default" w:ascii="Times New Roman" w:hAnsi="Times New Roman" w:cs="Times New Roman"/>
          <w:b w:val="0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 w:val="0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mc:AlternateContent>
          <mc:Choice Requires="wpg">
            <w:drawing>
              <wp:inline distT="0" distB="0" distL="0" distR="0">
                <wp:extent cx="5740400" cy="22860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400" cy="228600"/>
                          <a:chOff x="0" y="0"/>
                          <a:chExt cx="5740400" cy="2286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40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0" h="228600">
                                <a:moveTo>
                                  <a:pt x="5740403" y="228600"/>
                                </a:move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  <a:lnTo>
                                  <a:pt x="5740403" y="0"/>
                                </a:lnTo>
                                <a:lnTo>
                                  <a:pt x="5740403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A0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8pt;width:452pt;" coordsize="5740400,228600" o:gfxdata="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ANpVa1QAAAAQBAAAPAAAAAAAAAAEAIAAAACIAAABkcnMvZG93bnJldi54bWxQSwEC&#10;FAAUAAAACACHTuJAONv7/mkCAAAbBgAADgAAAAAAAAABACAAAAAkAQAAZHJzL2Uyb0RvYy54bWxQ&#10;SwUGAAAAAAYABgBZAQAA/wUAAAAA&#10;">
                <o:lock v:ext="edit" aspectratio="f"/>
                <v:shape id="Graphic 14" o:spid="_x0000_s1026" o:spt="100" style="position:absolute;left:0;top:0;height:228600;width:5740400;" fillcolor="#211A0E" filled="t" stroked="f" coordsize="5740400,228600" o:gfxdata="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BTbC/&#10;AAAA2wAAAA8AAAAAAAAAAQAgAAAAIgAAAGRycy9kb3ducmV2LnhtbFBLAQIUABQAAAAIAIdO4kAz&#10;LwWeOwAAADkAAAAQAAAAAAAAAAEAIAAAAA4BAABkcnMvc2hhcGV4bWwueG1sUEsFBgAAAAAGAAYA&#10;WwEAALgDAAAAAA==&#10;" path="m5740403,228600l0,228600,0,0,5740403,0,5740403,2286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32CC87B1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4326A27F">
      <w:pPr>
        <w:pStyle w:val="8"/>
        <w:spacing w:before="57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58145B9A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Input &amp; </w:t>
      </w: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Output</w:t>
      </w:r>
      <w:r>
        <w:rPr>
          <w:rFonts w:hint="default" w:ascii="Times New Roman" w:hAnsi="Times New Roman" w:cs="Times New Roman"/>
          <w:b/>
          <w:color w:val="000000" w:themeColor="text1"/>
          <w:spacing w:val="-6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1B91BF84">
      <w:pPr>
        <w:pStyle w:val="8"/>
        <w:spacing w:before="111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7F1E1298">
      <w:pPr>
        <w:spacing w:before="1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Queue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Operations:</w:t>
      </w:r>
    </w:p>
    <w:p w14:paraId="42B22136">
      <w:pPr>
        <w:pStyle w:val="15"/>
        <w:numPr>
          <w:ilvl w:val="0"/>
          <w:numId w:val="14"/>
        </w:numPr>
        <w:tabs>
          <w:tab w:val="left" w:pos="422"/>
        </w:tabs>
        <w:spacing w:before="55" w:after="0" w:line="240" w:lineRule="auto"/>
        <w:ind w:left="422" w:right="0" w:hanging="399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Enqueue</w:t>
      </w:r>
    </w:p>
    <w:p w14:paraId="13799513">
      <w:pPr>
        <w:pStyle w:val="15"/>
        <w:numPr>
          <w:ilvl w:val="0"/>
          <w:numId w:val="14"/>
        </w:numPr>
        <w:tabs>
          <w:tab w:val="left" w:pos="422"/>
        </w:tabs>
        <w:spacing w:before="56" w:after="0" w:line="240" w:lineRule="auto"/>
        <w:ind w:left="422" w:right="0" w:hanging="399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Dequeue</w:t>
      </w:r>
    </w:p>
    <w:p w14:paraId="2BB89189">
      <w:pPr>
        <w:pStyle w:val="15"/>
        <w:numPr>
          <w:ilvl w:val="0"/>
          <w:numId w:val="14"/>
        </w:numPr>
        <w:tabs>
          <w:tab w:val="left" w:pos="422"/>
        </w:tabs>
        <w:spacing w:before="56" w:after="0" w:line="240" w:lineRule="auto"/>
        <w:ind w:left="422" w:right="0" w:hanging="399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Display</w:t>
      </w:r>
    </w:p>
    <w:p w14:paraId="13F6C2FD">
      <w:pPr>
        <w:pStyle w:val="15"/>
        <w:numPr>
          <w:ilvl w:val="0"/>
          <w:numId w:val="14"/>
        </w:numPr>
        <w:tabs>
          <w:tab w:val="left" w:pos="422"/>
        </w:tabs>
        <w:spacing w:before="56" w:after="0" w:line="240" w:lineRule="auto"/>
        <w:ind w:left="422" w:right="0" w:hanging="399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4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Exit</w:t>
      </w:r>
    </w:p>
    <w:p w14:paraId="5D496F3D">
      <w:pPr>
        <w:spacing w:before="55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</w:t>
      </w:r>
      <w:r>
        <w:rPr>
          <w:rFonts w:hint="default" w:ascii="Times New Roman" w:hAnsi="Times New Roman" w:cs="Times New Roman"/>
          <w:b/>
          <w:color w:val="4F81BD" w:themeColor="accent1"/>
          <w:spacing w:val="-6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your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choice: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</w:t>
      </w:r>
    </w:p>
    <w:p w14:paraId="74A7085F">
      <w:pPr>
        <w:spacing w:before="56" w:line="276" w:lineRule="auto"/>
        <w:ind w:left="23" w:right="4409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value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to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enqueue: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3</w:t>
      </w:r>
      <w:r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3 enqueued to the queue.</w:t>
      </w:r>
    </w:p>
    <w:p w14:paraId="364D04B7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Current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front: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0,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rear: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</w:p>
    <w:p w14:paraId="7B3A3079">
      <w:pPr>
        <w:spacing w:before="56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Current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queue:</w:t>
      </w:r>
      <w:r>
        <w:rPr>
          <w:rFonts w:hint="default" w:ascii="Times New Roman" w:hAnsi="Times New Roman" w:cs="Times New Roman"/>
          <w:b/>
          <w:color w:val="4F81BD" w:themeColor="accent1"/>
          <w:spacing w:val="-6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3</w:t>
      </w:r>
    </w:p>
    <w:p w14:paraId="714C6CD4">
      <w:pPr>
        <w:pStyle w:val="8"/>
        <w:spacing w:before="111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38CB9EAD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Queue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Operations:</w:t>
      </w:r>
    </w:p>
    <w:p w14:paraId="0022AE18">
      <w:pPr>
        <w:pStyle w:val="15"/>
        <w:numPr>
          <w:ilvl w:val="0"/>
          <w:numId w:val="15"/>
        </w:numPr>
        <w:tabs>
          <w:tab w:val="left" w:pos="422"/>
        </w:tabs>
        <w:spacing w:before="56" w:after="0" w:line="240" w:lineRule="auto"/>
        <w:ind w:left="422" w:right="0" w:hanging="399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Enqueue</w:t>
      </w:r>
    </w:p>
    <w:p w14:paraId="5A64B83B">
      <w:pPr>
        <w:pStyle w:val="15"/>
        <w:numPr>
          <w:ilvl w:val="0"/>
          <w:numId w:val="15"/>
        </w:numPr>
        <w:tabs>
          <w:tab w:val="left" w:pos="422"/>
        </w:tabs>
        <w:spacing w:before="56" w:after="0" w:line="240" w:lineRule="auto"/>
        <w:ind w:left="422" w:right="0" w:hanging="399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Dequeue</w:t>
      </w:r>
    </w:p>
    <w:p w14:paraId="57C0982B">
      <w:pPr>
        <w:pStyle w:val="15"/>
        <w:numPr>
          <w:ilvl w:val="0"/>
          <w:numId w:val="15"/>
        </w:numPr>
        <w:tabs>
          <w:tab w:val="left" w:pos="422"/>
        </w:tabs>
        <w:spacing w:before="55" w:after="0" w:line="240" w:lineRule="auto"/>
        <w:ind w:left="422" w:right="0" w:hanging="399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Display</w:t>
      </w:r>
    </w:p>
    <w:p w14:paraId="7D149830">
      <w:pPr>
        <w:pStyle w:val="15"/>
        <w:numPr>
          <w:ilvl w:val="0"/>
          <w:numId w:val="15"/>
        </w:numPr>
        <w:tabs>
          <w:tab w:val="left" w:pos="422"/>
        </w:tabs>
        <w:spacing w:before="56" w:after="0" w:line="240" w:lineRule="auto"/>
        <w:ind w:left="422" w:right="0" w:hanging="399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4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Exit</w:t>
      </w:r>
    </w:p>
    <w:p w14:paraId="492B578C">
      <w:pPr>
        <w:spacing w:before="56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</w:t>
      </w:r>
      <w:r>
        <w:rPr>
          <w:rFonts w:hint="default" w:ascii="Times New Roman" w:hAnsi="Times New Roman" w:cs="Times New Roman"/>
          <w:b/>
          <w:color w:val="4F81BD" w:themeColor="accent1"/>
          <w:spacing w:val="-6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your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choice: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</w:t>
      </w:r>
    </w:p>
    <w:p w14:paraId="5896F2B2">
      <w:pPr>
        <w:spacing w:before="56" w:line="276" w:lineRule="auto"/>
        <w:ind w:left="23" w:right="4409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value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to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enqueue: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</w:t>
      </w:r>
      <w:r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 enqueued to the queue.</w:t>
      </w:r>
    </w:p>
    <w:p w14:paraId="028B26F7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Current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front: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0,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rear: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</w:t>
      </w:r>
    </w:p>
    <w:p w14:paraId="3D283FDF">
      <w:pPr>
        <w:spacing w:before="55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Current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queue: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3</w:t>
      </w:r>
      <w:r>
        <w:rPr>
          <w:rFonts w:hint="default" w:ascii="Times New Roman" w:hAnsi="Times New Roman" w:cs="Times New Roman"/>
          <w:b/>
          <w:color w:val="4F81BD" w:themeColor="accent1"/>
          <w:spacing w:val="-4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</w:t>
      </w:r>
    </w:p>
    <w:p w14:paraId="178BBE52">
      <w:pPr>
        <w:pStyle w:val="8"/>
        <w:spacing w:before="112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77A131D4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Queue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Operations:</w:t>
      </w:r>
    </w:p>
    <w:p w14:paraId="69873FC7">
      <w:pPr>
        <w:pStyle w:val="15"/>
        <w:numPr>
          <w:ilvl w:val="0"/>
          <w:numId w:val="16"/>
        </w:numPr>
        <w:tabs>
          <w:tab w:val="left" w:pos="422"/>
        </w:tabs>
        <w:spacing w:before="56" w:after="0" w:line="240" w:lineRule="auto"/>
        <w:ind w:left="422" w:right="0" w:hanging="399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Enqueue</w:t>
      </w:r>
    </w:p>
    <w:p w14:paraId="0E7FDFBC">
      <w:pPr>
        <w:pStyle w:val="15"/>
        <w:numPr>
          <w:ilvl w:val="0"/>
          <w:numId w:val="16"/>
        </w:numPr>
        <w:tabs>
          <w:tab w:val="left" w:pos="422"/>
        </w:tabs>
        <w:spacing w:before="55" w:after="0" w:line="240" w:lineRule="auto"/>
        <w:ind w:left="422" w:right="0" w:hanging="399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Dequeue</w:t>
      </w:r>
    </w:p>
    <w:p w14:paraId="530C6D77">
      <w:pPr>
        <w:pStyle w:val="15"/>
        <w:numPr>
          <w:ilvl w:val="0"/>
          <w:numId w:val="16"/>
        </w:numPr>
        <w:tabs>
          <w:tab w:val="left" w:pos="422"/>
        </w:tabs>
        <w:spacing w:before="56" w:after="0" w:line="240" w:lineRule="auto"/>
        <w:ind w:left="422" w:right="0" w:hanging="399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Display</w:t>
      </w:r>
    </w:p>
    <w:p w14:paraId="70701B98">
      <w:pPr>
        <w:pStyle w:val="15"/>
        <w:numPr>
          <w:ilvl w:val="0"/>
          <w:numId w:val="16"/>
        </w:numPr>
        <w:tabs>
          <w:tab w:val="left" w:pos="422"/>
        </w:tabs>
        <w:spacing w:before="56" w:after="0" w:line="240" w:lineRule="auto"/>
        <w:ind w:left="422" w:right="0" w:hanging="399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4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Exit</w:t>
      </w:r>
    </w:p>
    <w:p w14:paraId="7166EC8F">
      <w:pPr>
        <w:spacing w:before="55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</w:t>
      </w:r>
      <w:r>
        <w:rPr>
          <w:rFonts w:hint="default" w:ascii="Times New Roman" w:hAnsi="Times New Roman" w:cs="Times New Roman"/>
          <w:b/>
          <w:color w:val="4F81BD" w:themeColor="accent1"/>
          <w:spacing w:val="-6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your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choice: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3</w:t>
      </w:r>
    </w:p>
    <w:p w14:paraId="440A619F">
      <w:pPr>
        <w:spacing w:after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sectPr>
          <w:pgSz w:w="11920" w:h="16840"/>
          <w:pgMar w:top="1440" w:right="1417" w:bottom="280" w:left="1417" w:header="720" w:footer="720" w:gutter="0"/>
          <w:pgBorders>
            <w:top w:val="starsBlack" w:color="auto" w:sz="11" w:space="1"/>
            <w:left w:val="starsBlack" w:color="auto" w:sz="11" w:space="4"/>
            <w:bottom w:val="starsBlack" w:color="auto" w:sz="11" w:space="1"/>
            <w:right w:val="starsBlack" w:color="auto" w:sz="11" w:space="4"/>
          </w:pgBorders>
          <w:cols w:space="720" w:num="1"/>
        </w:sectPr>
      </w:pPr>
    </w:p>
    <w:p w14:paraId="1C941C79">
      <w:pPr>
        <w:spacing w:before="80" w:line="276" w:lineRule="auto"/>
        <w:ind w:left="23" w:right="5162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Queue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elements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are: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3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</w:t>
      </w:r>
      <w:r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Current queue: 3 4</w:t>
      </w:r>
    </w:p>
    <w:p w14:paraId="17252D12">
      <w:pPr>
        <w:pStyle w:val="8"/>
        <w:spacing w:before="55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5ABD6A99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Queue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Operations:</w:t>
      </w:r>
    </w:p>
    <w:p w14:paraId="580E9789">
      <w:pPr>
        <w:pStyle w:val="15"/>
        <w:numPr>
          <w:ilvl w:val="0"/>
          <w:numId w:val="17"/>
        </w:numPr>
        <w:tabs>
          <w:tab w:val="left" w:pos="422"/>
        </w:tabs>
        <w:spacing w:before="56" w:after="0" w:line="240" w:lineRule="auto"/>
        <w:ind w:left="422" w:right="0" w:hanging="399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Enqueue</w:t>
      </w:r>
    </w:p>
    <w:p w14:paraId="4CB4EEE8">
      <w:pPr>
        <w:pStyle w:val="15"/>
        <w:numPr>
          <w:ilvl w:val="0"/>
          <w:numId w:val="17"/>
        </w:numPr>
        <w:tabs>
          <w:tab w:val="left" w:pos="422"/>
        </w:tabs>
        <w:spacing w:before="56" w:after="0" w:line="240" w:lineRule="auto"/>
        <w:ind w:left="422" w:right="0" w:hanging="399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Dequeue</w:t>
      </w:r>
    </w:p>
    <w:p w14:paraId="299A9E0C">
      <w:pPr>
        <w:pStyle w:val="15"/>
        <w:numPr>
          <w:ilvl w:val="0"/>
          <w:numId w:val="17"/>
        </w:numPr>
        <w:tabs>
          <w:tab w:val="left" w:pos="422"/>
        </w:tabs>
        <w:spacing w:before="56" w:after="0" w:line="240" w:lineRule="auto"/>
        <w:ind w:left="422" w:right="0" w:hanging="399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Display</w:t>
      </w:r>
    </w:p>
    <w:p w14:paraId="12EEF4D5">
      <w:pPr>
        <w:pStyle w:val="15"/>
        <w:numPr>
          <w:ilvl w:val="0"/>
          <w:numId w:val="17"/>
        </w:numPr>
        <w:tabs>
          <w:tab w:val="left" w:pos="422"/>
        </w:tabs>
        <w:spacing w:before="55" w:after="0" w:line="240" w:lineRule="auto"/>
        <w:ind w:left="422" w:right="0" w:hanging="399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4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Exit</w:t>
      </w:r>
    </w:p>
    <w:p w14:paraId="5FEA7924">
      <w:pPr>
        <w:spacing w:before="56" w:line="276" w:lineRule="auto"/>
        <w:ind w:left="23" w:right="5162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</w:t>
      </w:r>
      <w:r>
        <w:rPr>
          <w:rFonts w:hint="default" w:ascii="Times New Roman" w:hAnsi="Times New Roman" w:cs="Times New Roman"/>
          <w:b/>
          <w:color w:val="4F81BD" w:themeColor="accent1"/>
          <w:spacing w:val="-13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your</w:t>
      </w:r>
      <w:r>
        <w:rPr>
          <w:rFonts w:hint="default" w:ascii="Times New Roman" w:hAnsi="Times New Roman" w:cs="Times New Roman"/>
          <w:b/>
          <w:color w:val="4F81BD" w:themeColor="accent1"/>
          <w:spacing w:val="-13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choice:</w:t>
      </w:r>
      <w:r>
        <w:rPr>
          <w:rFonts w:hint="default" w:ascii="Times New Roman" w:hAnsi="Times New Roman" w:cs="Times New Roman"/>
          <w:b/>
          <w:color w:val="4F81BD" w:themeColor="accent1"/>
          <w:spacing w:val="-13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</w:t>
      </w:r>
      <w:r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Exiting...</w:t>
      </w:r>
    </w:p>
    <w:p w14:paraId="0EC66D68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7841DA17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2F6570D0">
      <w:pPr>
        <w:pStyle w:val="8"/>
        <w:spacing w:before="167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6F51123D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Problem</w:t>
      </w:r>
      <w:r>
        <w:rPr>
          <w:rFonts w:hint="default" w:ascii="Times New Roman" w:hAnsi="Times New Roman" w:cs="Times New Roman"/>
          <w:b/>
          <w:color w:val="000000" w:themeColor="text1"/>
          <w:spacing w:val="-4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7</w:t>
      </w:r>
      <w:r>
        <w:rPr>
          <w:rFonts w:hint="default" w:ascii="Times New Roman" w:hAnsi="Times New Roman" w:cs="Times New Roman"/>
          <w:b/>
          <w:color w:val="000000" w:themeColor="text1"/>
          <w:spacing w:val="-4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Write a program to solve n queen’s problem using backtracking.</w:t>
      </w:r>
    </w:p>
    <w:p w14:paraId="77770B11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75D71F8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32"/>
          <w:szCs w:val="32"/>
          <w:u w:val="singl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Logic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u w:val="singl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62BBB1C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The N-Queens problem involves placing N chess queens on an N×N chessboard such that no two queens can attack each other. This means that no two queens can share the same row, column, or diagonal.</w:t>
      </w:r>
    </w:p>
    <w:p w14:paraId="32FE578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To solve this problem using backtracking, we can use the following logic:</w:t>
      </w:r>
    </w:p>
    <w:p w14:paraId="4050829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Start placing queens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 Begin placing queens one by one, starting from the first row to the Nth row.</w:t>
      </w:r>
    </w:p>
    <w:p w14:paraId="4BF7F4E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Check if placement is safe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 For each cell in the current row, check if it's safe to place a queen there. The safety conditions are:</w:t>
      </w:r>
    </w:p>
    <w:p w14:paraId="50CC14A2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The column must not already contain a queen.</w:t>
      </w:r>
    </w:p>
    <w:p w14:paraId="01F91FA7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The diagonal (both directions) must not already contain a queen.</w:t>
      </w:r>
    </w:p>
    <w:p w14:paraId="1392A29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Move to the next row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 If a queen can be placed in the current position, move on to the next row and attempt to place a queen there.</w:t>
      </w:r>
    </w:p>
    <w:p w14:paraId="059D0BE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Backtrack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 If placing a queen in any column of the current row leads to a conflict or doesn’t allow a solution, backtrack by removing the queen and trying the next column.</w:t>
      </w:r>
    </w:p>
    <w:p w14:paraId="79CBBDA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End condition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 If all queens have been placed successfully, return the solution.</w:t>
      </w:r>
    </w:p>
    <w:p w14:paraId="66FFED5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Algorithm for Solving the N-Queens Problem Using Backtracking:</w:t>
      </w:r>
    </w:p>
    <w:p w14:paraId="124A269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Initialize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an empty N×N chessboard.</w:t>
      </w:r>
    </w:p>
    <w:p w14:paraId="52BD941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Define a recursive function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solveNQueens(row)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to attempt to place queens row by row.</w:t>
      </w:r>
    </w:p>
    <w:p w14:paraId="725B303B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If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row == N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, the solution is found (all queens are placed).</w:t>
      </w:r>
    </w:p>
    <w:p w14:paraId="13BE66AD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For each column in the current row:</w:t>
      </w:r>
    </w:p>
    <w:p w14:paraId="18ADB79F">
      <w:pPr>
        <w:keepNext w:val="0"/>
        <w:keepLines w:val="0"/>
        <w:widowControl/>
        <w:numPr>
          <w:ilvl w:val="2"/>
          <w:numId w:val="18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Check if it's safe to place a queen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in the current cell:</w:t>
      </w:r>
    </w:p>
    <w:p w14:paraId="653AA378">
      <w:pPr>
        <w:keepNext w:val="0"/>
        <w:keepLines w:val="0"/>
        <w:widowControl/>
        <w:numPr>
          <w:ilvl w:val="3"/>
          <w:numId w:val="18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Ensure no other queen is in the same column.</w:t>
      </w:r>
    </w:p>
    <w:p w14:paraId="17443B0E">
      <w:pPr>
        <w:keepNext w:val="0"/>
        <w:keepLines w:val="0"/>
        <w:widowControl/>
        <w:numPr>
          <w:ilvl w:val="3"/>
          <w:numId w:val="18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Ensure no other queen is on the same diagonals.</w:t>
      </w:r>
    </w:p>
    <w:p w14:paraId="335E96CF">
      <w:pPr>
        <w:keepNext w:val="0"/>
        <w:keepLines w:val="0"/>
        <w:widowControl/>
        <w:numPr>
          <w:ilvl w:val="2"/>
          <w:numId w:val="18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If the queen can be placed safely, place it and call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solveNQueens(row + 1)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to place a queen in the next row.</w:t>
      </w:r>
    </w:p>
    <w:p w14:paraId="3BDDB5CD">
      <w:pPr>
        <w:keepNext w:val="0"/>
        <w:keepLines w:val="0"/>
        <w:widowControl/>
        <w:numPr>
          <w:ilvl w:val="2"/>
          <w:numId w:val="18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Backtrack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 If no safe placement can be found, remove the queen from the current cell and continue with the next column.</w:t>
      </w:r>
    </w:p>
    <w:p w14:paraId="0C08B0E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If a solution is found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(i.e., all rows are filled with queens), print the solution or store it in the result.</w:t>
      </w:r>
    </w:p>
    <w:p w14:paraId="4495896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Repeat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for all possible configurations until a solution is found or all rows are processed.</w:t>
      </w:r>
    </w:p>
    <w:p w14:paraId="6D54FDB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Detailed Backtracking Algorithm:</w:t>
      </w:r>
    </w:p>
    <w:p w14:paraId="626EA95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Function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isSafe(board, row, col)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082C3131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Checks if placing a queen in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board[row][col]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is safe.</w:t>
      </w:r>
    </w:p>
    <w:p w14:paraId="13AEFBBD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Ensures no other queen is placed in the same column, upper-left diagonal, or upper-right diagonal.</w:t>
      </w:r>
    </w:p>
    <w:p w14:paraId="2D4488C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Function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solveNQueens(board, row)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29DCBFCE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Base case: If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row == N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, print the current board as a solution.</w:t>
      </w:r>
    </w:p>
    <w:p w14:paraId="326CB0C3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For each column in the current row, check if placing a queen there is safe.</w:t>
      </w:r>
    </w:p>
    <w:p w14:paraId="56247FC1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If safe, place the queen and recursively try to place queens in the next row.</w:t>
      </w:r>
    </w:p>
    <w:p w14:paraId="157D120A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If a solution is found, backtrack (remove the queen) and continue the search.</w:t>
      </w:r>
    </w:p>
    <w:p w14:paraId="2F8C808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Function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placeQueens(N)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315C1E5C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Initializes the board and calls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solveNQueens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starting from the first row.</w:t>
      </w:r>
    </w:p>
    <w:p w14:paraId="08DABE1F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27A2A2B1">
      <w:pPr>
        <w:pStyle w:val="8"/>
        <w:spacing w:before="217"/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300355</wp:posOffset>
                </wp:positionV>
                <wp:extent cx="5740400" cy="4851400"/>
                <wp:effectExtent l="0" t="0" r="0" b="0"/>
                <wp:wrapTopAndBottom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4851400"/>
                        </a:xfrm>
                        <a:prstGeom prst="rect">
                          <a:avLst/>
                        </a:prstGeom>
                        <a:solidFill>
                          <a:srgbClr val="211A0E"/>
                        </a:solidFill>
                      </wps:spPr>
                      <wps:txbx>
                        <w:txbxContent>
                          <w:p w14:paraId="59FB8EB6">
                            <w:pPr>
                              <w:pStyle w:val="8"/>
                              <w:spacing w:before="9" w:line="326" w:lineRule="auto"/>
                              <w:ind w:right="65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#include </w:t>
                            </w:r>
                            <w:r>
                              <w:rPr>
                                <w:color w:val="D3AF86"/>
                              </w:rPr>
                              <w:t>&lt;</w:t>
                            </w:r>
                            <w:r>
                              <w:rPr>
                                <w:color w:val="879A4A"/>
                              </w:rPr>
                              <w:t>iostream</w:t>
                            </w:r>
                            <w:r>
                              <w:rPr>
                                <w:color w:val="D3AF86"/>
                              </w:rPr>
                              <w:t xml:space="preserve">&gt; </w:t>
                            </w:r>
                            <w:r>
                              <w:rPr>
                                <w:color w:val="98666A"/>
                              </w:rPr>
                              <w:t>using</w:t>
                            </w:r>
                            <w:r>
                              <w:rPr>
                                <w:color w:val="98666A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98666A"/>
                              </w:rPr>
                              <w:t>namespace</w:t>
                            </w:r>
                            <w:r>
                              <w:rPr>
                                <w:color w:val="98666A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06431"/>
                              </w:rPr>
                              <w:t>std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</w:p>
                          <w:p w14:paraId="2FF40A29">
                            <w:pPr>
                              <w:pStyle w:val="8"/>
                              <w:spacing w:before="86"/>
                              <w:rPr>
                                <w:color w:val="000000"/>
                              </w:rPr>
                            </w:pPr>
                          </w:p>
                          <w:p w14:paraId="1B0CEFC0">
                            <w:pPr>
                              <w:pStyle w:val="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#define </w:t>
                            </w:r>
                            <w:r>
                              <w:rPr>
                                <w:color w:val="8AB0B0"/>
                              </w:rPr>
                              <w:t xml:space="preserve">N </w:t>
                            </w:r>
                            <w:r>
                              <w:rPr>
                                <w:color w:val="F69932"/>
                                <w:spacing w:val="-10"/>
                              </w:rPr>
                              <w:t>4</w:t>
                            </w:r>
                          </w:p>
                          <w:p w14:paraId="40E1CC8C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73774B05">
                            <w:pPr>
                              <w:pStyle w:val="8"/>
                              <w:spacing w:line="326" w:lineRule="auto"/>
                              <w:ind w:left="253" w:right="5365" w:hanging="2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>void</w:t>
                            </w:r>
                            <w:r>
                              <w:rPr>
                                <w:color w:val="98666A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8AB0B0"/>
                              </w:rPr>
                              <w:t>printSolution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98666A"/>
                              </w:rPr>
                              <w:t>int</w:t>
                            </w:r>
                            <w:r>
                              <w:rPr>
                                <w:color w:val="98666A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B3858"/>
                              </w:rPr>
                              <w:t>placed</w:t>
                            </w:r>
                            <w:r>
                              <w:rPr>
                                <w:color w:val="D3AF86"/>
                              </w:rPr>
                              <w:t>[])</w:t>
                            </w:r>
                            <w:r>
                              <w:rPr>
                                <w:color w:val="D3AF86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{ </w:t>
                            </w:r>
                            <w:r>
                              <w:rPr>
                                <w:color w:val="98666A"/>
                              </w:rPr>
                              <w:t xml:space="preserve">static int </w:t>
                            </w:r>
                            <w:r>
                              <w:rPr>
                                <w:color w:val="D3AF86"/>
                              </w:rPr>
                              <w:t xml:space="preserve">solutionCount =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</w:p>
                          <w:p w14:paraId="6568995C">
                            <w:pPr>
                              <w:pStyle w:val="8"/>
                              <w:spacing w:line="326" w:lineRule="auto"/>
                              <w:ind w:left="253" w:right="37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7D602B"/>
                              </w:rPr>
                              <w:t>\n</w:t>
                            </w:r>
                            <w:r>
                              <w:rPr>
                                <w:color w:val="879A4A"/>
                              </w:rPr>
                              <w:t>Solution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++solutionCount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:</w:t>
                            </w:r>
                            <w:r>
                              <w:rPr>
                                <w:color w:val="7D602B"/>
                              </w:rPr>
                              <w:t>\n</w:t>
                            </w:r>
                            <w:r>
                              <w:rPr>
                                <w:color w:val="D3AF86"/>
                              </w:rPr>
                              <w:t xml:space="preserve">"; </w:t>
                            </w:r>
                            <w:r>
                              <w:rPr>
                                <w:color w:val="98666A"/>
                              </w:rPr>
                              <w:t xml:space="preserve">for 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3AF86"/>
                              </w:rPr>
                              <w:t xml:space="preserve">i =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; i &lt; N; i++, cout &lt;&lt; "</w:t>
                            </w:r>
                            <w:r>
                              <w:rPr>
                                <w:color w:val="7D602B"/>
                              </w:rPr>
                              <w:t>\n</w:t>
                            </w:r>
                            <w:r>
                              <w:rPr>
                                <w:color w:val="D3AF86"/>
                              </w:rPr>
                              <w:t>")</w:t>
                            </w:r>
                          </w:p>
                          <w:p w14:paraId="6F5346FB">
                            <w:pPr>
                              <w:pStyle w:val="8"/>
                              <w:spacing w:line="242" w:lineRule="exact"/>
                              <w:ind w:left="5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for 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3AF86"/>
                              </w:rPr>
                              <w:t xml:space="preserve">j =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 xml:space="preserve">; j &lt; N; 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>j++)</w:t>
                            </w:r>
                          </w:p>
                          <w:p w14:paraId="017D143B">
                            <w:pPr>
                              <w:pStyle w:val="8"/>
                              <w:spacing w:before="86"/>
                              <w:ind w:left="7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 (</w:t>
                            </w:r>
                            <w:r>
                              <w:rPr>
                                <w:color w:val="DB3858"/>
                              </w:rPr>
                              <w:t>placed</w:t>
                            </w:r>
                            <w:r>
                              <w:rPr>
                                <w:color w:val="D3AF86"/>
                              </w:rPr>
                              <w:t>[i] == j ? '</w:t>
                            </w:r>
                            <w:r>
                              <w:rPr>
                                <w:color w:val="879A4A"/>
                              </w:rPr>
                              <w:t>Q</w:t>
                            </w:r>
                            <w:r>
                              <w:rPr>
                                <w:color w:val="D3AF86"/>
                              </w:rPr>
                              <w:t>' : '</w:t>
                            </w:r>
                            <w:r>
                              <w:rPr>
                                <w:color w:val="879A4A"/>
                              </w:rPr>
                              <w:t>.</w:t>
                            </w:r>
                            <w:r>
                              <w:rPr>
                                <w:color w:val="D3AF86"/>
                              </w:rPr>
                              <w:t xml:space="preserve">') &lt;&lt; " 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>";</w:t>
                            </w:r>
                          </w:p>
                          <w:p w14:paraId="0CB7C759">
                            <w:pPr>
                              <w:spacing w:before="87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640D55E0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5DAB47E3">
                            <w:pPr>
                              <w:pStyle w:val="8"/>
                              <w:spacing w:line="326" w:lineRule="auto"/>
                              <w:ind w:left="253" w:right="4808" w:hanging="2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>bool</w:t>
                            </w:r>
                            <w:r>
                              <w:rPr>
                                <w:color w:val="9866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AB0B0"/>
                              </w:rPr>
                              <w:t>isSafe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98666A"/>
                              </w:rPr>
                              <w:t>int</w:t>
                            </w:r>
                            <w:r>
                              <w:rPr>
                                <w:color w:val="9866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B3858"/>
                              </w:rPr>
                              <w:t>placed</w:t>
                            </w:r>
                            <w:r>
                              <w:rPr>
                                <w:color w:val="D3AF86"/>
                              </w:rPr>
                              <w:t>[],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8666A"/>
                              </w:rPr>
                              <w:t>int</w:t>
                            </w:r>
                            <w:r>
                              <w:rPr>
                                <w:color w:val="9866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B3858"/>
                              </w:rPr>
                              <w:t>row</w:t>
                            </w:r>
                            <w:r>
                              <w:rPr>
                                <w:color w:val="D3AF86"/>
                              </w:rPr>
                              <w:t>,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8666A"/>
                              </w:rPr>
                              <w:t>int</w:t>
                            </w:r>
                            <w:r>
                              <w:rPr>
                                <w:color w:val="9866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B3858"/>
                              </w:rPr>
                              <w:t>col</w:t>
                            </w:r>
                            <w:r>
                              <w:rPr>
                                <w:color w:val="D3AF86"/>
                              </w:rPr>
                              <w:t>)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{ </w:t>
                            </w:r>
                            <w:r>
                              <w:rPr>
                                <w:color w:val="98666A"/>
                              </w:rPr>
                              <w:t xml:space="preserve">for 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3AF86"/>
                              </w:rPr>
                              <w:t xml:space="preserve">prev =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 xml:space="preserve">; prev &lt; row; prev++) </w:t>
                            </w:r>
                            <w:r>
                              <w:rPr>
                                <w:color w:val="D3AF86"/>
                                <w:spacing w:val="-10"/>
                              </w:rPr>
                              <w:t>{</w:t>
                            </w:r>
                          </w:p>
                          <w:p w14:paraId="3A9C5287">
                            <w:pPr>
                              <w:pStyle w:val="8"/>
                              <w:spacing w:line="326" w:lineRule="auto"/>
                              <w:ind w:left="759" w:right="4808" w:hanging="2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if 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DB3858"/>
                              </w:rPr>
                              <w:t>placed</w:t>
                            </w:r>
                            <w:r>
                              <w:rPr>
                                <w:color w:val="D3AF86"/>
                              </w:rPr>
                              <w:t xml:space="preserve">[prev] == col || </w:t>
                            </w:r>
                            <w:r>
                              <w:rPr>
                                <w:color w:val="DB3858"/>
                              </w:rPr>
                              <w:t>placed</w:t>
                            </w:r>
                            <w:r>
                              <w:rPr>
                                <w:color w:val="D3AF86"/>
                              </w:rPr>
                              <w:t>[prev]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-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prev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==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col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-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row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|| </w:t>
                            </w:r>
                            <w:r>
                              <w:rPr>
                                <w:color w:val="DB3858"/>
                              </w:rPr>
                              <w:t>placed</w:t>
                            </w:r>
                            <w:r>
                              <w:rPr>
                                <w:color w:val="D3AF86"/>
                              </w:rPr>
                              <w:t>[prev]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+</w:t>
                            </w:r>
                            <w:r>
                              <w:rPr>
                                <w:color w:val="D3AF8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prev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==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col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+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row)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{ </w:t>
                            </w:r>
                            <w:r>
                              <w:rPr>
                                <w:color w:val="98666A"/>
                              </w:rPr>
                              <w:t xml:space="preserve">return </w:t>
                            </w:r>
                            <w:r>
                              <w:rPr>
                                <w:color w:val="F69932"/>
                              </w:rPr>
                              <w:t>false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</w:p>
                          <w:p w14:paraId="72165566">
                            <w:pPr>
                              <w:spacing w:before="0" w:line="241" w:lineRule="exact"/>
                              <w:ind w:left="506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50A4BFA9">
                            <w:pPr>
                              <w:spacing w:before="86"/>
                              <w:ind w:left="25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3ADE210">
                            <w:pPr>
                              <w:pStyle w:val="8"/>
                              <w:spacing w:before="87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return </w:t>
                            </w:r>
                            <w:r>
                              <w:rPr>
                                <w:color w:val="F69932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;</w:t>
                            </w:r>
                          </w:p>
                          <w:p w14:paraId="6647E9F4">
                            <w:pPr>
                              <w:spacing w:before="87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26" o:spt="202" type="#_x0000_t202" style="position:absolute;left:0pt;margin-left:72pt;margin-top:23.65pt;height:382pt;width:452pt;mso-position-horizontal-relative:page;mso-wrap-distance-bottom:0pt;mso-wrap-distance-top:0pt;z-index:-251649024;mso-width-relative:page;mso-height-relative:page;" fillcolor="#211A0E" filled="t" stroked="f" coordsize="21600,21600" o:gfxdata="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QhxsdkAAAALAQAADwAAAAAAAAABACAAAAAiAAAA&#10;ZHJzL2Rvd25yZXYueG1sUEsBAhQAFAAAAAgAh07iQO7jhfzNAQAAqwMAAA4AAAAAAAAAAQAgAAAA&#10;KA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9FB8EB6">
                      <w:pPr>
                        <w:pStyle w:val="8"/>
                        <w:spacing w:before="9" w:line="326" w:lineRule="auto"/>
                        <w:ind w:right="6540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#include </w:t>
                      </w:r>
                      <w:r>
                        <w:rPr>
                          <w:color w:val="D3AF86"/>
                        </w:rPr>
                        <w:t>&lt;</w:t>
                      </w:r>
                      <w:r>
                        <w:rPr>
                          <w:color w:val="879A4A"/>
                        </w:rPr>
                        <w:t>iostream</w:t>
                      </w:r>
                      <w:r>
                        <w:rPr>
                          <w:color w:val="D3AF86"/>
                        </w:rPr>
                        <w:t xml:space="preserve">&gt; </w:t>
                      </w:r>
                      <w:r>
                        <w:rPr>
                          <w:color w:val="98666A"/>
                        </w:rPr>
                        <w:t>using</w:t>
                      </w:r>
                      <w:r>
                        <w:rPr>
                          <w:color w:val="98666A"/>
                          <w:spacing w:val="-16"/>
                        </w:rPr>
                        <w:t xml:space="preserve"> </w:t>
                      </w:r>
                      <w:r>
                        <w:rPr>
                          <w:color w:val="98666A"/>
                        </w:rPr>
                        <w:t>namespace</w:t>
                      </w:r>
                      <w:r>
                        <w:rPr>
                          <w:color w:val="98666A"/>
                          <w:spacing w:val="-16"/>
                        </w:rPr>
                        <w:t xml:space="preserve"> </w:t>
                      </w:r>
                      <w:r>
                        <w:rPr>
                          <w:color w:val="F06431"/>
                        </w:rPr>
                        <w:t>std</w:t>
                      </w:r>
                      <w:r>
                        <w:rPr>
                          <w:color w:val="D3AF86"/>
                        </w:rPr>
                        <w:t>;</w:t>
                      </w:r>
                    </w:p>
                    <w:p w14:paraId="2FF40A29">
                      <w:pPr>
                        <w:pStyle w:val="8"/>
                        <w:spacing w:before="86"/>
                        <w:rPr>
                          <w:color w:val="000000"/>
                        </w:rPr>
                      </w:pPr>
                    </w:p>
                    <w:p w14:paraId="1B0CEFC0">
                      <w:pPr>
                        <w:pStyle w:val="8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#define </w:t>
                      </w:r>
                      <w:r>
                        <w:rPr>
                          <w:color w:val="8AB0B0"/>
                        </w:rPr>
                        <w:t xml:space="preserve">N </w:t>
                      </w:r>
                      <w:r>
                        <w:rPr>
                          <w:color w:val="F69932"/>
                          <w:spacing w:val="-10"/>
                        </w:rPr>
                        <w:t>4</w:t>
                      </w:r>
                    </w:p>
                    <w:p w14:paraId="40E1CC8C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73774B05">
                      <w:pPr>
                        <w:pStyle w:val="8"/>
                        <w:spacing w:line="326" w:lineRule="auto"/>
                        <w:ind w:left="253" w:right="5365" w:hanging="254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>void</w:t>
                      </w:r>
                      <w:r>
                        <w:rPr>
                          <w:color w:val="98666A"/>
                          <w:spacing w:val="-13"/>
                        </w:rPr>
                        <w:t xml:space="preserve"> </w:t>
                      </w:r>
                      <w:r>
                        <w:rPr>
                          <w:color w:val="8AB0B0"/>
                        </w:rPr>
                        <w:t>printSolution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98666A"/>
                        </w:rPr>
                        <w:t>int</w:t>
                      </w:r>
                      <w:r>
                        <w:rPr>
                          <w:color w:val="98666A"/>
                          <w:spacing w:val="-13"/>
                        </w:rPr>
                        <w:t xml:space="preserve"> </w:t>
                      </w:r>
                      <w:r>
                        <w:rPr>
                          <w:color w:val="DB3858"/>
                        </w:rPr>
                        <w:t>placed</w:t>
                      </w:r>
                      <w:r>
                        <w:rPr>
                          <w:color w:val="D3AF86"/>
                        </w:rPr>
                        <w:t>[])</w:t>
                      </w:r>
                      <w:r>
                        <w:rPr>
                          <w:color w:val="D3AF86"/>
                          <w:spacing w:val="-13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{ </w:t>
                      </w:r>
                      <w:r>
                        <w:rPr>
                          <w:color w:val="98666A"/>
                        </w:rPr>
                        <w:t xml:space="preserve">static int </w:t>
                      </w:r>
                      <w:r>
                        <w:rPr>
                          <w:color w:val="D3AF86"/>
                        </w:rPr>
                        <w:t xml:space="preserve">solutionCount =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;</w:t>
                      </w:r>
                    </w:p>
                    <w:p w14:paraId="6568995C">
                      <w:pPr>
                        <w:pStyle w:val="8"/>
                        <w:spacing w:line="326" w:lineRule="auto"/>
                        <w:ind w:left="253" w:right="3760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7D602B"/>
                        </w:rPr>
                        <w:t>\n</w:t>
                      </w:r>
                      <w:r>
                        <w:rPr>
                          <w:color w:val="879A4A"/>
                        </w:rPr>
                        <w:t>Solution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++solutionCount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:</w:t>
                      </w:r>
                      <w:r>
                        <w:rPr>
                          <w:color w:val="7D602B"/>
                        </w:rPr>
                        <w:t>\n</w:t>
                      </w:r>
                      <w:r>
                        <w:rPr>
                          <w:color w:val="D3AF86"/>
                        </w:rPr>
                        <w:t xml:space="preserve">"; </w:t>
                      </w:r>
                      <w:r>
                        <w:rPr>
                          <w:color w:val="98666A"/>
                        </w:rPr>
                        <w:t xml:space="preserve">for 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3AF86"/>
                        </w:rPr>
                        <w:t xml:space="preserve">i =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; i &lt; N; i++, cout &lt;&lt; "</w:t>
                      </w:r>
                      <w:r>
                        <w:rPr>
                          <w:color w:val="7D602B"/>
                        </w:rPr>
                        <w:t>\n</w:t>
                      </w:r>
                      <w:r>
                        <w:rPr>
                          <w:color w:val="D3AF86"/>
                        </w:rPr>
                        <w:t>")</w:t>
                      </w:r>
                    </w:p>
                    <w:p w14:paraId="6F5346FB">
                      <w:pPr>
                        <w:pStyle w:val="8"/>
                        <w:spacing w:line="242" w:lineRule="exact"/>
                        <w:ind w:left="506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for 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3AF86"/>
                        </w:rPr>
                        <w:t xml:space="preserve">j =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 xml:space="preserve">; j &lt; N; </w:t>
                      </w:r>
                      <w:r>
                        <w:rPr>
                          <w:color w:val="D3AF86"/>
                          <w:spacing w:val="-4"/>
                        </w:rPr>
                        <w:t>j++)</w:t>
                      </w:r>
                    </w:p>
                    <w:p w14:paraId="017D143B">
                      <w:pPr>
                        <w:pStyle w:val="8"/>
                        <w:spacing w:before="86"/>
                        <w:ind w:left="759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1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 (</w:t>
                      </w:r>
                      <w:r>
                        <w:rPr>
                          <w:color w:val="DB3858"/>
                        </w:rPr>
                        <w:t>placed</w:t>
                      </w:r>
                      <w:r>
                        <w:rPr>
                          <w:color w:val="D3AF86"/>
                        </w:rPr>
                        <w:t>[i] == j ? '</w:t>
                      </w:r>
                      <w:r>
                        <w:rPr>
                          <w:color w:val="879A4A"/>
                        </w:rPr>
                        <w:t>Q</w:t>
                      </w:r>
                      <w:r>
                        <w:rPr>
                          <w:color w:val="D3AF86"/>
                        </w:rPr>
                        <w:t>' : '</w:t>
                      </w:r>
                      <w:r>
                        <w:rPr>
                          <w:color w:val="879A4A"/>
                        </w:rPr>
                        <w:t>.</w:t>
                      </w:r>
                      <w:r>
                        <w:rPr>
                          <w:color w:val="D3AF86"/>
                        </w:rPr>
                        <w:t xml:space="preserve">') &lt;&lt; " </w:t>
                      </w:r>
                      <w:r>
                        <w:rPr>
                          <w:color w:val="D3AF86"/>
                          <w:spacing w:val="-5"/>
                        </w:rPr>
                        <w:t>";</w:t>
                      </w:r>
                    </w:p>
                    <w:p w14:paraId="0CB7C759">
                      <w:pPr>
                        <w:spacing w:before="87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640D55E0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5DAB47E3">
                      <w:pPr>
                        <w:pStyle w:val="8"/>
                        <w:spacing w:line="326" w:lineRule="auto"/>
                        <w:ind w:left="253" w:right="4808" w:hanging="254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>bool</w:t>
                      </w:r>
                      <w:r>
                        <w:rPr>
                          <w:color w:val="98666A"/>
                          <w:spacing w:val="-6"/>
                        </w:rPr>
                        <w:t xml:space="preserve"> </w:t>
                      </w:r>
                      <w:r>
                        <w:rPr>
                          <w:color w:val="8AB0B0"/>
                        </w:rPr>
                        <w:t>isSafe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98666A"/>
                        </w:rPr>
                        <w:t>int</w:t>
                      </w:r>
                      <w:r>
                        <w:rPr>
                          <w:color w:val="98666A"/>
                          <w:spacing w:val="-6"/>
                        </w:rPr>
                        <w:t xml:space="preserve"> </w:t>
                      </w:r>
                      <w:r>
                        <w:rPr>
                          <w:color w:val="DB3858"/>
                        </w:rPr>
                        <w:t>placed</w:t>
                      </w:r>
                      <w:r>
                        <w:rPr>
                          <w:color w:val="D3AF86"/>
                        </w:rPr>
                        <w:t>[],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98666A"/>
                        </w:rPr>
                        <w:t>int</w:t>
                      </w:r>
                      <w:r>
                        <w:rPr>
                          <w:color w:val="98666A"/>
                          <w:spacing w:val="-6"/>
                        </w:rPr>
                        <w:t xml:space="preserve"> </w:t>
                      </w:r>
                      <w:r>
                        <w:rPr>
                          <w:color w:val="DB3858"/>
                        </w:rPr>
                        <w:t>row</w:t>
                      </w:r>
                      <w:r>
                        <w:rPr>
                          <w:color w:val="D3AF86"/>
                        </w:rPr>
                        <w:t>,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98666A"/>
                        </w:rPr>
                        <w:t>int</w:t>
                      </w:r>
                      <w:r>
                        <w:rPr>
                          <w:color w:val="98666A"/>
                          <w:spacing w:val="-6"/>
                        </w:rPr>
                        <w:t xml:space="preserve"> </w:t>
                      </w:r>
                      <w:r>
                        <w:rPr>
                          <w:color w:val="DB3858"/>
                        </w:rPr>
                        <w:t>col</w:t>
                      </w:r>
                      <w:r>
                        <w:rPr>
                          <w:color w:val="D3AF86"/>
                        </w:rPr>
                        <w:t>)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{ </w:t>
                      </w:r>
                      <w:r>
                        <w:rPr>
                          <w:color w:val="98666A"/>
                        </w:rPr>
                        <w:t xml:space="preserve">for 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3AF86"/>
                        </w:rPr>
                        <w:t xml:space="preserve">prev =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 xml:space="preserve">; prev &lt; row; prev++) </w:t>
                      </w:r>
                      <w:r>
                        <w:rPr>
                          <w:color w:val="D3AF86"/>
                          <w:spacing w:val="-10"/>
                        </w:rPr>
                        <w:t>{</w:t>
                      </w:r>
                    </w:p>
                    <w:p w14:paraId="3A9C5287">
                      <w:pPr>
                        <w:pStyle w:val="8"/>
                        <w:spacing w:line="326" w:lineRule="auto"/>
                        <w:ind w:left="759" w:right="4808" w:hanging="254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if 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DB3858"/>
                        </w:rPr>
                        <w:t>placed</w:t>
                      </w:r>
                      <w:r>
                        <w:rPr>
                          <w:color w:val="D3AF86"/>
                        </w:rPr>
                        <w:t xml:space="preserve">[prev] == col || </w:t>
                      </w:r>
                      <w:r>
                        <w:rPr>
                          <w:color w:val="DB3858"/>
                        </w:rPr>
                        <w:t>placed</w:t>
                      </w:r>
                      <w:r>
                        <w:rPr>
                          <w:color w:val="D3AF86"/>
                        </w:rPr>
                        <w:t>[prev]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-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prev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==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col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-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row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|| </w:t>
                      </w:r>
                      <w:r>
                        <w:rPr>
                          <w:color w:val="DB3858"/>
                        </w:rPr>
                        <w:t>placed</w:t>
                      </w:r>
                      <w:r>
                        <w:rPr>
                          <w:color w:val="D3AF86"/>
                        </w:rPr>
                        <w:t>[prev]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+</w:t>
                      </w:r>
                      <w:r>
                        <w:rPr>
                          <w:color w:val="D3AF86"/>
                          <w:spacing w:val="-7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prev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==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col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+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row)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{ </w:t>
                      </w:r>
                      <w:r>
                        <w:rPr>
                          <w:color w:val="98666A"/>
                        </w:rPr>
                        <w:t xml:space="preserve">return </w:t>
                      </w:r>
                      <w:r>
                        <w:rPr>
                          <w:color w:val="F69932"/>
                        </w:rPr>
                        <w:t>false</w:t>
                      </w:r>
                      <w:r>
                        <w:rPr>
                          <w:color w:val="D3AF86"/>
                        </w:rPr>
                        <w:t>;</w:t>
                      </w:r>
                    </w:p>
                    <w:p w14:paraId="72165566">
                      <w:pPr>
                        <w:spacing w:before="0" w:line="241" w:lineRule="exact"/>
                        <w:ind w:left="506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50A4BFA9">
                      <w:pPr>
                        <w:spacing w:before="86"/>
                        <w:ind w:left="25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33ADE210">
                      <w:pPr>
                        <w:pStyle w:val="8"/>
                        <w:spacing w:before="87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return </w:t>
                      </w:r>
                      <w:r>
                        <w:rPr>
                          <w:color w:val="F69932"/>
                          <w:spacing w:val="-2"/>
                        </w:rPr>
                        <w:t>true</w:t>
                      </w:r>
                      <w:r>
                        <w:rPr>
                          <w:color w:val="D3AF86"/>
                          <w:spacing w:val="-2"/>
                        </w:rPr>
                        <w:t>;</w:t>
                      </w:r>
                    </w:p>
                    <w:p w14:paraId="6647E9F4">
                      <w:pPr>
                        <w:spacing w:before="87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F050302">
      <w:pPr>
        <w:pStyle w:val="8"/>
        <w:spacing w:after="0"/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sectPr>
          <w:pgSz w:w="11920" w:h="16840"/>
          <w:pgMar w:top="1360" w:right="1417" w:bottom="280" w:left="1417" w:header="720" w:footer="720" w:gutter="0"/>
          <w:pgBorders>
            <w:top w:val="starsBlack" w:color="auto" w:sz="11" w:space="1"/>
            <w:left w:val="starsBlack" w:color="auto" w:sz="11" w:space="4"/>
            <w:bottom w:val="starsBlack" w:color="auto" w:sz="11" w:space="1"/>
            <w:right w:val="starsBlack" w:color="auto" w:sz="11" w:space="4"/>
          </w:pgBorders>
          <w:cols w:space="720" w:num="1"/>
        </w:sectPr>
      </w:pPr>
    </w:p>
    <w:p w14:paraId="08C62D57">
      <w:pPr>
        <w:pStyle w:val="8"/>
        <w:ind w:left="23" w:right="-29"/>
        <w:rPr>
          <w:rFonts w:hint="default" w:ascii="Times New Roman" w:hAnsi="Times New Roman" w:cs="Times New Roman"/>
          <w:b w:val="0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 w:val="0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mc:AlternateContent>
          <mc:Choice Requires="wps">
            <w:drawing>
              <wp:inline distT="0" distB="0" distL="0" distR="0">
                <wp:extent cx="5740400" cy="4216400"/>
                <wp:effectExtent l="0" t="0" r="0" b="0"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4216400"/>
                        </a:xfrm>
                        <a:prstGeom prst="rect">
                          <a:avLst/>
                        </a:prstGeom>
                        <a:solidFill>
                          <a:srgbClr val="211A0E"/>
                        </a:solidFill>
                      </wps:spPr>
                      <wps:txbx>
                        <w:txbxContent>
                          <w:p w14:paraId="3FEDE0F2">
                            <w:pPr>
                              <w:pStyle w:val="8"/>
                              <w:spacing w:before="87"/>
                              <w:rPr>
                                <w:color w:val="000000"/>
                              </w:rPr>
                            </w:pPr>
                          </w:p>
                          <w:p w14:paraId="1D299D9D">
                            <w:pPr>
                              <w:pStyle w:val="8"/>
                              <w:spacing w:line="326" w:lineRule="auto"/>
                              <w:ind w:left="253" w:right="4808" w:hanging="2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>void</w:t>
                            </w:r>
                            <w:r>
                              <w:rPr>
                                <w:color w:val="98666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AB0B0"/>
                              </w:rPr>
                              <w:t>solveNQueens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98666A"/>
                              </w:rPr>
                              <w:t>int</w:t>
                            </w:r>
                            <w:r>
                              <w:rPr>
                                <w:color w:val="98666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B3858"/>
                              </w:rPr>
                              <w:t>placed</w:t>
                            </w:r>
                            <w:r>
                              <w:rPr>
                                <w:color w:val="D3AF86"/>
                              </w:rPr>
                              <w:t>[],</w:t>
                            </w:r>
                            <w:r>
                              <w:rPr>
                                <w:color w:val="D3AF8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8666A"/>
                              </w:rPr>
                              <w:t>int</w:t>
                            </w:r>
                            <w:r>
                              <w:rPr>
                                <w:color w:val="98666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B3858"/>
                              </w:rPr>
                              <w:t>row</w:t>
                            </w:r>
                            <w:r>
                              <w:rPr>
                                <w:color w:val="D3AF86"/>
                              </w:rPr>
                              <w:t>)</w:t>
                            </w:r>
                            <w:r>
                              <w:rPr>
                                <w:color w:val="D3AF8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{ </w:t>
                            </w:r>
                            <w:r>
                              <w:rPr>
                                <w:color w:val="98666A"/>
                              </w:rPr>
                              <w:t xml:space="preserve">if </w:t>
                            </w:r>
                            <w:r>
                              <w:rPr>
                                <w:color w:val="D3AF86"/>
                              </w:rPr>
                              <w:t>(row == N) {</w:t>
                            </w:r>
                          </w:p>
                          <w:p w14:paraId="384F4EF8">
                            <w:pPr>
                              <w:pStyle w:val="8"/>
                              <w:spacing w:line="326" w:lineRule="auto"/>
                              <w:ind w:left="506" w:right="58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AB0B0"/>
                                <w:spacing w:val="-2"/>
                              </w:rPr>
                              <w:t>printSolution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 xml:space="preserve">(placed); </w:t>
                            </w:r>
                            <w:r>
                              <w:rPr>
                                <w:color w:val="98666A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;</w:t>
                            </w:r>
                          </w:p>
                          <w:p w14:paraId="568F7289">
                            <w:pPr>
                              <w:spacing w:before="0" w:line="242" w:lineRule="exact"/>
                              <w:ind w:left="25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E40FE77">
                            <w:pPr>
                              <w:pStyle w:val="8"/>
                              <w:spacing w:before="172"/>
                              <w:rPr>
                                <w:color w:val="000000"/>
                              </w:rPr>
                            </w:pPr>
                          </w:p>
                          <w:p w14:paraId="5E3710EA">
                            <w:pPr>
                              <w:pStyle w:val="8"/>
                              <w:spacing w:before="1" w:line="326" w:lineRule="auto"/>
                              <w:ind w:left="506" w:right="5567" w:hanging="2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>for</w:t>
                            </w:r>
                            <w:r>
                              <w:rPr>
                                <w:color w:val="9866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98666A"/>
                              </w:rPr>
                              <w:t>int</w:t>
                            </w:r>
                            <w:r>
                              <w:rPr>
                                <w:color w:val="9866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col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=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col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N;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col++)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{ </w:t>
                            </w:r>
                            <w:r>
                              <w:rPr>
                                <w:color w:val="98666A"/>
                              </w:rPr>
                              <w:t xml:space="preserve">if 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8AB0B0"/>
                              </w:rPr>
                              <w:t>isSafe</w:t>
                            </w:r>
                            <w:r>
                              <w:rPr>
                                <w:color w:val="D3AF86"/>
                              </w:rPr>
                              <w:t xml:space="preserve">(placed, row, col)) </w:t>
                            </w:r>
                            <w:r>
                              <w:rPr>
                                <w:color w:val="D3AF86"/>
                                <w:spacing w:val="-10"/>
                              </w:rPr>
                              <w:t>{</w:t>
                            </w:r>
                          </w:p>
                          <w:p w14:paraId="4E176647">
                            <w:pPr>
                              <w:pStyle w:val="8"/>
                              <w:spacing w:line="326" w:lineRule="auto"/>
                              <w:ind w:left="759" w:right="4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3858"/>
                              </w:rPr>
                              <w:t>placed</w:t>
                            </w:r>
                            <w:r>
                              <w:rPr>
                                <w:color w:val="D3AF86"/>
                              </w:rPr>
                              <w:t xml:space="preserve">[row] = col; </w:t>
                            </w:r>
                            <w:r>
                              <w:rPr>
                                <w:color w:val="8AB0B0"/>
                              </w:rPr>
                              <w:t>solveNQueens</w:t>
                            </w:r>
                            <w:r>
                              <w:rPr>
                                <w:color w:val="D3AF86"/>
                              </w:rPr>
                              <w:t>(placed,</w:t>
                            </w:r>
                            <w:r>
                              <w:rPr>
                                <w:color w:val="D3AF86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row</w:t>
                            </w:r>
                            <w:r>
                              <w:rPr>
                                <w:color w:val="D3AF86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+</w:t>
                            </w:r>
                            <w:r>
                              <w:rPr>
                                <w:color w:val="D3AF86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69932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</w:rPr>
                              <w:t>);</w:t>
                            </w:r>
                          </w:p>
                          <w:p w14:paraId="59ABCC21">
                            <w:pPr>
                              <w:spacing w:before="0" w:line="242" w:lineRule="exact"/>
                              <w:ind w:left="506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29F35F90">
                            <w:pPr>
                              <w:spacing w:before="85"/>
                              <w:ind w:left="25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67EF05C3">
                            <w:pPr>
                              <w:spacing w:before="87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689F1CB8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28DC7EF4">
                            <w:pPr>
                              <w:pStyle w:val="8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8AB0B0"/>
                              </w:rPr>
                              <w:t>main</w:t>
                            </w:r>
                            <w:r>
                              <w:rPr>
                                <w:color w:val="D3AF86"/>
                              </w:rPr>
                              <w:t xml:space="preserve">() </w:t>
                            </w:r>
                            <w:r>
                              <w:rPr>
                                <w:color w:val="D3AF86"/>
                                <w:spacing w:val="-10"/>
                              </w:rPr>
                              <w:t>{</w:t>
                            </w:r>
                          </w:p>
                          <w:p w14:paraId="67A4404C">
                            <w:pPr>
                              <w:pStyle w:val="8"/>
                              <w:spacing w:before="87" w:line="326" w:lineRule="auto"/>
                              <w:ind w:left="253" w:right="6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B3858"/>
                              </w:rPr>
                              <w:t>placed</w:t>
                            </w:r>
                            <w:r>
                              <w:rPr>
                                <w:color w:val="D3AF86"/>
                              </w:rPr>
                              <w:t>[N] = {-</w:t>
                            </w:r>
                            <w:r>
                              <w:rPr>
                                <w:color w:val="F69932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</w:rPr>
                              <w:t xml:space="preserve">}; </w:t>
                            </w:r>
                            <w:r>
                              <w:rPr>
                                <w:color w:val="8AB0B0"/>
                              </w:rPr>
                              <w:t>solveNQueens</w:t>
                            </w:r>
                            <w:r>
                              <w:rPr>
                                <w:color w:val="D3AF86"/>
                              </w:rPr>
                              <w:t>(placed,</w:t>
                            </w:r>
                            <w:r>
                              <w:rPr>
                                <w:color w:val="D3AF86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);</w:t>
                            </w:r>
                          </w:p>
                          <w:p w14:paraId="4791AAAC">
                            <w:pPr>
                              <w:pStyle w:val="8"/>
                              <w:spacing w:line="242" w:lineRule="exact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return </w:t>
                            </w:r>
                            <w:r>
                              <w:rPr>
                                <w:color w:val="F69932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>;</w:t>
                            </w:r>
                          </w:p>
                          <w:p w14:paraId="14A7DF41">
                            <w:pPr>
                              <w:spacing w:before="87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6" o:spid="_x0000_s1026" o:spt="202" type="#_x0000_t202" style="height:332pt;width:452pt;" fillcolor="#211A0E" filled="t" stroked="f" coordsize="21600,21600" o:gfxdata="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v8AZHUAAAABQEAAA8AAAAAAAAAAQAgAAAAIgAAAGRycy9k&#10;b3ducmV2LnhtbFBLAQIUABQAAAAIAIdO4kDG0M2ezQEAAKsDAAAOAAAAAAAAAAEAIAAAACMBAABk&#10;cnMvZTJvRG9jLnhtbFBLBQYAAAAABgAGAFkBAABi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FEDE0F2">
                      <w:pPr>
                        <w:pStyle w:val="8"/>
                        <w:spacing w:before="87"/>
                        <w:rPr>
                          <w:color w:val="000000"/>
                        </w:rPr>
                      </w:pPr>
                    </w:p>
                    <w:p w14:paraId="1D299D9D">
                      <w:pPr>
                        <w:pStyle w:val="8"/>
                        <w:spacing w:line="326" w:lineRule="auto"/>
                        <w:ind w:left="253" w:right="4808" w:hanging="254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>void</w:t>
                      </w:r>
                      <w:r>
                        <w:rPr>
                          <w:color w:val="98666A"/>
                          <w:spacing w:val="-8"/>
                        </w:rPr>
                        <w:t xml:space="preserve"> </w:t>
                      </w:r>
                      <w:r>
                        <w:rPr>
                          <w:color w:val="8AB0B0"/>
                        </w:rPr>
                        <w:t>solveNQueens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98666A"/>
                        </w:rPr>
                        <w:t>int</w:t>
                      </w:r>
                      <w:r>
                        <w:rPr>
                          <w:color w:val="98666A"/>
                          <w:spacing w:val="-8"/>
                        </w:rPr>
                        <w:t xml:space="preserve"> </w:t>
                      </w:r>
                      <w:r>
                        <w:rPr>
                          <w:color w:val="DB3858"/>
                        </w:rPr>
                        <w:t>placed</w:t>
                      </w:r>
                      <w:r>
                        <w:rPr>
                          <w:color w:val="D3AF86"/>
                        </w:rPr>
                        <w:t>[],</w:t>
                      </w:r>
                      <w:r>
                        <w:rPr>
                          <w:color w:val="D3AF86"/>
                          <w:spacing w:val="-8"/>
                        </w:rPr>
                        <w:t xml:space="preserve"> </w:t>
                      </w:r>
                      <w:r>
                        <w:rPr>
                          <w:color w:val="98666A"/>
                        </w:rPr>
                        <w:t>int</w:t>
                      </w:r>
                      <w:r>
                        <w:rPr>
                          <w:color w:val="98666A"/>
                          <w:spacing w:val="-8"/>
                        </w:rPr>
                        <w:t xml:space="preserve"> </w:t>
                      </w:r>
                      <w:r>
                        <w:rPr>
                          <w:color w:val="DB3858"/>
                        </w:rPr>
                        <w:t>row</w:t>
                      </w:r>
                      <w:r>
                        <w:rPr>
                          <w:color w:val="D3AF86"/>
                        </w:rPr>
                        <w:t>)</w:t>
                      </w:r>
                      <w:r>
                        <w:rPr>
                          <w:color w:val="D3AF86"/>
                          <w:spacing w:val="-8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{ </w:t>
                      </w:r>
                      <w:r>
                        <w:rPr>
                          <w:color w:val="98666A"/>
                        </w:rPr>
                        <w:t xml:space="preserve">if </w:t>
                      </w:r>
                      <w:r>
                        <w:rPr>
                          <w:color w:val="D3AF86"/>
                        </w:rPr>
                        <w:t>(row == N) {</w:t>
                      </w:r>
                    </w:p>
                    <w:p w14:paraId="384F4EF8">
                      <w:pPr>
                        <w:pStyle w:val="8"/>
                        <w:spacing w:line="326" w:lineRule="auto"/>
                        <w:ind w:left="506" w:right="5861"/>
                        <w:rPr>
                          <w:color w:val="000000"/>
                        </w:rPr>
                      </w:pPr>
                      <w:r>
                        <w:rPr>
                          <w:color w:val="8AB0B0"/>
                          <w:spacing w:val="-2"/>
                        </w:rPr>
                        <w:t>printSolution</w:t>
                      </w:r>
                      <w:r>
                        <w:rPr>
                          <w:color w:val="D3AF86"/>
                          <w:spacing w:val="-2"/>
                        </w:rPr>
                        <w:t xml:space="preserve">(placed); </w:t>
                      </w:r>
                      <w:r>
                        <w:rPr>
                          <w:color w:val="98666A"/>
                          <w:spacing w:val="-2"/>
                        </w:rPr>
                        <w:t>return</w:t>
                      </w:r>
                      <w:r>
                        <w:rPr>
                          <w:color w:val="D3AF86"/>
                          <w:spacing w:val="-2"/>
                        </w:rPr>
                        <w:t>;</w:t>
                      </w:r>
                    </w:p>
                    <w:p w14:paraId="568F7289">
                      <w:pPr>
                        <w:spacing w:before="0" w:line="242" w:lineRule="exact"/>
                        <w:ind w:left="25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3E40FE77">
                      <w:pPr>
                        <w:pStyle w:val="8"/>
                        <w:spacing w:before="172"/>
                        <w:rPr>
                          <w:color w:val="000000"/>
                        </w:rPr>
                      </w:pPr>
                    </w:p>
                    <w:p w14:paraId="5E3710EA">
                      <w:pPr>
                        <w:pStyle w:val="8"/>
                        <w:spacing w:before="1" w:line="326" w:lineRule="auto"/>
                        <w:ind w:left="506" w:right="5567" w:hanging="254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>for</w:t>
                      </w:r>
                      <w:r>
                        <w:rPr>
                          <w:color w:val="98666A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98666A"/>
                        </w:rPr>
                        <w:t>int</w:t>
                      </w:r>
                      <w:r>
                        <w:rPr>
                          <w:color w:val="98666A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col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=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col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N;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col++)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{ </w:t>
                      </w:r>
                      <w:r>
                        <w:rPr>
                          <w:color w:val="98666A"/>
                        </w:rPr>
                        <w:t xml:space="preserve">if 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8AB0B0"/>
                        </w:rPr>
                        <w:t>isSafe</w:t>
                      </w:r>
                      <w:r>
                        <w:rPr>
                          <w:color w:val="D3AF86"/>
                        </w:rPr>
                        <w:t xml:space="preserve">(placed, row, col)) </w:t>
                      </w:r>
                      <w:r>
                        <w:rPr>
                          <w:color w:val="D3AF86"/>
                          <w:spacing w:val="-10"/>
                        </w:rPr>
                        <w:t>{</w:t>
                      </w:r>
                    </w:p>
                    <w:p w14:paraId="4E176647">
                      <w:pPr>
                        <w:pStyle w:val="8"/>
                        <w:spacing w:line="326" w:lineRule="auto"/>
                        <w:ind w:left="759" w:right="4481"/>
                        <w:rPr>
                          <w:color w:val="000000"/>
                        </w:rPr>
                      </w:pPr>
                      <w:r>
                        <w:rPr>
                          <w:color w:val="DB3858"/>
                        </w:rPr>
                        <w:t>placed</w:t>
                      </w:r>
                      <w:r>
                        <w:rPr>
                          <w:color w:val="D3AF86"/>
                        </w:rPr>
                        <w:t xml:space="preserve">[row] = col; </w:t>
                      </w:r>
                      <w:r>
                        <w:rPr>
                          <w:color w:val="8AB0B0"/>
                        </w:rPr>
                        <w:t>solveNQueens</w:t>
                      </w:r>
                      <w:r>
                        <w:rPr>
                          <w:color w:val="D3AF86"/>
                        </w:rPr>
                        <w:t>(placed,</w:t>
                      </w:r>
                      <w:r>
                        <w:rPr>
                          <w:color w:val="D3AF86"/>
                          <w:spacing w:val="-13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row</w:t>
                      </w:r>
                      <w:r>
                        <w:rPr>
                          <w:color w:val="D3AF86"/>
                          <w:spacing w:val="-13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+</w:t>
                      </w:r>
                      <w:r>
                        <w:rPr>
                          <w:color w:val="D3AF86"/>
                          <w:spacing w:val="-13"/>
                        </w:rPr>
                        <w:t xml:space="preserve"> </w:t>
                      </w:r>
                      <w:r>
                        <w:rPr>
                          <w:color w:val="F69932"/>
                        </w:rPr>
                        <w:t>1</w:t>
                      </w:r>
                      <w:r>
                        <w:rPr>
                          <w:color w:val="D3AF86"/>
                        </w:rPr>
                        <w:t>);</w:t>
                      </w:r>
                    </w:p>
                    <w:p w14:paraId="59ABCC21">
                      <w:pPr>
                        <w:spacing w:before="0" w:line="242" w:lineRule="exact"/>
                        <w:ind w:left="506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29F35F90">
                      <w:pPr>
                        <w:spacing w:before="85"/>
                        <w:ind w:left="25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67EF05C3">
                      <w:pPr>
                        <w:spacing w:before="87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689F1CB8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28DC7EF4">
                      <w:pPr>
                        <w:pStyle w:val="8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8AB0B0"/>
                        </w:rPr>
                        <w:t>main</w:t>
                      </w:r>
                      <w:r>
                        <w:rPr>
                          <w:color w:val="D3AF86"/>
                        </w:rPr>
                        <w:t xml:space="preserve">() </w:t>
                      </w:r>
                      <w:r>
                        <w:rPr>
                          <w:color w:val="D3AF86"/>
                          <w:spacing w:val="-10"/>
                        </w:rPr>
                        <w:t>{</w:t>
                      </w:r>
                    </w:p>
                    <w:p w14:paraId="67A4404C">
                      <w:pPr>
                        <w:pStyle w:val="8"/>
                        <w:spacing w:before="87" w:line="326" w:lineRule="auto"/>
                        <w:ind w:left="253" w:right="6270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B3858"/>
                        </w:rPr>
                        <w:t>placed</w:t>
                      </w:r>
                      <w:r>
                        <w:rPr>
                          <w:color w:val="D3AF86"/>
                        </w:rPr>
                        <w:t>[N] = {-</w:t>
                      </w:r>
                      <w:r>
                        <w:rPr>
                          <w:color w:val="F69932"/>
                        </w:rPr>
                        <w:t>1</w:t>
                      </w:r>
                      <w:r>
                        <w:rPr>
                          <w:color w:val="D3AF86"/>
                        </w:rPr>
                        <w:t xml:space="preserve">}; </w:t>
                      </w:r>
                      <w:r>
                        <w:rPr>
                          <w:color w:val="8AB0B0"/>
                        </w:rPr>
                        <w:t>solveNQueens</w:t>
                      </w:r>
                      <w:r>
                        <w:rPr>
                          <w:color w:val="D3AF86"/>
                        </w:rPr>
                        <w:t>(placed,</w:t>
                      </w:r>
                      <w:r>
                        <w:rPr>
                          <w:color w:val="D3AF86"/>
                          <w:spacing w:val="-16"/>
                        </w:rPr>
                        <w:t xml:space="preserve">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);</w:t>
                      </w:r>
                    </w:p>
                    <w:p w14:paraId="4791AAAC">
                      <w:pPr>
                        <w:pStyle w:val="8"/>
                        <w:spacing w:line="242" w:lineRule="exact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return </w:t>
                      </w:r>
                      <w:r>
                        <w:rPr>
                          <w:color w:val="F69932"/>
                          <w:spacing w:val="-5"/>
                        </w:rPr>
                        <w:t>0</w:t>
                      </w:r>
                      <w:r>
                        <w:rPr>
                          <w:color w:val="D3AF86"/>
                          <w:spacing w:val="-5"/>
                        </w:rPr>
                        <w:t>;</w:t>
                      </w:r>
                    </w:p>
                    <w:p w14:paraId="14A7DF41">
                      <w:pPr>
                        <w:spacing w:before="87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2988846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7AAD77A8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12FEC4F0">
      <w:pPr>
        <w:pStyle w:val="8"/>
        <w:spacing w:before="125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35308695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Input &amp; </w:t>
      </w: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Output</w:t>
      </w:r>
      <w:r>
        <w:rPr>
          <w:rFonts w:hint="default" w:ascii="Times New Roman" w:hAnsi="Times New Roman" w:cs="Times New Roman"/>
          <w:b/>
          <w:color w:val="000000" w:themeColor="text1"/>
          <w:spacing w:val="-6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6A890744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7D7342FF">
      <w:pPr>
        <w:pStyle w:val="8"/>
        <w:spacing w:before="167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2404F8BC">
      <w:pPr>
        <w:spacing w:before="1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Solution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1:</w:t>
      </w:r>
    </w:p>
    <w:p w14:paraId="5E3CBF85">
      <w:pPr>
        <w:spacing w:before="55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.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Q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.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.</w:t>
      </w:r>
    </w:p>
    <w:p w14:paraId="6B10DECA">
      <w:pPr>
        <w:spacing w:before="56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.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.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.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Q</w:t>
      </w:r>
    </w:p>
    <w:p w14:paraId="17CDA183">
      <w:pPr>
        <w:spacing w:before="56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Q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.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.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.</w:t>
      </w:r>
    </w:p>
    <w:p w14:paraId="1E7EA0B8">
      <w:pPr>
        <w:spacing w:before="55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.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.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Q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.</w:t>
      </w:r>
    </w:p>
    <w:p w14:paraId="14D00965">
      <w:pPr>
        <w:pStyle w:val="8"/>
        <w:spacing w:before="112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02B02A58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Solution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2:</w:t>
      </w:r>
    </w:p>
    <w:p w14:paraId="14A4EA9B">
      <w:pPr>
        <w:spacing w:before="56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.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.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Q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.</w:t>
      </w:r>
    </w:p>
    <w:p w14:paraId="71F273B7">
      <w:pPr>
        <w:spacing w:before="55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Q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.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.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.</w:t>
      </w:r>
    </w:p>
    <w:p w14:paraId="691110AD">
      <w:pPr>
        <w:spacing w:before="56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.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.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.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Q</w:t>
      </w:r>
    </w:p>
    <w:p w14:paraId="2FCB159A">
      <w:pPr>
        <w:spacing w:before="56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.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Q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.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.</w:t>
      </w:r>
    </w:p>
    <w:p w14:paraId="2F8E5277">
      <w:pPr>
        <w:spacing w:after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sectPr>
          <w:pgSz w:w="11920" w:h="16840"/>
          <w:pgMar w:top="1440" w:right="1417" w:bottom="280" w:left="1417" w:header="720" w:footer="720" w:gutter="0"/>
          <w:pgBorders>
            <w:top w:val="starsBlack" w:color="auto" w:sz="11" w:space="1"/>
            <w:left w:val="starsBlack" w:color="auto" w:sz="11" w:space="4"/>
            <w:bottom w:val="starsBlack" w:color="auto" w:sz="11" w:space="1"/>
            <w:right w:val="starsBlack" w:color="auto" w:sz="11" w:space="4"/>
          </w:pgBorders>
          <w:cols w:space="720" w:num="1"/>
        </w:sectPr>
      </w:pPr>
    </w:p>
    <w:p w14:paraId="7B183BCB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41E6E393">
      <w:pPr>
        <w:pStyle w:val="8"/>
        <w:spacing w:before="3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33BF8BF0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Problem</w:t>
      </w:r>
      <w:r>
        <w:rPr>
          <w:rFonts w:hint="default" w:ascii="Times New Roman" w:hAnsi="Times New Roman" w:cs="Times New Roman"/>
          <w:b/>
          <w:color w:val="000000" w:themeColor="text1"/>
          <w:spacing w:val="-4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8</w:t>
      </w:r>
      <w:r>
        <w:rPr>
          <w:rFonts w:hint="default" w:ascii="Times New Roman" w:hAnsi="Times New Roman" w:cs="Times New Roman"/>
          <w:b/>
          <w:color w:val="000000" w:themeColor="text1"/>
          <w:spacing w:val="-4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Consider a set S={5,10,12,13,15,18} and d=30. Write a program to solve the sum of subset problem.</w:t>
      </w:r>
    </w:p>
    <w:p w14:paraId="3CF81EED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5BB029C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32"/>
          <w:szCs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Logic:</w:t>
      </w:r>
    </w:p>
    <w:p w14:paraId="0B64FEBF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Recursive Function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 For each element in the set, there are two possibilities:</w:t>
      </w:r>
    </w:p>
    <w:p w14:paraId="7D51D7A9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Include the element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in the subset and check if the remaining sum (target sum minus the current element) can be achieved with the remaining elements.</w:t>
      </w:r>
    </w:p>
    <w:p w14:paraId="2C23493B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Exclude the element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and check if the target sum can be achieved with the remaining elements.</w:t>
      </w:r>
    </w:p>
    <w:p w14:paraId="7072060A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Base Case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5C07E59D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If the target sum becomes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, we return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True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, indicating that the subset sum exists.</w:t>
      </w:r>
    </w:p>
    <w:p w14:paraId="5CC4320F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If all elements are processed and the target sum is not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, return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False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.</w:t>
      </w:r>
    </w:p>
    <w:p w14:paraId="489FDC3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32"/>
          <w:szCs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Algorithm :</w:t>
      </w:r>
    </w:p>
    <w:p w14:paraId="0FE64F8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Function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isSubsetSum(S, n, d)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4172E853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This function checks if there exists a subset of the first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elements in set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whose sum equals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.</w:t>
      </w:r>
    </w:p>
    <w:p w14:paraId="60E8806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Recursive Backtracking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2028169A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Either include the current element or exclude it, and check if any path results in the target sum</w:t>
      </w:r>
    </w:p>
    <w:p w14:paraId="0BA9B45E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33C18354">
      <w:pPr>
        <w:pStyle w:val="8"/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4E8FCCD1">
      <w:pPr>
        <w:pStyle w:val="8"/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42A3B3D7">
      <w:pPr>
        <w:pStyle w:val="8"/>
        <w:spacing w:before="186"/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280670</wp:posOffset>
                </wp:positionV>
                <wp:extent cx="5740400" cy="7162800"/>
                <wp:effectExtent l="0" t="0" r="0" b="0"/>
                <wp:wrapTopAndBottom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7162800"/>
                        </a:xfrm>
                        <a:prstGeom prst="rect">
                          <a:avLst/>
                        </a:prstGeom>
                        <a:solidFill>
                          <a:srgbClr val="211A0E"/>
                        </a:solidFill>
                      </wps:spPr>
                      <wps:txbx>
                        <w:txbxContent>
                          <w:p w14:paraId="33D7A128">
                            <w:pPr>
                              <w:pStyle w:val="8"/>
                              <w:spacing w:before="3" w:line="326" w:lineRule="auto"/>
                              <w:ind w:right="69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#include </w:t>
                            </w:r>
                            <w:r>
                              <w:rPr>
                                <w:color w:val="D3AF86"/>
                              </w:rPr>
                              <w:t>&lt;</w:t>
                            </w:r>
                            <w:r>
                              <w:rPr>
                                <w:color w:val="879A4A"/>
                              </w:rPr>
                              <w:t>iostream</w:t>
                            </w:r>
                            <w:r>
                              <w:rPr>
                                <w:color w:val="D3AF86"/>
                              </w:rPr>
                              <w:t xml:space="preserve">&gt; </w:t>
                            </w:r>
                            <w:r>
                              <w:rPr>
                                <w:color w:val="98666A"/>
                              </w:rPr>
                              <w:t xml:space="preserve">#include </w:t>
                            </w:r>
                            <w:r>
                              <w:rPr>
                                <w:color w:val="D3AF86"/>
                              </w:rPr>
                              <w:t>&lt;</w:t>
                            </w:r>
                            <w:r>
                              <w:rPr>
                                <w:color w:val="879A4A"/>
                              </w:rPr>
                              <w:t>cmath</w:t>
                            </w:r>
                            <w:r>
                              <w:rPr>
                                <w:color w:val="D3AF86"/>
                              </w:rPr>
                              <w:t xml:space="preserve">&gt; </w:t>
                            </w:r>
                            <w:r>
                              <w:rPr>
                                <w:color w:val="98666A"/>
                              </w:rPr>
                              <w:t>using</w:t>
                            </w:r>
                            <w:r>
                              <w:rPr>
                                <w:color w:val="98666A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98666A"/>
                              </w:rPr>
                              <w:t>namespace</w:t>
                            </w:r>
                            <w:r>
                              <w:rPr>
                                <w:color w:val="98666A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06431"/>
                              </w:rPr>
                              <w:t>std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</w:p>
                          <w:p w14:paraId="63939F28">
                            <w:pPr>
                              <w:pStyle w:val="8"/>
                              <w:spacing w:before="85"/>
                              <w:rPr>
                                <w:color w:val="000000"/>
                              </w:rPr>
                            </w:pPr>
                          </w:p>
                          <w:p w14:paraId="655205E1">
                            <w:pPr>
                              <w:pStyle w:val="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8AB0B0"/>
                              </w:rPr>
                              <w:t>main</w:t>
                            </w:r>
                            <w:r>
                              <w:rPr>
                                <w:color w:val="D3AF86"/>
                              </w:rPr>
                              <w:t xml:space="preserve">() </w:t>
                            </w:r>
                            <w:r>
                              <w:rPr>
                                <w:color w:val="D3AF86"/>
                                <w:spacing w:val="-10"/>
                              </w:rPr>
                              <w:t>{</w:t>
                            </w:r>
                          </w:p>
                          <w:p w14:paraId="194E5FCB">
                            <w:pPr>
                              <w:pStyle w:val="8"/>
                              <w:spacing w:before="88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3AF86"/>
                              </w:rPr>
                              <w:t xml:space="preserve">N, 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target_sum;</w:t>
                            </w:r>
                          </w:p>
                          <w:p w14:paraId="2A090560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40755431">
                            <w:pPr>
                              <w:pStyle w:val="8"/>
                              <w:spacing w:line="326" w:lineRule="auto"/>
                              <w:ind w:left="253" w:right="4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Enter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the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number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of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elements: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"; cin &gt;&gt; N;</w:t>
                            </w:r>
                          </w:p>
                          <w:p w14:paraId="4D0650CB">
                            <w:pPr>
                              <w:pStyle w:val="8"/>
                              <w:spacing w:before="85"/>
                              <w:rPr>
                                <w:color w:val="000000"/>
                              </w:rPr>
                            </w:pPr>
                          </w:p>
                          <w:p w14:paraId="10EE4D58">
                            <w:pPr>
                              <w:pStyle w:val="8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B3858"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[N];</w:t>
                            </w:r>
                          </w:p>
                          <w:p w14:paraId="173A5621">
                            <w:pPr>
                              <w:pStyle w:val="8"/>
                              <w:spacing w:before="88" w:line="326" w:lineRule="auto"/>
                              <w:ind w:left="253" w:right="55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Enter</w:t>
                            </w:r>
                            <w:r>
                              <w:rPr>
                                <w:color w:val="879A4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the</w:t>
                            </w:r>
                            <w:r>
                              <w:rPr>
                                <w:color w:val="879A4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elements:</w:t>
                            </w:r>
                            <w:r>
                              <w:rPr>
                                <w:color w:val="879A4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"; </w:t>
                            </w:r>
                            <w:r>
                              <w:rPr>
                                <w:color w:val="98666A"/>
                              </w:rPr>
                              <w:t xml:space="preserve">for 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3AF86"/>
                              </w:rPr>
                              <w:t xml:space="preserve">i =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; i &lt; N; i++) {</w:t>
                            </w:r>
                          </w:p>
                          <w:p w14:paraId="613EB851">
                            <w:pPr>
                              <w:pStyle w:val="8"/>
                              <w:spacing w:line="242" w:lineRule="exact"/>
                              <w:ind w:left="5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 xml:space="preserve">cin &gt;&gt; </w:t>
                            </w:r>
                            <w:r>
                              <w:rPr>
                                <w:color w:val="DB3858"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[i];</w:t>
                            </w:r>
                          </w:p>
                          <w:p w14:paraId="514DA997">
                            <w:pPr>
                              <w:spacing w:before="87"/>
                              <w:ind w:left="25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13C1CDB7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3294F383">
                            <w:pPr>
                              <w:pStyle w:val="8"/>
                              <w:spacing w:line="326" w:lineRule="auto"/>
                              <w:ind w:left="253" w:right="53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Enter</w:t>
                            </w:r>
                            <w:r>
                              <w:rPr>
                                <w:color w:val="879A4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the</w:t>
                            </w:r>
                            <w:r>
                              <w:rPr>
                                <w:color w:val="879A4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target</w:t>
                            </w:r>
                            <w:r>
                              <w:rPr>
                                <w:color w:val="879A4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sum:</w:t>
                            </w:r>
                            <w:r>
                              <w:rPr>
                                <w:color w:val="879A4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"; cin &gt;&gt; target_sum;</w:t>
                            </w:r>
                          </w:p>
                          <w:p w14:paraId="500EF180">
                            <w:pPr>
                              <w:pStyle w:val="8"/>
                              <w:spacing w:before="85"/>
                              <w:rPr>
                                <w:color w:val="000000"/>
                              </w:rPr>
                            </w:pPr>
                          </w:p>
                          <w:p w14:paraId="6DD6A78B">
                            <w:pPr>
                              <w:pStyle w:val="8"/>
                              <w:spacing w:line="326" w:lineRule="auto"/>
                              <w:ind w:left="253" w:right="59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>int</w:t>
                            </w:r>
                            <w:r>
                              <w:rPr>
                                <w:color w:val="98666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total_subsets</w:t>
                            </w:r>
                            <w:r>
                              <w:rPr>
                                <w:color w:val="D3AF8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=</w:t>
                            </w:r>
                            <w:r>
                              <w:rPr>
                                <w:color w:val="D3AF8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69932"/>
                              </w:rPr>
                              <w:t>1</w:t>
                            </w:r>
                            <w:r>
                              <w:rPr>
                                <w:color w:val="F6993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N; </w:t>
                            </w: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3AF86"/>
                              </w:rPr>
                              <w:t xml:space="preserve">count =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</w:p>
                          <w:p w14:paraId="0D86B3D0">
                            <w:pPr>
                              <w:pStyle w:val="8"/>
                              <w:spacing w:before="86"/>
                              <w:rPr>
                                <w:color w:val="000000"/>
                              </w:rPr>
                            </w:pPr>
                          </w:p>
                          <w:p w14:paraId="57707FC0">
                            <w:pPr>
                              <w:pStyle w:val="8"/>
                              <w:spacing w:line="326" w:lineRule="auto"/>
                              <w:ind w:left="506" w:right="3847" w:hanging="2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>for</w:t>
                            </w:r>
                            <w:r>
                              <w:rPr>
                                <w:color w:val="9866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98666A"/>
                              </w:rPr>
                              <w:t>int</w:t>
                            </w:r>
                            <w:r>
                              <w:rPr>
                                <w:color w:val="9866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mask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=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mask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total_subsets;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mask++)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{ </w:t>
                            </w: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3AF86"/>
                              </w:rPr>
                              <w:t xml:space="preserve">subset_sum =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</w:p>
                          <w:p w14:paraId="651FEC15">
                            <w:pPr>
                              <w:pStyle w:val="8"/>
                              <w:spacing w:line="242" w:lineRule="exact"/>
                              <w:ind w:left="5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bool </w:t>
                            </w:r>
                            <w:r>
                              <w:rPr>
                                <w:color w:val="D3AF86"/>
                              </w:rPr>
                              <w:t xml:space="preserve">found = </w:t>
                            </w:r>
                            <w:r>
                              <w:rPr>
                                <w:color w:val="F69932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;</w:t>
                            </w:r>
                          </w:p>
                          <w:p w14:paraId="63F13EEE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3F483CB0">
                            <w:pPr>
                              <w:pStyle w:val="8"/>
                              <w:spacing w:line="326" w:lineRule="auto"/>
                              <w:ind w:left="759" w:right="5977" w:hanging="2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>for</w:t>
                            </w:r>
                            <w:r>
                              <w:rPr>
                                <w:color w:val="9866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98666A"/>
                              </w:rPr>
                              <w:t>int</w:t>
                            </w:r>
                            <w:r>
                              <w:rPr>
                                <w:color w:val="9866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j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=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j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N;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j++)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{ </w:t>
                            </w:r>
                            <w:r>
                              <w:rPr>
                                <w:color w:val="98666A"/>
                              </w:rPr>
                              <w:t xml:space="preserve">if </w:t>
                            </w:r>
                            <w:r>
                              <w:rPr>
                                <w:color w:val="D3AF86"/>
                              </w:rPr>
                              <w:t>(mask &amp; (</w:t>
                            </w:r>
                            <w:r>
                              <w:rPr>
                                <w:color w:val="F69932"/>
                              </w:rPr>
                              <w:t xml:space="preserve">1 </w:t>
                            </w:r>
                            <w:r>
                              <w:rPr>
                                <w:color w:val="D3AF86"/>
                              </w:rPr>
                              <w:t>&lt;&lt; j)) {</w:t>
                            </w:r>
                          </w:p>
                          <w:p w14:paraId="60EFFD62">
                            <w:pPr>
                              <w:pStyle w:val="8"/>
                              <w:spacing w:line="242" w:lineRule="exact"/>
                              <w:ind w:left="10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 xml:space="preserve">subset_sum += </w:t>
                            </w:r>
                            <w:r>
                              <w:rPr>
                                <w:color w:val="DB3858"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[j];</w:t>
                            </w:r>
                          </w:p>
                          <w:p w14:paraId="28AEE220">
                            <w:pPr>
                              <w:spacing w:before="87"/>
                              <w:ind w:left="759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26FAA32B">
                            <w:pPr>
                              <w:spacing w:before="87"/>
                              <w:ind w:left="506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78EF9391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63F66259">
                            <w:pPr>
                              <w:pStyle w:val="8"/>
                              <w:spacing w:before="1" w:line="326" w:lineRule="auto"/>
                              <w:ind w:left="759" w:right="5365" w:hanging="2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>if</w:t>
                            </w:r>
                            <w:r>
                              <w:rPr>
                                <w:color w:val="98666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(subset_sum</w:t>
                            </w:r>
                            <w:r>
                              <w:rPr>
                                <w:color w:val="D3AF8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==</w:t>
                            </w:r>
                            <w:r>
                              <w:rPr>
                                <w:color w:val="D3AF8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target_sum)</w:t>
                            </w:r>
                            <w:r>
                              <w:rPr>
                                <w:color w:val="D3AF8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{ found = </w:t>
                            </w:r>
                            <w:r>
                              <w:rPr>
                                <w:color w:val="F69932"/>
                              </w:rPr>
                              <w:t>true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26" o:spt="202" type="#_x0000_t202" style="position:absolute;left:0pt;margin-left:72pt;margin-top:22.1pt;height:564pt;width:452pt;mso-position-horizontal-relative:page;mso-wrap-distance-bottom:0pt;mso-wrap-distance-top:0pt;z-index:-251648000;mso-width-relative:page;mso-height-relative:page;" fillcolor="#211A0E" filled="t" stroked="f" coordsize="21600,21600" o:gfxdata="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IqmbzZAAAADAEAAA8AAAAAAAAAAQAgAAAAIgAA&#10;AGRycy9kb3ducmV2LnhtbFBLAQIUABQAAAAIAIdO4kBGE4nWzgEAAKsDAAAOAAAAAAAAAAEAIAAA&#10;ACg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3D7A128">
                      <w:pPr>
                        <w:pStyle w:val="8"/>
                        <w:spacing w:before="3" w:line="326" w:lineRule="auto"/>
                        <w:ind w:right="6911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#include </w:t>
                      </w:r>
                      <w:r>
                        <w:rPr>
                          <w:color w:val="D3AF86"/>
                        </w:rPr>
                        <w:t>&lt;</w:t>
                      </w:r>
                      <w:r>
                        <w:rPr>
                          <w:color w:val="879A4A"/>
                        </w:rPr>
                        <w:t>iostream</w:t>
                      </w:r>
                      <w:r>
                        <w:rPr>
                          <w:color w:val="D3AF86"/>
                        </w:rPr>
                        <w:t xml:space="preserve">&gt; </w:t>
                      </w:r>
                      <w:r>
                        <w:rPr>
                          <w:color w:val="98666A"/>
                        </w:rPr>
                        <w:t xml:space="preserve">#include </w:t>
                      </w:r>
                      <w:r>
                        <w:rPr>
                          <w:color w:val="D3AF86"/>
                        </w:rPr>
                        <w:t>&lt;</w:t>
                      </w:r>
                      <w:r>
                        <w:rPr>
                          <w:color w:val="879A4A"/>
                        </w:rPr>
                        <w:t>cmath</w:t>
                      </w:r>
                      <w:r>
                        <w:rPr>
                          <w:color w:val="D3AF86"/>
                        </w:rPr>
                        <w:t xml:space="preserve">&gt; </w:t>
                      </w:r>
                      <w:r>
                        <w:rPr>
                          <w:color w:val="98666A"/>
                        </w:rPr>
                        <w:t>using</w:t>
                      </w:r>
                      <w:r>
                        <w:rPr>
                          <w:color w:val="98666A"/>
                          <w:spacing w:val="-16"/>
                        </w:rPr>
                        <w:t xml:space="preserve"> </w:t>
                      </w:r>
                      <w:r>
                        <w:rPr>
                          <w:color w:val="98666A"/>
                        </w:rPr>
                        <w:t>namespace</w:t>
                      </w:r>
                      <w:r>
                        <w:rPr>
                          <w:color w:val="98666A"/>
                          <w:spacing w:val="-16"/>
                        </w:rPr>
                        <w:t xml:space="preserve"> </w:t>
                      </w:r>
                      <w:r>
                        <w:rPr>
                          <w:color w:val="F06431"/>
                        </w:rPr>
                        <w:t>std</w:t>
                      </w:r>
                      <w:r>
                        <w:rPr>
                          <w:color w:val="D3AF86"/>
                        </w:rPr>
                        <w:t>;</w:t>
                      </w:r>
                    </w:p>
                    <w:p w14:paraId="63939F28">
                      <w:pPr>
                        <w:pStyle w:val="8"/>
                        <w:spacing w:before="85"/>
                        <w:rPr>
                          <w:color w:val="000000"/>
                        </w:rPr>
                      </w:pPr>
                    </w:p>
                    <w:p w14:paraId="655205E1">
                      <w:pPr>
                        <w:pStyle w:val="8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8AB0B0"/>
                        </w:rPr>
                        <w:t>main</w:t>
                      </w:r>
                      <w:r>
                        <w:rPr>
                          <w:color w:val="D3AF86"/>
                        </w:rPr>
                        <w:t xml:space="preserve">() </w:t>
                      </w:r>
                      <w:r>
                        <w:rPr>
                          <w:color w:val="D3AF86"/>
                          <w:spacing w:val="-10"/>
                        </w:rPr>
                        <w:t>{</w:t>
                      </w:r>
                    </w:p>
                    <w:p w14:paraId="194E5FCB">
                      <w:pPr>
                        <w:pStyle w:val="8"/>
                        <w:spacing w:before="88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3AF86"/>
                        </w:rPr>
                        <w:t xml:space="preserve">N, </w:t>
                      </w:r>
                      <w:r>
                        <w:rPr>
                          <w:color w:val="D3AF86"/>
                          <w:spacing w:val="-2"/>
                        </w:rPr>
                        <w:t>target_sum;</w:t>
                      </w:r>
                    </w:p>
                    <w:p w14:paraId="2A090560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40755431">
                      <w:pPr>
                        <w:pStyle w:val="8"/>
                        <w:spacing w:line="326" w:lineRule="auto"/>
                        <w:ind w:left="253" w:right="4481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Enter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the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number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of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elements: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"; cin &gt;&gt; N;</w:t>
                      </w:r>
                    </w:p>
                    <w:p w14:paraId="4D0650CB">
                      <w:pPr>
                        <w:pStyle w:val="8"/>
                        <w:spacing w:before="85"/>
                        <w:rPr>
                          <w:color w:val="000000"/>
                        </w:rPr>
                      </w:pPr>
                    </w:p>
                    <w:p w14:paraId="10EE4D58">
                      <w:pPr>
                        <w:pStyle w:val="8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B3858"/>
                          <w:spacing w:val="-2"/>
                        </w:rPr>
                        <w:t>S</w:t>
                      </w:r>
                      <w:r>
                        <w:rPr>
                          <w:color w:val="D3AF86"/>
                          <w:spacing w:val="-2"/>
                        </w:rPr>
                        <w:t>[N];</w:t>
                      </w:r>
                    </w:p>
                    <w:p w14:paraId="173A5621">
                      <w:pPr>
                        <w:pStyle w:val="8"/>
                        <w:spacing w:before="88" w:line="326" w:lineRule="auto"/>
                        <w:ind w:left="253" w:right="5567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8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8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Enter</w:t>
                      </w:r>
                      <w:r>
                        <w:rPr>
                          <w:color w:val="879A4A"/>
                          <w:spacing w:val="-8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the</w:t>
                      </w:r>
                      <w:r>
                        <w:rPr>
                          <w:color w:val="879A4A"/>
                          <w:spacing w:val="-8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elements:</w:t>
                      </w:r>
                      <w:r>
                        <w:rPr>
                          <w:color w:val="879A4A"/>
                          <w:spacing w:val="-8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"; </w:t>
                      </w:r>
                      <w:r>
                        <w:rPr>
                          <w:color w:val="98666A"/>
                        </w:rPr>
                        <w:t xml:space="preserve">for 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3AF86"/>
                        </w:rPr>
                        <w:t xml:space="preserve">i =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; i &lt; N; i++) {</w:t>
                      </w:r>
                    </w:p>
                    <w:p w14:paraId="613EB851">
                      <w:pPr>
                        <w:pStyle w:val="8"/>
                        <w:spacing w:line="242" w:lineRule="exact"/>
                        <w:ind w:left="506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 xml:space="preserve">cin &gt;&gt; </w:t>
                      </w:r>
                      <w:r>
                        <w:rPr>
                          <w:color w:val="DB3858"/>
                          <w:spacing w:val="-2"/>
                        </w:rPr>
                        <w:t>S</w:t>
                      </w:r>
                      <w:r>
                        <w:rPr>
                          <w:color w:val="D3AF86"/>
                          <w:spacing w:val="-2"/>
                        </w:rPr>
                        <w:t>[i];</w:t>
                      </w:r>
                    </w:p>
                    <w:p w14:paraId="514DA997">
                      <w:pPr>
                        <w:spacing w:before="87"/>
                        <w:ind w:left="25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13C1CDB7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3294F383">
                      <w:pPr>
                        <w:pStyle w:val="8"/>
                        <w:spacing w:line="326" w:lineRule="auto"/>
                        <w:ind w:left="253" w:right="5365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7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7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Enter</w:t>
                      </w:r>
                      <w:r>
                        <w:rPr>
                          <w:color w:val="879A4A"/>
                          <w:spacing w:val="-7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the</w:t>
                      </w:r>
                      <w:r>
                        <w:rPr>
                          <w:color w:val="879A4A"/>
                          <w:spacing w:val="-7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target</w:t>
                      </w:r>
                      <w:r>
                        <w:rPr>
                          <w:color w:val="879A4A"/>
                          <w:spacing w:val="-7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sum:</w:t>
                      </w:r>
                      <w:r>
                        <w:rPr>
                          <w:color w:val="879A4A"/>
                          <w:spacing w:val="-7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"; cin &gt;&gt; target_sum;</w:t>
                      </w:r>
                    </w:p>
                    <w:p w14:paraId="500EF180">
                      <w:pPr>
                        <w:pStyle w:val="8"/>
                        <w:spacing w:before="85"/>
                        <w:rPr>
                          <w:color w:val="000000"/>
                        </w:rPr>
                      </w:pPr>
                    </w:p>
                    <w:p w14:paraId="6DD6A78B">
                      <w:pPr>
                        <w:pStyle w:val="8"/>
                        <w:spacing w:line="326" w:lineRule="auto"/>
                        <w:ind w:left="253" w:right="5977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>int</w:t>
                      </w:r>
                      <w:r>
                        <w:rPr>
                          <w:color w:val="98666A"/>
                          <w:spacing w:val="-8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total_subsets</w:t>
                      </w:r>
                      <w:r>
                        <w:rPr>
                          <w:color w:val="D3AF86"/>
                          <w:spacing w:val="-8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=</w:t>
                      </w:r>
                      <w:r>
                        <w:rPr>
                          <w:color w:val="D3AF86"/>
                          <w:spacing w:val="-8"/>
                        </w:rPr>
                        <w:t xml:space="preserve"> </w:t>
                      </w:r>
                      <w:r>
                        <w:rPr>
                          <w:color w:val="F69932"/>
                        </w:rPr>
                        <w:t>1</w:t>
                      </w:r>
                      <w:r>
                        <w:rPr>
                          <w:color w:val="F69932"/>
                          <w:spacing w:val="-8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8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N; </w:t>
                      </w: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3AF86"/>
                        </w:rPr>
                        <w:t xml:space="preserve">count =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;</w:t>
                      </w:r>
                    </w:p>
                    <w:p w14:paraId="0D86B3D0">
                      <w:pPr>
                        <w:pStyle w:val="8"/>
                        <w:spacing w:before="86"/>
                        <w:rPr>
                          <w:color w:val="000000"/>
                        </w:rPr>
                      </w:pPr>
                    </w:p>
                    <w:p w14:paraId="57707FC0">
                      <w:pPr>
                        <w:pStyle w:val="8"/>
                        <w:spacing w:line="326" w:lineRule="auto"/>
                        <w:ind w:left="506" w:right="3847" w:hanging="254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>for</w:t>
                      </w:r>
                      <w:r>
                        <w:rPr>
                          <w:color w:val="98666A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98666A"/>
                        </w:rPr>
                        <w:t>int</w:t>
                      </w:r>
                      <w:r>
                        <w:rPr>
                          <w:color w:val="98666A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mask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=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mask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total_subsets;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mask++)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{ </w:t>
                      </w: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3AF86"/>
                        </w:rPr>
                        <w:t xml:space="preserve">subset_sum =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;</w:t>
                      </w:r>
                    </w:p>
                    <w:p w14:paraId="651FEC15">
                      <w:pPr>
                        <w:pStyle w:val="8"/>
                        <w:spacing w:line="242" w:lineRule="exact"/>
                        <w:ind w:left="506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bool </w:t>
                      </w:r>
                      <w:r>
                        <w:rPr>
                          <w:color w:val="D3AF86"/>
                        </w:rPr>
                        <w:t xml:space="preserve">found = </w:t>
                      </w:r>
                      <w:r>
                        <w:rPr>
                          <w:color w:val="F69932"/>
                          <w:spacing w:val="-2"/>
                        </w:rPr>
                        <w:t>false</w:t>
                      </w:r>
                      <w:r>
                        <w:rPr>
                          <w:color w:val="D3AF86"/>
                          <w:spacing w:val="-2"/>
                        </w:rPr>
                        <w:t>;</w:t>
                      </w:r>
                    </w:p>
                    <w:p w14:paraId="63F13EEE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3F483CB0">
                      <w:pPr>
                        <w:pStyle w:val="8"/>
                        <w:spacing w:line="326" w:lineRule="auto"/>
                        <w:ind w:left="759" w:right="5977" w:hanging="254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>for</w:t>
                      </w:r>
                      <w:r>
                        <w:rPr>
                          <w:color w:val="98666A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98666A"/>
                        </w:rPr>
                        <w:t>int</w:t>
                      </w:r>
                      <w:r>
                        <w:rPr>
                          <w:color w:val="98666A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j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=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j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N;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j++)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{ </w:t>
                      </w:r>
                      <w:r>
                        <w:rPr>
                          <w:color w:val="98666A"/>
                        </w:rPr>
                        <w:t xml:space="preserve">if </w:t>
                      </w:r>
                      <w:r>
                        <w:rPr>
                          <w:color w:val="D3AF86"/>
                        </w:rPr>
                        <w:t>(mask &amp; (</w:t>
                      </w:r>
                      <w:r>
                        <w:rPr>
                          <w:color w:val="F69932"/>
                        </w:rPr>
                        <w:t xml:space="preserve">1 </w:t>
                      </w:r>
                      <w:r>
                        <w:rPr>
                          <w:color w:val="D3AF86"/>
                        </w:rPr>
                        <w:t>&lt;&lt; j)) {</w:t>
                      </w:r>
                    </w:p>
                    <w:p w14:paraId="60EFFD62">
                      <w:pPr>
                        <w:pStyle w:val="8"/>
                        <w:spacing w:line="242" w:lineRule="exact"/>
                        <w:ind w:left="1012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 xml:space="preserve">subset_sum += </w:t>
                      </w:r>
                      <w:r>
                        <w:rPr>
                          <w:color w:val="DB3858"/>
                          <w:spacing w:val="-2"/>
                        </w:rPr>
                        <w:t>S</w:t>
                      </w:r>
                      <w:r>
                        <w:rPr>
                          <w:color w:val="D3AF86"/>
                          <w:spacing w:val="-2"/>
                        </w:rPr>
                        <w:t>[j];</w:t>
                      </w:r>
                    </w:p>
                    <w:p w14:paraId="28AEE220">
                      <w:pPr>
                        <w:spacing w:before="87"/>
                        <w:ind w:left="759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26FAA32B">
                      <w:pPr>
                        <w:spacing w:before="87"/>
                        <w:ind w:left="506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78EF9391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63F66259">
                      <w:pPr>
                        <w:pStyle w:val="8"/>
                        <w:spacing w:before="1" w:line="326" w:lineRule="auto"/>
                        <w:ind w:left="759" w:right="5365" w:hanging="254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>if</w:t>
                      </w:r>
                      <w:r>
                        <w:rPr>
                          <w:color w:val="98666A"/>
                          <w:spacing w:val="-10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(subset_sum</w:t>
                      </w:r>
                      <w:r>
                        <w:rPr>
                          <w:color w:val="D3AF86"/>
                          <w:spacing w:val="-10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==</w:t>
                      </w:r>
                      <w:r>
                        <w:rPr>
                          <w:color w:val="D3AF86"/>
                          <w:spacing w:val="-10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target_sum)</w:t>
                      </w:r>
                      <w:r>
                        <w:rPr>
                          <w:color w:val="D3AF86"/>
                          <w:spacing w:val="-10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{ found = </w:t>
                      </w:r>
                      <w:r>
                        <w:rPr>
                          <w:color w:val="F69932"/>
                        </w:rPr>
                        <w:t>true</w:t>
                      </w:r>
                      <w:r>
                        <w:rPr>
                          <w:color w:val="D3AF86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40DAF4E">
      <w:pPr>
        <w:pStyle w:val="8"/>
        <w:spacing w:after="0"/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sectPr>
          <w:pgSz w:w="11920" w:h="16840"/>
          <w:pgMar w:top="1940" w:right="1417" w:bottom="280" w:left="1417" w:header="720" w:footer="720" w:gutter="0"/>
          <w:pgBorders>
            <w:top w:val="starsBlack" w:color="auto" w:sz="11" w:space="1"/>
            <w:left w:val="starsBlack" w:color="auto" w:sz="11" w:space="4"/>
            <w:bottom w:val="starsBlack" w:color="auto" w:sz="11" w:space="1"/>
            <w:right w:val="starsBlack" w:color="auto" w:sz="11" w:space="4"/>
          </w:pgBorders>
          <w:cols w:space="720" w:num="1"/>
        </w:sectPr>
      </w:pPr>
    </w:p>
    <w:p w14:paraId="3CC0C35F">
      <w:pPr>
        <w:pStyle w:val="8"/>
        <w:ind w:left="23" w:right="-29"/>
        <w:rPr>
          <w:rFonts w:hint="default" w:ascii="Times New Roman" w:hAnsi="Times New Roman" w:cs="Times New Roman"/>
          <w:b w:val="0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 w:val="0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mc:AlternateContent>
          <mc:Choice Requires="wps">
            <w:drawing>
              <wp:inline distT="0" distB="0" distL="0" distR="0">
                <wp:extent cx="5740400" cy="3378200"/>
                <wp:effectExtent l="0" t="0" r="0" b="0"/>
                <wp:docPr id="1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3378200"/>
                        </a:xfrm>
                        <a:prstGeom prst="rect">
                          <a:avLst/>
                        </a:prstGeom>
                        <a:solidFill>
                          <a:srgbClr val="211A0E"/>
                        </a:solidFill>
                      </wps:spPr>
                      <wps:txbx>
                        <w:txbxContent>
                          <w:p w14:paraId="34C9B3F3">
                            <w:pPr>
                              <w:pStyle w:val="8"/>
                              <w:ind w:left="7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 &lt;&lt; "</w:t>
                            </w:r>
                            <w:r>
                              <w:rPr>
                                <w:color w:val="879A4A"/>
                              </w:rPr>
                              <w:t xml:space="preserve">{ 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>";</w:t>
                            </w:r>
                          </w:p>
                          <w:p w14:paraId="32A70051">
                            <w:pPr>
                              <w:pStyle w:val="8"/>
                              <w:spacing w:before="87" w:line="326" w:lineRule="auto"/>
                              <w:ind w:left="1012" w:right="5695" w:hanging="2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>for</w:t>
                            </w:r>
                            <w:r>
                              <w:rPr>
                                <w:color w:val="9866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98666A"/>
                              </w:rPr>
                              <w:t>int</w:t>
                            </w:r>
                            <w:r>
                              <w:rPr>
                                <w:color w:val="9866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j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=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j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N;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j++)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{ </w:t>
                            </w:r>
                            <w:r>
                              <w:rPr>
                                <w:color w:val="98666A"/>
                              </w:rPr>
                              <w:t xml:space="preserve">if </w:t>
                            </w:r>
                            <w:r>
                              <w:rPr>
                                <w:color w:val="D3AF86"/>
                              </w:rPr>
                              <w:t>(mask &amp; (</w:t>
                            </w:r>
                            <w:r>
                              <w:rPr>
                                <w:color w:val="F69932"/>
                              </w:rPr>
                              <w:t xml:space="preserve">1 </w:t>
                            </w:r>
                            <w:r>
                              <w:rPr>
                                <w:color w:val="D3AF86"/>
                              </w:rPr>
                              <w:t>&lt;&lt; j)) {</w:t>
                            </w:r>
                          </w:p>
                          <w:p w14:paraId="6A13682A">
                            <w:pPr>
                              <w:pStyle w:val="8"/>
                              <w:spacing w:line="242" w:lineRule="exact"/>
                              <w:ind w:left="12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 xml:space="preserve">cout &lt;&lt; </w:t>
                            </w:r>
                            <w:r>
                              <w:rPr>
                                <w:color w:val="DB3858"/>
                              </w:rPr>
                              <w:t>S</w:t>
                            </w:r>
                            <w:r>
                              <w:rPr>
                                <w:color w:val="D3AF86"/>
                              </w:rPr>
                              <w:t xml:space="preserve">[j] &lt;&lt; " 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>";</w:t>
                            </w:r>
                          </w:p>
                          <w:p w14:paraId="66AFB2D6">
                            <w:pPr>
                              <w:spacing w:before="87"/>
                              <w:ind w:left="1012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1EBDA1C">
                            <w:pPr>
                              <w:spacing w:before="87"/>
                              <w:ind w:left="759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1D52EA2A">
                            <w:pPr>
                              <w:pStyle w:val="8"/>
                              <w:spacing w:before="87" w:line="326" w:lineRule="auto"/>
                              <w:ind w:left="759" w:right="65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}</w:t>
                            </w:r>
                            <w:r>
                              <w:rPr>
                                <w:color w:val="7D602B"/>
                              </w:rPr>
                              <w:t>\n</w:t>
                            </w:r>
                            <w:r>
                              <w:rPr>
                                <w:color w:val="D3AF86"/>
                              </w:rPr>
                              <w:t xml:space="preserve">"; 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count++;</w:t>
                            </w:r>
                          </w:p>
                          <w:p w14:paraId="06F1C226">
                            <w:pPr>
                              <w:spacing w:before="0" w:line="242" w:lineRule="exact"/>
                              <w:ind w:left="506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767D676B">
                            <w:pPr>
                              <w:spacing w:before="87"/>
                              <w:ind w:left="25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CE9CC65">
                            <w:pPr>
                              <w:pStyle w:val="8"/>
                              <w:spacing w:before="2" w:line="660" w:lineRule="atLeast"/>
                              <w:ind w:left="253" w:right="34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Total</w:t>
                            </w:r>
                            <w:r>
                              <w:rPr>
                                <w:color w:val="879A4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subsets</w:t>
                            </w:r>
                            <w:r>
                              <w:rPr>
                                <w:color w:val="879A4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found:</w:t>
                            </w:r>
                            <w:r>
                              <w:rPr>
                                <w:color w:val="879A4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D3AF8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count</w:t>
                            </w:r>
                            <w:r>
                              <w:rPr>
                                <w:color w:val="D3AF8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endl; </w:t>
                            </w:r>
                            <w:r>
                              <w:rPr>
                                <w:color w:val="98666A"/>
                              </w:rPr>
                              <w:t xml:space="preserve">return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</w:p>
                          <w:p w14:paraId="31852A4E">
                            <w:pPr>
                              <w:spacing w:before="89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8" o:spid="_x0000_s1026" o:spt="202" type="#_x0000_t202" style="height:266pt;width:452pt;" fillcolor="#211A0E" filled="t" stroked="f" coordsize="21600,21600" o:gfxdata="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+0t5odUAAAAFAQAADwAAAAAAAAABACAAAAAiAAAAZHJz&#10;L2Rvd25yZXYueG1sUEsBAhQAFAAAAAgAh07iQAo5TijOAQAAqwMAAA4AAAAAAAAAAQAgAAAAJAEA&#10;AGRycy9lMm9Eb2MueG1sUEsFBgAAAAAGAAYAWQEAAGQ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4C9B3F3">
                      <w:pPr>
                        <w:pStyle w:val="8"/>
                        <w:ind w:left="759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 &lt;&lt; "</w:t>
                      </w:r>
                      <w:r>
                        <w:rPr>
                          <w:color w:val="879A4A"/>
                        </w:rPr>
                        <w:t xml:space="preserve">{ </w:t>
                      </w:r>
                      <w:r>
                        <w:rPr>
                          <w:color w:val="D3AF86"/>
                          <w:spacing w:val="-5"/>
                        </w:rPr>
                        <w:t>";</w:t>
                      </w:r>
                    </w:p>
                    <w:p w14:paraId="32A70051">
                      <w:pPr>
                        <w:pStyle w:val="8"/>
                        <w:spacing w:before="87" w:line="326" w:lineRule="auto"/>
                        <w:ind w:left="1012" w:right="5695" w:hanging="254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>for</w:t>
                      </w:r>
                      <w:r>
                        <w:rPr>
                          <w:color w:val="98666A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98666A"/>
                        </w:rPr>
                        <w:t>int</w:t>
                      </w:r>
                      <w:r>
                        <w:rPr>
                          <w:color w:val="98666A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j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=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j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N;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j++)</w:t>
                      </w:r>
                      <w:r>
                        <w:rPr>
                          <w:color w:val="D3AF86"/>
                          <w:spacing w:val="-5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{ </w:t>
                      </w:r>
                      <w:r>
                        <w:rPr>
                          <w:color w:val="98666A"/>
                        </w:rPr>
                        <w:t xml:space="preserve">if </w:t>
                      </w:r>
                      <w:r>
                        <w:rPr>
                          <w:color w:val="D3AF86"/>
                        </w:rPr>
                        <w:t>(mask &amp; (</w:t>
                      </w:r>
                      <w:r>
                        <w:rPr>
                          <w:color w:val="F69932"/>
                        </w:rPr>
                        <w:t xml:space="preserve">1 </w:t>
                      </w:r>
                      <w:r>
                        <w:rPr>
                          <w:color w:val="D3AF86"/>
                        </w:rPr>
                        <w:t>&lt;&lt; j)) {</w:t>
                      </w:r>
                    </w:p>
                    <w:p w14:paraId="6A13682A">
                      <w:pPr>
                        <w:pStyle w:val="8"/>
                        <w:spacing w:line="242" w:lineRule="exact"/>
                        <w:ind w:left="1265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 xml:space="preserve">cout &lt;&lt; </w:t>
                      </w:r>
                      <w:r>
                        <w:rPr>
                          <w:color w:val="DB3858"/>
                        </w:rPr>
                        <w:t>S</w:t>
                      </w:r>
                      <w:r>
                        <w:rPr>
                          <w:color w:val="D3AF86"/>
                        </w:rPr>
                        <w:t xml:space="preserve">[j] &lt;&lt; " </w:t>
                      </w:r>
                      <w:r>
                        <w:rPr>
                          <w:color w:val="D3AF86"/>
                          <w:spacing w:val="-5"/>
                        </w:rPr>
                        <w:t>";</w:t>
                      </w:r>
                    </w:p>
                    <w:p w14:paraId="66AFB2D6">
                      <w:pPr>
                        <w:spacing w:before="87"/>
                        <w:ind w:left="1012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01EBDA1C">
                      <w:pPr>
                        <w:spacing w:before="87"/>
                        <w:ind w:left="759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1D52EA2A">
                      <w:pPr>
                        <w:pStyle w:val="8"/>
                        <w:spacing w:before="87" w:line="326" w:lineRule="auto"/>
                        <w:ind w:left="759" w:right="6540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1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1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}</w:t>
                      </w:r>
                      <w:r>
                        <w:rPr>
                          <w:color w:val="7D602B"/>
                        </w:rPr>
                        <w:t>\n</w:t>
                      </w:r>
                      <w:r>
                        <w:rPr>
                          <w:color w:val="D3AF86"/>
                        </w:rPr>
                        <w:t xml:space="preserve">"; </w:t>
                      </w:r>
                      <w:r>
                        <w:rPr>
                          <w:color w:val="D3AF86"/>
                          <w:spacing w:val="-2"/>
                        </w:rPr>
                        <w:t>count++;</w:t>
                      </w:r>
                    </w:p>
                    <w:p w14:paraId="06F1C226">
                      <w:pPr>
                        <w:spacing w:before="0" w:line="242" w:lineRule="exact"/>
                        <w:ind w:left="506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767D676B">
                      <w:pPr>
                        <w:spacing w:before="87"/>
                        <w:ind w:left="25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0CE9CC65">
                      <w:pPr>
                        <w:pStyle w:val="8"/>
                        <w:spacing w:before="2" w:line="660" w:lineRule="atLeast"/>
                        <w:ind w:left="253" w:right="3419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8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8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Total</w:t>
                      </w:r>
                      <w:r>
                        <w:rPr>
                          <w:color w:val="879A4A"/>
                          <w:spacing w:val="-8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subsets</w:t>
                      </w:r>
                      <w:r>
                        <w:rPr>
                          <w:color w:val="879A4A"/>
                          <w:spacing w:val="-8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found:</w:t>
                      </w:r>
                      <w:r>
                        <w:rPr>
                          <w:color w:val="879A4A"/>
                          <w:spacing w:val="-8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D3AF86"/>
                          <w:spacing w:val="-8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8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count</w:t>
                      </w:r>
                      <w:r>
                        <w:rPr>
                          <w:color w:val="D3AF86"/>
                          <w:spacing w:val="-8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8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endl; </w:t>
                      </w:r>
                      <w:r>
                        <w:rPr>
                          <w:color w:val="98666A"/>
                        </w:rPr>
                        <w:t xml:space="preserve">return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;</w:t>
                      </w:r>
                    </w:p>
                    <w:p w14:paraId="31852A4E">
                      <w:pPr>
                        <w:spacing w:before="89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C3CC714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7AA9BD66">
      <w:pPr>
        <w:pStyle w:val="8"/>
        <w:spacing w:before="66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1F698120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Input &amp; </w:t>
      </w: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Output</w:t>
      </w:r>
      <w:r>
        <w:rPr>
          <w:rFonts w:hint="default" w:ascii="Times New Roman" w:hAnsi="Times New Roman" w:cs="Times New Roman"/>
          <w:b/>
          <w:color w:val="000000" w:themeColor="text1"/>
          <w:spacing w:val="-6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6B9B2B82">
      <w:pPr>
        <w:pStyle w:val="8"/>
        <w:spacing w:before="111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38BBE902">
      <w:pPr>
        <w:spacing w:before="0" w:line="276" w:lineRule="auto"/>
        <w:ind w:left="23" w:right="3324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 the number of elements: 6</w:t>
      </w:r>
      <w:r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elements: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5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10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12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13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18</w:t>
      </w:r>
      <w:r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 the target sum: 30</w:t>
      </w:r>
    </w:p>
    <w:p w14:paraId="0E54CB50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{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5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12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13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}</w:t>
      </w:r>
    </w:p>
    <w:p w14:paraId="1957C7FF">
      <w:pPr>
        <w:spacing w:before="56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{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5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}</w:t>
      </w:r>
    </w:p>
    <w:p w14:paraId="254DE04B">
      <w:pPr>
        <w:spacing w:before="56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{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12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18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}</w:t>
      </w:r>
    </w:p>
    <w:p w14:paraId="598F17AA">
      <w:pPr>
        <w:spacing w:before="56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Total</w:t>
      </w:r>
      <w:r>
        <w:rPr>
          <w:rFonts w:hint="default" w:ascii="Times New Roman" w:hAnsi="Times New Roman" w:cs="Times New Roman"/>
          <w:b/>
          <w:color w:val="4F81BD" w:themeColor="accent1"/>
          <w:spacing w:val="-2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subsets</w:t>
      </w:r>
      <w:r>
        <w:rPr>
          <w:rFonts w:hint="default" w:ascii="Times New Roman" w:hAnsi="Times New Roman" w:cs="Times New Roman"/>
          <w:b/>
          <w:color w:val="4F81BD" w:themeColor="accent1"/>
          <w:spacing w:val="-2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found:</w:t>
      </w:r>
      <w:r>
        <w:rPr>
          <w:rFonts w:hint="default" w:ascii="Times New Roman" w:hAnsi="Times New Roman" w:cs="Times New Roman"/>
          <w:b/>
          <w:color w:val="4F81BD" w:themeColor="accent1"/>
          <w:spacing w:val="-19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3</w:t>
      </w:r>
    </w:p>
    <w:p w14:paraId="0E24CEC1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3C9045EF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771C1A0B">
      <w:pPr>
        <w:pStyle w:val="8"/>
        <w:spacing w:before="222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6CFA00FD">
      <w:pPr>
        <w:spacing w:before="1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Problem</w:t>
      </w:r>
      <w:r>
        <w:rPr>
          <w:rFonts w:hint="default" w:ascii="Times New Roman" w:hAnsi="Times New Roman" w:cs="Times New Roman"/>
          <w:b/>
          <w:color w:val="000000" w:themeColor="text1"/>
          <w:spacing w:val="-4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9</w:t>
      </w:r>
      <w:r>
        <w:rPr>
          <w:rFonts w:hint="default" w:ascii="Times New Roman" w:hAnsi="Times New Roman" w:cs="Times New Roman"/>
          <w:b/>
          <w:color w:val="000000" w:themeColor="text1"/>
          <w:spacing w:val="-4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Write a program to solve the following 0/1 knapsack using dynamic programming approach profits P=(15,25,13,23), weight W=(2,6,12,9), knapsack C=20, and the number of items n=4. </w:t>
      </w:r>
    </w:p>
    <w:p w14:paraId="7BAE22D6">
      <w:pPr>
        <w:spacing w:before="1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59FAB19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Logic of the 0/1 Knapsack Problem using Dynamic Programming:</w:t>
      </w:r>
    </w:p>
    <w:p w14:paraId="05995A7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In the </w:t>
      </w: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0/1 Knapsack Problem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, we are tasked with selecting a subset of items such that the total weight of the selected items is within a given capacity and the total profit is maximized.</w:t>
      </w:r>
    </w:p>
    <w:p w14:paraId="0814BB1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The key idea behind solving the problem using dynamic programming (DP) is to break the problem into smaller subproblems. Specifically, we use a DP table to store the maximum profit achievable for different combinations of items and capacities.</w:t>
      </w:r>
    </w:p>
    <w:p w14:paraId="402DF35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Step-by-step Logic:</w:t>
      </w:r>
    </w:p>
    <w:p w14:paraId="082D9EDB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054AB0E9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Initialization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1B49F66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7F607863">
      <w:pPr>
        <w:keepNext w:val="0"/>
        <w:keepLines w:val="0"/>
        <w:widowControl/>
        <w:numPr>
          <w:ilvl w:val="1"/>
          <w:numId w:val="3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We create a DP table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dp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where each entry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dp[i][w]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represents the maximum profit that can be obtained using the first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items and with a knapsack capacity of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.</w:t>
      </w:r>
    </w:p>
    <w:p w14:paraId="6172D5CA">
      <w:pPr>
        <w:keepNext w:val="0"/>
        <w:keepLines w:val="0"/>
        <w:widowControl/>
        <w:numPr>
          <w:ilvl w:val="1"/>
          <w:numId w:val="3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The table has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(n + 1)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rows and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(C + 1)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columns, where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is the number of items and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is the capacity of the knapsack.</w:t>
      </w:r>
    </w:p>
    <w:p w14:paraId="713480C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6849651B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Recurrence Relation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7FFF21BC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6B310762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For each item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(from 1 to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), and each possible weight capacity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(from 0 to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), we have two choices:</w:t>
      </w:r>
    </w:p>
    <w:p w14:paraId="66FB0750">
      <w:pPr>
        <w:keepNext w:val="0"/>
        <w:keepLines w:val="0"/>
        <w:widowControl/>
        <w:numPr>
          <w:ilvl w:val="2"/>
          <w:numId w:val="30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Exclude the item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: The maximum profit will be the same as the maximum profit without the current item, i.e.,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dp[i-1][w]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.</w:t>
      </w:r>
    </w:p>
    <w:p w14:paraId="42C79A13">
      <w:pPr>
        <w:keepNext w:val="0"/>
        <w:keepLines w:val="0"/>
        <w:widowControl/>
        <w:numPr>
          <w:ilvl w:val="2"/>
          <w:numId w:val="30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Include the item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(if the item can fit in the current capacity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): The maximum profit will be the sum of the current item's profit and the maximum profit that can be obtained with the remaining capacity after including the item, i.e.,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dp[i-1][w-W[i-1]] + P[i-1]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(where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W[i-1]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is the weight of the item and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P[i-1]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is its profit).</w:t>
      </w:r>
    </w:p>
    <w:p w14:paraId="41B2A442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The recurrence relation is:</w:t>
      </w:r>
    </w:p>
    <w:p w14:paraId="67E2A979">
      <w:pPr>
        <w:keepNext w:val="0"/>
        <w:keepLines w:val="0"/>
        <w:widowControl/>
        <w:suppressLineNumbers w:val="0"/>
        <w:ind w:left="720"/>
        <w:jc w:val="left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lang w:val="en-US" w:eastAsia="zh-CN" w:bidi="ar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dp[i][w]=max⁡(dp[i−1][w],dp[i−1][w−W[i−1]]+P[i−1])dp[i][w] = \max(dp[i-1][w], dp[i-1][w-W[i-1]] + P[i-1])dp[i][w]=max(dp[i−1][w],dp[i−1][w−W[i−1]]+P[i−1])</w:t>
      </w:r>
    </w:p>
    <w:p w14:paraId="57E7F8A6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If the item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doesn't fit in the knapsack (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W[i-1] &gt; w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), we simply exclude it and use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dp[i-1][w]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.</w:t>
      </w:r>
    </w:p>
    <w:p w14:paraId="43673AD9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43FDC7C5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Base Case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5F98EE24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7BAC6192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When there are no items or the knapsack capacity is 0 (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 == 0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or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 == 0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), the maximum profit is 0 because no items can be selected.</w:t>
      </w:r>
    </w:p>
    <w:p w14:paraId="53D7D9C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409DEABD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Final Answer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2923A5E4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037FE9B9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The final answer is stored in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dp[n][C]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, which represents the maximum profit achievable using all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items and a knapsack capacity of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.</w:t>
      </w:r>
    </w:p>
    <w:p w14:paraId="72D07A7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Dynamic Programming Algorithm for the 0/1 Knapsack Problem:</w:t>
      </w:r>
    </w:p>
    <w:p w14:paraId="7FBD41A1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2E015177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Initialize the DP table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64D0D055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1153E3B2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Create a DP table of size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(n + 1) x (C + 1)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and initialize all elements to 0.</w:t>
      </w:r>
    </w:p>
    <w:p w14:paraId="08B00537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739310D4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Fill the DP table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2150332B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22028804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For each item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(from 1 to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), and for each capacity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(from 0 to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):</w:t>
      </w:r>
    </w:p>
    <w:p w14:paraId="6B815F16">
      <w:pPr>
        <w:keepNext w:val="0"/>
        <w:keepLines w:val="0"/>
        <w:widowControl/>
        <w:numPr>
          <w:ilvl w:val="2"/>
          <w:numId w:val="3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If the item can be included (i.e.,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W[i-1] &lt;= w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), calculate the maximum profit as: dp[i][w]=max⁡(dp[i−1][w],dp[i−1][w−W[i−1]]+P[i−1])dp[i][w] = \max(dp[i-1][w], dp[i-1][w-W[i-1]] + P[i-1])dp[i][w]=max(dp[i−1][w],dp[i−1][w−W[i−1]]+P[i−1])</w:t>
      </w:r>
    </w:p>
    <w:p w14:paraId="6E7326C6">
      <w:pPr>
        <w:keepNext w:val="0"/>
        <w:keepLines w:val="0"/>
        <w:widowControl/>
        <w:numPr>
          <w:ilvl w:val="2"/>
          <w:numId w:val="3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If the item cannot be included (i.e.,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W[i-1] &gt; w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), use the previous value: dp[i][w]=dp[i−1][w]dp[i][w] = dp[i-1][w]dp[i][w]=dp[i−1][w]</w:t>
      </w:r>
    </w:p>
    <w:p w14:paraId="53B24F27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0E4204E2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Retrieve the maximum profit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66BE4A49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010224F4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The maximum profit that can be achieved with the given items and knapsack capacity is found at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dp[n][C]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.</w:t>
      </w:r>
    </w:p>
    <w:p w14:paraId="5C13E95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Algorithm (Step-by-step Pseudocode):</w:t>
      </w:r>
    </w:p>
    <w:p w14:paraId="65194C09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Input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0208F75D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P[]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 Array of profits of the items.</w:t>
      </w:r>
    </w:p>
    <w:p w14:paraId="0E1D0FF8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W[]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 Array of weights of the items.</w:t>
      </w:r>
    </w:p>
    <w:p w14:paraId="1556434F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 Capacity of the knapsack.</w:t>
      </w:r>
    </w:p>
    <w:p w14:paraId="25E40471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 Number of items.</w:t>
      </w:r>
    </w:p>
    <w:p w14:paraId="3EE6CBD4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Output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 Maximum profit that can be obtained.</w:t>
      </w:r>
    </w:p>
    <w:p w14:paraId="28E5DD41">
      <w:pPr>
        <w:spacing w:before="1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252A11DF">
      <w:pPr>
        <w:pStyle w:val="8"/>
        <w:rPr>
          <w:rFonts w:hint="default" w:ascii="Times New Roman" w:hAnsi="Times New Roman" w:cs="Times New Roman"/>
          <w:color w:val="000000" w:themeColor="tex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7091FA70">
      <w:pPr>
        <w:pStyle w:val="8"/>
        <w:spacing w:before="2"/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163830</wp:posOffset>
                </wp:positionV>
                <wp:extent cx="5740400" cy="1066800"/>
                <wp:effectExtent l="0" t="0" r="0" b="0"/>
                <wp:wrapTopAndBottom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1066800"/>
                        </a:xfrm>
                        <a:prstGeom prst="rect">
                          <a:avLst/>
                        </a:prstGeom>
                        <a:solidFill>
                          <a:srgbClr val="211A0E"/>
                        </a:solidFill>
                      </wps:spPr>
                      <wps:txbx>
                        <w:txbxContent>
                          <w:p w14:paraId="035F0DA8">
                            <w:pPr>
                              <w:pStyle w:val="8"/>
                              <w:spacing w:line="326" w:lineRule="auto"/>
                              <w:ind w:right="65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#include </w:t>
                            </w:r>
                            <w:r>
                              <w:rPr>
                                <w:color w:val="D3AF86"/>
                              </w:rPr>
                              <w:t>&lt;</w:t>
                            </w:r>
                            <w:r>
                              <w:rPr>
                                <w:color w:val="879A4A"/>
                              </w:rPr>
                              <w:t>iostream</w:t>
                            </w:r>
                            <w:r>
                              <w:rPr>
                                <w:color w:val="D3AF86"/>
                              </w:rPr>
                              <w:t xml:space="preserve">&gt; </w:t>
                            </w:r>
                            <w:r>
                              <w:rPr>
                                <w:color w:val="98666A"/>
                              </w:rPr>
                              <w:t>using</w:t>
                            </w:r>
                            <w:r>
                              <w:rPr>
                                <w:color w:val="98666A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98666A"/>
                              </w:rPr>
                              <w:t>namespace</w:t>
                            </w:r>
                            <w:r>
                              <w:rPr>
                                <w:color w:val="98666A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06431"/>
                              </w:rPr>
                              <w:t>std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</w:p>
                          <w:p w14:paraId="44611B74">
                            <w:pPr>
                              <w:pStyle w:val="8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34B21D58">
                            <w:pPr>
                              <w:pStyle w:val="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8AB0B0"/>
                              </w:rPr>
                              <w:t>main</w:t>
                            </w:r>
                            <w:r>
                              <w:rPr>
                                <w:color w:val="D3AF86"/>
                              </w:rPr>
                              <w:t xml:space="preserve">() </w:t>
                            </w:r>
                            <w:r>
                              <w:rPr>
                                <w:color w:val="D3AF86"/>
                                <w:spacing w:val="-10"/>
                              </w:rPr>
                              <w:t>{</w:t>
                            </w:r>
                          </w:p>
                          <w:p w14:paraId="0EFF3060">
                            <w:pPr>
                              <w:pStyle w:val="8"/>
                              <w:spacing w:before="87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B3858"/>
                              </w:rPr>
                              <w:t>profits</w:t>
                            </w:r>
                            <w:r>
                              <w:rPr>
                                <w:color w:val="D3AF86"/>
                              </w:rPr>
                              <w:t>[</w:t>
                            </w:r>
                            <w:r>
                              <w:rPr>
                                <w:color w:val="F69932"/>
                              </w:rPr>
                              <w:t>100</w:t>
                            </w:r>
                            <w:r>
                              <w:rPr>
                                <w:color w:val="D3AF86"/>
                              </w:rPr>
                              <w:t xml:space="preserve">], </w:t>
                            </w:r>
                            <w:r>
                              <w:rPr>
                                <w:color w:val="DB3858"/>
                                <w:spacing w:val="-2"/>
                              </w:rPr>
                              <w:t>weights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F69932"/>
                                <w:spacing w:val="-2"/>
                              </w:rPr>
                              <w:t>100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];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26" o:spt="202" type="#_x0000_t202" style="position:absolute;left:0pt;margin-left:72pt;margin-top:12.9pt;height:84pt;width:452pt;mso-position-horizontal-relative:page;mso-wrap-distance-bottom:0pt;mso-wrap-distance-top:0pt;z-index:-251646976;mso-width-relative:page;mso-height-relative:page;" fillcolor="#211A0E" filled="t" stroked="f" coordsize="21600,21600" o:gfxdata="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QiM2jZAAAACwEAAA8AAAAAAAAAAQAgAAAAIgAA&#10;AGRycy9kb3ducmV2LnhtbFBLAQIUABQAAAAIAIdO4kCClOICzgEAAKsDAAAOAAAAAAAAAAEAIAAA&#10;ACg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35F0DA8">
                      <w:pPr>
                        <w:pStyle w:val="8"/>
                        <w:spacing w:line="326" w:lineRule="auto"/>
                        <w:ind w:right="6540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#include </w:t>
                      </w:r>
                      <w:r>
                        <w:rPr>
                          <w:color w:val="D3AF86"/>
                        </w:rPr>
                        <w:t>&lt;</w:t>
                      </w:r>
                      <w:r>
                        <w:rPr>
                          <w:color w:val="879A4A"/>
                        </w:rPr>
                        <w:t>iostream</w:t>
                      </w:r>
                      <w:r>
                        <w:rPr>
                          <w:color w:val="D3AF86"/>
                        </w:rPr>
                        <w:t xml:space="preserve">&gt; </w:t>
                      </w:r>
                      <w:r>
                        <w:rPr>
                          <w:color w:val="98666A"/>
                        </w:rPr>
                        <w:t>using</w:t>
                      </w:r>
                      <w:r>
                        <w:rPr>
                          <w:color w:val="98666A"/>
                          <w:spacing w:val="-16"/>
                        </w:rPr>
                        <w:t xml:space="preserve"> </w:t>
                      </w:r>
                      <w:r>
                        <w:rPr>
                          <w:color w:val="98666A"/>
                        </w:rPr>
                        <w:t>namespace</w:t>
                      </w:r>
                      <w:r>
                        <w:rPr>
                          <w:color w:val="98666A"/>
                          <w:spacing w:val="-16"/>
                        </w:rPr>
                        <w:t xml:space="preserve"> </w:t>
                      </w:r>
                      <w:r>
                        <w:rPr>
                          <w:color w:val="F06431"/>
                        </w:rPr>
                        <w:t>std</w:t>
                      </w:r>
                      <w:r>
                        <w:rPr>
                          <w:color w:val="D3AF86"/>
                        </w:rPr>
                        <w:t>;</w:t>
                      </w:r>
                    </w:p>
                    <w:p w14:paraId="44611B74">
                      <w:pPr>
                        <w:pStyle w:val="8"/>
                        <w:spacing w:before="77"/>
                        <w:rPr>
                          <w:color w:val="000000"/>
                        </w:rPr>
                      </w:pPr>
                    </w:p>
                    <w:p w14:paraId="34B21D58">
                      <w:pPr>
                        <w:pStyle w:val="8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8AB0B0"/>
                        </w:rPr>
                        <w:t>main</w:t>
                      </w:r>
                      <w:r>
                        <w:rPr>
                          <w:color w:val="D3AF86"/>
                        </w:rPr>
                        <w:t xml:space="preserve">() </w:t>
                      </w:r>
                      <w:r>
                        <w:rPr>
                          <w:color w:val="D3AF86"/>
                          <w:spacing w:val="-10"/>
                        </w:rPr>
                        <w:t>{</w:t>
                      </w:r>
                    </w:p>
                    <w:p w14:paraId="0EFF3060">
                      <w:pPr>
                        <w:pStyle w:val="8"/>
                        <w:spacing w:before="87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B3858"/>
                        </w:rPr>
                        <w:t>profits</w:t>
                      </w:r>
                      <w:r>
                        <w:rPr>
                          <w:color w:val="D3AF86"/>
                        </w:rPr>
                        <w:t>[</w:t>
                      </w:r>
                      <w:r>
                        <w:rPr>
                          <w:color w:val="F69932"/>
                        </w:rPr>
                        <w:t>100</w:t>
                      </w:r>
                      <w:r>
                        <w:rPr>
                          <w:color w:val="D3AF86"/>
                        </w:rPr>
                        <w:t xml:space="preserve">], </w:t>
                      </w:r>
                      <w:r>
                        <w:rPr>
                          <w:color w:val="DB3858"/>
                          <w:spacing w:val="-2"/>
                        </w:rPr>
                        <w:t>weights</w:t>
                      </w:r>
                      <w:r>
                        <w:rPr>
                          <w:color w:val="D3AF86"/>
                          <w:spacing w:val="-2"/>
                        </w:rPr>
                        <w:t>[</w:t>
                      </w:r>
                      <w:r>
                        <w:rPr>
                          <w:color w:val="F69932"/>
                          <w:spacing w:val="-2"/>
                        </w:rPr>
                        <w:t>100</w:t>
                      </w:r>
                      <w:r>
                        <w:rPr>
                          <w:color w:val="D3AF86"/>
                          <w:spacing w:val="-2"/>
                        </w:rPr>
                        <w:t>];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64116E4">
      <w:pPr>
        <w:pStyle w:val="8"/>
        <w:spacing w:after="0"/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sectPr>
          <w:pgSz w:w="11920" w:h="16840"/>
          <w:pgMar w:top="1440" w:right="1417" w:bottom="280" w:left="1417" w:header="720" w:footer="720" w:gutter="0"/>
          <w:pgBorders>
            <w:top w:val="starsBlack" w:color="auto" w:sz="11" w:space="1"/>
            <w:left w:val="starsBlack" w:color="auto" w:sz="11" w:space="4"/>
            <w:bottom w:val="starsBlack" w:color="auto" w:sz="11" w:space="1"/>
            <w:right w:val="starsBlack" w:color="auto" w:sz="11" w:space="4"/>
          </w:pgBorders>
          <w:cols w:space="720" w:num="1"/>
        </w:sectPr>
      </w:pPr>
    </w:p>
    <w:p w14:paraId="24FFA2CA">
      <w:pPr>
        <w:pStyle w:val="8"/>
        <w:spacing w:before="80" w:line="326" w:lineRule="auto"/>
        <w:ind w:left="276" w:right="7075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913765</wp:posOffset>
                </wp:positionV>
                <wp:extent cx="5740400" cy="8839835"/>
                <wp:effectExtent l="0" t="0" r="0" b="0"/>
                <wp:wrapNone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8839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8839835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215900"/>
                              </a:lnTo>
                              <a:lnTo>
                                <a:pt x="0" y="228600"/>
                              </a:lnTo>
                              <a:lnTo>
                                <a:pt x="0" y="8839225"/>
                              </a:lnTo>
                              <a:lnTo>
                                <a:pt x="5740400" y="8839225"/>
                              </a:lnTo>
                              <a:lnTo>
                                <a:pt x="5740400" y="215900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1A0E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o:spid="_x0000_s1026" o:spt="100" style="position:absolute;left:0pt;margin-left:72pt;margin-top:71.95pt;height:696.05pt;width:452pt;mso-position-horizontal-relative:page;mso-position-vertical-relative:page;z-index:-251655168;mso-width-relative:page;mso-height-relative:page;" fillcolor="#211A0E" filled="t" stroked="f" coordsize="5740400,8839835" o:gfxdata="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KMLF7YAAAADQEAAA8AAAAAAAAAAQAgAAAAIgAAAGRycy9kb3du&#10;cmV2LnhtbFBLAQIUABQAAAAIAIdO4kBgD6SKOAIAAGsFAAAOAAAAAAAAAAEAIAAAACcBAABkcnMv&#10;ZTJvRG9jLnhtbFBLBQYAAAAABgAGAFkBAADRBQAAAAA=&#10;" path="m5740400,0l0,0,0,215900,0,228600,0,8839225,5740400,8839225,5740400,215900,57404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int</w:t>
      </w:r>
      <w:r>
        <w:rPr>
          <w:rFonts w:hint="default" w:ascii="Times New Roman" w:hAnsi="Times New Roman" w:cs="Times New Roman"/>
          <w:color w:val="4F81BD" w:themeColor="accent1"/>
          <w:spacing w:val="-1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dp[101][101]; int n, capacity;</w:t>
      </w:r>
    </w:p>
    <w:p w14:paraId="3E7E4331">
      <w:pPr>
        <w:pStyle w:val="8"/>
        <w:spacing w:before="85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04E3BD5B">
      <w:pPr>
        <w:pStyle w:val="8"/>
        <w:spacing w:line="326" w:lineRule="auto"/>
        <w:ind w:left="276" w:right="4906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cout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&lt;&lt;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"Enter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number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of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items: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"; cin &gt;&gt; n;</w:t>
      </w:r>
    </w:p>
    <w:p w14:paraId="3F4F5894">
      <w:pPr>
        <w:pStyle w:val="8"/>
        <w:spacing w:before="86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173543FB">
      <w:pPr>
        <w:pStyle w:val="8"/>
        <w:spacing w:line="326" w:lineRule="auto"/>
        <w:ind w:left="276" w:right="4383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cout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&lt;&lt;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"Enter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profits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of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items:\n"; for (int i = 0; i &lt; n; i++) {</w:t>
      </w:r>
    </w:p>
    <w:p w14:paraId="6344C47E">
      <w:pPr>
        <w:pStyle w:val="8"/>
        <w:spacing w:line="242" w:lineRule="exact"/>
        <w:ind w:left="529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cin &gt;&gt; </w:t>
      </w: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profits[i];</w:t>
      </w:r>
    </w:p>
    <w:p w14:paraId="3EC6AB30">
      <w:pPr>
        <w:spacing w:before="87"/>
        <w:ind w:left="276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10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}</w:t>
      </w:r>
    </w:p>
    <w:p w14:paraId="1E18F980">
      <w:pPr>
        <w:pStyle w:val="8"/>
        <w:spacing w:before="174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6427931B">
      <w:pPr>
        <w:pStyle w:val="8"/>
        <w:spacing w:line="326" w:lineRule="auto"/>
        <w:ind w:left="276" w:right="4383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cout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&lt;&lt;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"Enter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weights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of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color w:val="4F81BD" w:themeColor="accent1"/>
          <w:spacing w:val="-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items:\n"; for (int i = 0; i &lt; n; i++) {</w:t>
      </w:r>
    </w:p>
    <w:p w14:paraId="6DD1F5CD">
      <w:pPr>
        <w:pStyle w:val="8"/>
        <w:spacing w:line="242" w:lineRule="exact"/>
        <w:ind w:left="529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cin &gt;&gt; </w:t>
      </w: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weights[i];</w:t>
      </w:r>
    </w:p>
    <w:p w14:paraId="1C15A2E5">
      <w:pPr>
        <w:spacing w:before="87"/>
        <w:ind w:left="276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10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}</w:t>
      </w:r>
    </w:p>
    <w:p w14:paraId="6AFEDAB8">
      <w:pPr>
        <w:pStyle w:val="8"/>
        <w:spacing w:before="174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3DF66D75">
      <w:pPr>
        <w:pStyle w:val="8"/>
        <w:spacing w:before="1" w:line="326" w:lineRule="auto"/>
        <w:ind w:left="276" w:right="3974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cout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&lt;&lt;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"Enter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capacity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of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knapsack: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"; cin &gt;&gt; capacity;</w:t>
      </w:r>
    </w:p>
    <w:p w14:paraId="79D495AC">
      <w:pPr>
        <w:pStyle w:val="8"/>
        <w:spacing w:before="85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650FBC9A">
      <w:pPr>
        <w:pStyle w:val="8"/>
        <w:ind w:left="276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for (int i = 0; i &lt;= n; i++) </w:t>
      </w:r>
      <w:r>
        <w:rPr>
          <w:rFonts w:hint="default" w:ascii="Times New Roman" w:hAnsi="Times New Roman" w:cs="Times New Roman"/>
          <w:color w:val="4F81BD" w:themeColor="accent1"/>
          <w:spacing w:val="-1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{</w:t>
      </w:r>
    </w:p>
    <w:p w14:paraId="2D829BBC">
      <w:pPr>
        <w:pStyle w:val="8"/>
        <w:spacing w:before="87" w:line="326" w:lineRule="auto"/>
        <w:ind w:left="782" w:right="4906" w:hanging="254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for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(int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w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=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0;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w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&lt;=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capacity;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w++)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{ if (i == 0 || w == 0) {</w:t>
      </w:r>
    </w:p>
    <w:p w14:paraId="13396147">
      <w:pPr>
        <w:pStyle w:val="8"/>
        <w:spacing w:line="242" w:lineRule="exact"/>
        <w:ind w:left="1035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dp[i][w] = 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0;</w:t>
      </w:r>
    </w:p>
    <w:p w14:paraId="3D170D69">
      <w:pPr>
        <w:pStyle w:val="8"/>
        <w:spacing w:before="87"/>
        <w:ind w:left="782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} else if (weights[i - 1]</w:t>
      </w:r>
      <w:r>
        <w:rPr>
          <w:rFonts w:hint="default" w:ascii="Times New Roman" w:hAnsi="Times New Roman" w:cs="Times New Roman"/>
          <w:color w:val="4F81BD" w:themeColor="accent1"/>
          <w:spacing w:val="-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&lt;= w) </w:t>
      </w:r>
      <w:r>
        <w:rPr>
          <w:rFonts w:hint="default" w:ascii="Times New Roman" w:hAnsi="Times New Roman" w:cs="Times New Roman"/>
          <w:color w:val="4F81BD" w:themeColor="accent1"/>
          <w:spacing w:val="-1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{</w:t>
      </w:r>
    </w:p>
    <w:p w14:paraId="5E794419">
      <w:pPr>
        <w:pStyle w:val="8"/>
        <w:spacing w:before="88"/>
        <w:ind w:left="1035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dp[i][w] = (profits[i - 1] + dp[i - 1][w - weights[i - 1]]</w:t>
      </w:r>
      <w:r>
        <w:rPr>
          <w:rFonts w:hint="default" w:ascii="Times New Roman" w:hAnsi="Times New Roman" w:cs="Times New Roman"/>
          <w:color w:val="4F81BD" w:themeColor="accent1"/>
          <w:spacing w:val="-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&gt; dp[i - 1][w]) </w:t>
      </w:r>
      <w:r>
        <w:rPr>
          <w:rFonts w:hint="default" w:ascii="Times New Roman" w:hAnsi="Times New Roman" w:cs="Times New Roman"/>
          <w:color w:val="4F81BD" w:themeColor="accent1"/>
          <w:spacing w:val="-1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?</w:t>
      </w:r>
    </w:p>
    <w:p w14:paraId="000DDB93">
      <w:pPr>
        <w:pStyle w:val="8"/>
        <w:spacing w:before="87"/>
        <w:ind w:left="1794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profits[i - 1] + dp[i - 1][w - weights[i - 1]] : dp[i - </w:t>
      </w: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1][w];</w:t>
      </w:r>
    </w:p>
    <w:p w14:paraId="1D506A6D">
      <w:pPr>
        <w:pStyle w:val="8"/>
        <w:spacing w:before="87"/>
        <w:ind w:left="782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} else </w:t>
      </w:r>
      <w:r>
        <w:rPr>
          <w:rFonts w:hint="default" w:ascii="Times New Roman" w:hAnsi="Times New Roman" w:cs="Times New Roman"/>
          <w:color w:val="4F81BD" w:themeColor="accent1"/>
          <w:spacing w:val="-1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{</w:t>
      </w:r>
    </w:p>
    <w:p w14:paraId="377F7637">
      <w:pPr>
        <w:pStyle w:val="8"/>
        <w:spacing w:before="87"/>
        <w:ind w:left="1035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dp[i][w] = dp[i - </w:t>
      </w: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1][w];</w:t>
      </w:r>
    </w:p>
    <w:p w14:paraId="0B2822EA">
      <w:pPr>
        <w:spacing w:before="87"/>
        <w:ind w:left="782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10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}</w:t>
      </w:r>
    </w:p>
    <w:p w14:paraId="586A4782">
      <w:pPr>
        <w:spacing w:before="87"/>
        <w:ind w:left="529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10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}</w:t>
      </w:r>
    </w:p>
    <w:p w14:paraId="107984B0">
      <w:pPr>
        <w:spacing w:before="87"/>
        <w:ind w:left="276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10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}</w:t>
      </w:r>
    </w:p>
    <w:p w14:paraId="2D95D935">
      <w:pPr>
        <w:pStyle w:val="8"/>
        <w:spacing w:before="174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213B320D">
      <w:pPr>
        <w:pStyle w:val="8"/>
        <w:ind w:left="276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cout &lt;&lt; "DP </w:t>
      </w: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Table:\n";</w:t>
      </w:r>
    </w:p>
    <w:p w14:paraId="2BDE5863">
      <w:pPr>
        <w:pStyle w:val="8"/>
        <w:spacing w:before="87"/>
        <w:ind w:left="276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for (int i = 0; i &lt;= n; i++) </w:t>
      </w:r>
      <w:r>
        <w:rPr>
          <w:rFonts w:hint="default" w:ascii="Times New Roman" w:hAnsi="Times New Roman" w:cs="Times New Roman"/>
          <w:color w:val="4F81BD" w:themeColor="accent1"/>
          <w:spacing w:val="-1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{</w:t>
      </w:r>
    </w:p>
    <w:p w14:paraId="0A25BDE9">
      <w:pPr>
        <w:pStyle w:val="8"/>
        <w:spacing w:before="86" w:line="326" w:lineRule="auto"/>
        <w:ind w:left="782" w:right="4906" w:hanging="254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for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(int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w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=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0;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w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&lt;=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capacity;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w++)</w:t>
      </w:r>
      <w:r>
        <w:rPr>
          <w:rFonts w:hint="default" w:ascii="Times New Roman" w:hAnsi="Times New Roman" w:cs="Times New Roman"/>
          <w:color w:val="4F81BD" w:themeColor="accent1"/>
          <w:spacing w:val="-5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{ cout &lt;&lt; dp[i][w] &lt;&lt; " ";</w:t>
      </w:r>
    </w:p>
    <w:p w14:paraId="6EDEBA2A">
      <w:pPr>
        <w:spacing w:before="0"/>
        <w:ind w:left="529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10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}</w:t>
      </w:r>
    </w:p>
    <w:p w14:paraId="4C921258">
      <w:pPr>
        <w:pStyle w:val="8"/>
        <w:spacing w:before="87"/>
        <w:ind w:left="529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cout &lt;&lt; </w:t>
      </w: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endl;</w:t>
      </w:r>
    </w:p>
    <w:p w14:paraId="529ADD4B">
      <w:pPr>
        <w:spacing w:before="87"/>
        <w:ind w:left="276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10"/>
          <w:sz w:val="2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}</w:t>
      </w:r>
    </w:p>
    <w:p w14:paraId="775643B9">
      <w:pPr>
        <w:pStyle w:val="8"/>
        <w:spacing w:before="174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03F0BB1F">
      <w:pPr>
        <w:pStyle w:val="8"/>
        <w:ind w:left="276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int w = </w:t>
      </w: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capacity;</w:t>
      </w:r>
    </w:p>
    <w:p w14:paraId="3D0C8BA9">
      <w:pPr>
        <w:pStyle w:val="8"/>
        <w:spacing w:before="87"/>
        <w:ind w:left="276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cout &lt;&lt; "\nItems included to achieve maximum </w:t>
      </w:r>
      <w:r>
        <w:rPr>
          <w:rFonts w:hint="default" w:ascii="Times New Roman" w:hAnsi="Times New Roman" w:cs="Times New Roman"/>
          <w:color w:val="4F81BD" w:themeColor="accent1"/>
          <w:spacing w:val="-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profit:\n";</w:t>
      </w:r>
    </w:p>
    <w:p w14:paraId="704D6450">
      <w:pPr>
        <w:pStyle w:val="8"/>
        <w:spacing w:after="0"/>
        <w:rPr>
          <w:rFonts w:hint="default" w:ascii="Times New Roman" w:hAnsi="Times New Roman" w:cs="Times New Roman"/>
          <w:color w:val="4F81BD" w:themeColor="accen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sectPr>
          <w:pgSz w:w="11920" w:h="16840"/>
          <w:pgMar w:top="1360" w:right="1417" w:bottom="280" w:left="1417" w:header="720" w:footer="720" w:gutter="0"/>
          <w:pgBorders>
            <w:top w:val="starsBlack" w:color="auto" w:sz="11" w:space="1"/>
            <w:left w:val="starsBlack" w:color="auto" w:sz="11" w:space="4"/>
            <w:bottom w:val="starsBlack" w:color="auto" w:sz="11" w:space="1"/>
            <w:right w:val="starsBlack" w:color="auto" w:sz="11" w:space="4"/>
          </w:pgBorders>
          <w:cols w:space="720" w:num="1"/>
        </w:sectPr>
      </w:pPr>
    </w:p>
    <w:p w14:paraId="7E2AF08E">
      <w:pPr>
        <w:pStyle w:val="8"/>
        <w:ind w:left="23" w:right="-29"/>
        <w:rPr>
          <w:rFonts w:hint="default" w:ascii="Times New Roman" w:hAnsi="Times New Roman" w:cs="Times New Roman"/>
          <w:b w:val="0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 w:val="0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mc:AlternateContent>
          <mc:Choice Requires="wps">
            <w:drawing>
              <wp:inline distT="0" distB="0" distL="0" distR="0">
                <wp:extent cx="5740400" cy="2755900"/>
                <wp:effectExtent l="0" t="0" r="0" b="0"/>
                <wp:docPr id="2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2755900"/>
                        </a:xfrm>
                        <a:prstGeom prst="rect">
                          <a:avLst/>
                        </a:prstGeom>
                        <a:solidFill>
                          <a:srgbClr val="211A0E"/>
                        </a:solidFill>
                      </wps:spPr>
                      <wps:txbx>
                        <w:txbxContent>
                          <w:p w14:paraId="19CCFB5D">
                            <w:pPr>
                              <w:pStyle w:val="8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for 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3AF86"/>
                              </w:rPr>
                              <w:t>i = n; i &gt;</w:t>
                            </w:r>
                            <w:r>
                              <w:rPr>
                                <w:color w:val="D3AF8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 xml:space="preserve">; i--) </w:t>
                            </w:r>
                            <w:r>
                              <w:rPr>
                                <w:color w:val="D3AF86"/>
                                <w:spacing w:val="-10"/>
                              </w:rPr>
                              <w:t>{</w:t>
                            </w:r>
                          </w:p>
                          <w:p w14:paraId="41587FB2">
                            <w:pPr>
                              <w:pStyle w:val="8"/>
                              <w:spacing w:before="87"/>
                              <w:ind w:left="5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if </w:t>
                            </w:r>
                            <w:r>
                              <w:rPr>
                                <w:color w:val="D3AF86"/>
                              </w:rPr>
                              <w:t>(</w:t>
                            </w:r>
                            <w:r>
                              <w:rPr>
                                <w:color w:val="DB3858"/>
                              </w:rPr>
                              <w:t>dp</w:t>
                            </w:r>
                            <w:r>
                              <w:rPr>
                                <w:color w:val="D3AF86"/>
                              </w:rPr>
                              <w:t xml:space="preserve">[i][w] != </w:t>
                            </w:r>
                            <w:r>
                              <w:rPr>
                                <w:color w:val="DB3858"/>
                              </w:rPr>
                              <w:t>dp</w:t>
                            </w:r>
                            <w:r>
                              <w:rPr>
                                <w:color w:val="D3AF86"/>
                              </w:rPr>
                              <w:t xml:space="preserve">[i - </w:t>
                            </w:r>
                            <w:r>
                              <w:rPr>
                                <w:color w:val="F69932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</w:rPr>
                              <w:t xml:space="preserve">][w]) </w:t>
                            </w:r>
                            <w:r>
                              <w:rPr>
                                <w:color w:val="D3AF86"/>
                                <w:spacing w:val="-10"/>
                              </w:rPr>
                              <w:t>{</w:t>
                            </w:r>
                          </w:p>
                          <w:p w14:paraId="652D23E9">
                            <w:pPr>
                              <w:pStyle w:val="8"/>
                              <w:spacing w:before="87"/>
                              <w:ind w:left="7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 "</w:t>
                            </w:r>
                            <w:r>
                              <w:rPr>
                                <w:color w:val="879A4A"/>
                              </w:rPr>
                              <w:t xml:space="preserve">Item </w:t>
                            </w:r>
                            <w:r>
                              <w:rPr>
                                <w:color w:val="D3AF86"/>
                              </w:rPr>
                              <w:t>" &lt;&lt; i</w:t>
                            </w:r>
                            <w:r>
                              <w:rPr>
                                <w:color w:val="D3AF8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&lt;&lt; " </w:t>
                            </w:r>
                            <w:r>
                              <w:rPr>
                                <w:color w:val="879A4A"/>
                              </w:rPr>
                              <w:t xml:space="preserve">(Profit: </w:t>
                            </w:r>
                            <w:r>
                              <w:rPr>
                                <w:color w:val="D3AF86"/>
                              </w:rPr>
                              <w:t>" &lt;&lt;</w:t>
                            </w:r>
                            <w:r>
                              <w:rPr>
                                <w:color w:val="D3AF8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B3858"/>
                              </w:rPr>
                              <w:t>profits</w:t>
                            </w:r>
                            <w:r>
                              <w:rPr>
                                <w:color w:val="D3AF86"/>
                              </w:rPr>
                              <w:t xml:space="preserve">[i - </w:t>
                            </w:r>
                            <w:r>
                              <w:rPr>
                                <w:color w:val="F69932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</w:rPr>
                              <w:t>] &lt;&lt; "</w:t>
                            </w:r>
                            <w:r>
                              <w:rPr>
                                <w:color w:val="879A4A"/>
                              </w:rPr>
                              <w:t>,</w:t>
                            </w:r>
                            <w:r>
                              <w:rPr>
                                <w:color w:val="879A4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 xml:space="preserve">Weight: </w:t>
                            </w:r>
                            <w:r>
                              <w:rPr>
                                <w:color w:val="D3AF86"/>
                              </w:rPr>
                              <w:t xml:space="preserve">" &lt;&lt; </w:t>
                            </w:r>
                            <w:r>
                              <w:rPr>
                                <w:color w:val="DB3858"/>
                              </w:rPr>
                              <w:t>weights</w:t>
                            </w:r>
                            <w:r>
                              <w:rPr>
                                <w:color w:val="D3AF86"/>
                              </w:rPr>
                              <w:t xml:space="preserve">[i - </w:t>
                            </w:r>
                            <w:r>
                              <w:rPr>
                                <w:color w:val="F69932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>]</w:t>
                            </w:r>
                          </w:p>
                          <w:p w14:paraId="7D0A6756">
                            <w:pPr>
                              <w:pStyle w:val="8"/>
                              <w:spacing w:before="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7D602B"/>
                                <w:spacing w:val="-2"/>
                              </w:rPr>
                              <w:t>\n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";</w:t>
                            </w:r>
                          </w:p>
                          <w:p w14:paraId="45F3587D">
                            <w:pPr>
                              <w:pStyle w:val="8"/>
                              <w:spacing w:before="87"/>
                              <w:ind w:left="7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 xml:space="preserve">w = w - </w:t>
                            </w:r>
                            <w:r>
                              <w:rPr>
                                <w:color w:val="DB3858"/>
                              </w:rPr>
                              <w:t>weights</w:t>
                            </w:r>
                            <w:r>
                              <w:rPr>
                                <w:color w:val="D3AF86"/>
                              </w:rPr>
                              <w:t xml:space="preserve">[i - </w:t>
                            </w:r>
                            <w:r>
                              <w:rPr>
                                <w:color w:val="F69932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>];</w:t>
                            </w:r>
                          </w:p>
                          <w:p w14:paraId="49C74CA5">
                            <w:pPr>
                              <w:spacing w:before="87"/>
                              <w:ind w:left="506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5CAF8B64">
                            <w:pPr>
                              <w:spacing w:before="87"/>
                              <w:ind w:left="25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914C7C8">
                            <w:pPr>
                              <w:pStyle w:val="8"/>
                              <w:spacing w:before="2" w:line="660" w:lineRule="atLeast"/>
                              <w:ind w:left="253" w:right="12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Maximum</w:t>
                            </w:r>
                            <w:r>
                              <w:rPr>
                                <w:color w:val="879A4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profit</w:t>
                            </w:r>
                            <w:r>
                              <w:rPr>
                                <w:color w:val="879A4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in</w:t>
                            </w:r>
                            <w:r>
                              <w:rPr>
                                <w:color w:val="879A4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the</w:t>
                            </w:r>
                            <w:r>
                              <w:rPr>
                                <w:color w:val="879A4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knapsack:</w:t>
                            </w:r>
                            <w:r>
                              <w:rPr>
                                <w:color w:val="879A4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B3858"/>
                              </w:rPr>
                              <w:t>dp</w:t>
                            </w:r>
                            <w:r>
                              <w:rPr>
                                <w:color w:val="D3AF86"/>
                              </w:rPr>
                              <w:t>[n][capacity]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endl; </w:t>
                            </w:r>
                            <w:r>
                              <w:rPr>
                                <w:color w:val="98666A"/>
                              </w:rPr>
                              <w:t xml:space="preserve">return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</w:p>
                          <w:p w14:paraId="3C206EA2">
                            <w:pPr>
                              <w:spacing w:before="89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1" o:spid="_x0000_s1026" o:spt="202" type="#_x0000_t202" style="height:217pt;width:452pt;" fillcolor="#211A0E" filled="t" stroked="f" coordsize="21600,21600" o:gfxdata="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7rJyMtQAAAAFAQAADwAAAAAAAAABACAAAAAiAAAAZHJz&#10;L2Rvd25yZXYueG1sUEsBAhQAFAAAAAgAh07iQOPg6z3PAQAAqwMAAA4AAAAAAAAAAQAgAAAAIwEA&#10;AGRycy9lMm9Eb2MueG1sUEsFBgAAAAAGAAYAWQEAAGQ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9CCFB5D">
                      <w:pPr>
                        <w:pStyle w:val="8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for 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3AF86"/>
                        </w:rPr>
                        <w:t>i = n; i &gt;</w:t>
                      </w:r>
                      <w:r>
                        <w:rPr>
                          <w:color w:val="D3AF86"/>
                          <w:spacing w:val="-1"/>
                        </w:rPr>
                        <w:t xml:space="preserve">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 xml:space="preserve">; i--) </w:t>
                      </w:r>
                      <w:r>
                        <w:rPr>
                          <w:color w:val="D3AF86"/>
                          <w:spacing w:val="-10"/>
                        </w:rPr>
                        <w:t>{</w:t>
                      </w:r>
                    </w:p>
                    <w:p w14:paraId="41587FB2">
                      <w:pPr>
                        <w:pStyle w:val="8"/>
                        <w:spacing w:before="87"/>
                        <w:ind w:left="506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if </w:t>
                      </w:r>
                      <w:r>
                        <w:rPr>
                          <w:color w:val="D3AF86"/>
                        </w:rPr>
                        <w:t>(</w:t>
                      </w:r>
                      <w:r>
                        <w:rPr>
                          <w:color w:val="DB3858"/>
                        </w:rPr>
                        <w:t>dp</w:t>
                      </w:r>
                      <w:r>
                        <w:rPr>
                          <w:color w:val="D3AF86"/>
                        </w:rPr>
                        <w:t xml:space="preserve">[i][w] != </w:t>
                      </w:r>
                      <w:r>
                        <w:rPr>
                          <w:color w:val="DB3858"/>
                        </w:rPr>
                        <w:t>dp</w:t>
                      </w:r>
                      <w:r>
                        <w:rPr>
                          <w:color w:val="D3AF86"/>
                        </w:rPr>
                        <w:t xml:space="preserve">[i - </w:t>
                      </w:r>
                      <w:r>
                        <w:rPr>
                          <w:color w:val="F69932"/>
                        </w:rPr>
                        <w:t>1</w:t>
                      </w:r>
                      <w:r>
                        <w:rPr>
                          <w:color w:val="D3AF86"/>
                        </w:rPr>
                        <w:t xml:space="preserve">][w]) </w:t>
                      </w:r>
                      <w:r>
                        <w:rPr>
                          <w:color w:val="D3AF86"/>
                          <w:spacing w:val="-10"/>
                        </w:rPr>
                        <w:t>{</w:t>
                      </w:r>
                    </w:p>
                    <w:p w14:paraId="652D23E9">
                      <w:pPr>
                        <w:pStyle w:val="8"/>
                        <w:spacing w:before="87"/>
                        <w:ind w:left="759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1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 "</w:t>
                      </w:r>
                      <w:r>
                        <w:rPr>
                          <w:color w:val="879A4A"/>
                        </w:rPr>
                        <w:t xml:space="preserve">Item </w:t>
                      </w:r>
                      <w:r>
                        <w:rPr>
                          <w:color w:val="D3AF86"/>
                        </w:rPr>
                        <w:t>" &lt;&lt; i</w:t>
                      </w:r>
                      <w:r>
                        <w:rPr>
                          <w:color w:val="D3AF86"/>
                          <w:spacing w:val="-1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&lt;&lt; " </w:t>
                      </w:r>
                      <w:r>
                        <w:rPr>
                          <w:color w:val="879A4A"/>
                        </w:rPr>
                        <w:t xml:space="preserve">(Profit: </w:t>
                      </w:r>
                      <w:r>
                        <w:rPr>
                          <w:color w:val="D3AF86"/>
                        </w:rPr>
                        <w:t>" &lt;&lt;</w:t>
                      </w:r>
                      <w:r>
                        <w:rPr>
                          <w:color w:val="D3AF86"/>
                          <w:spacing w:val="-1"/>
                        </w:rPr>
                        <w:t xml:space="preserve"> </w:t>
                      </w:r>
                      <w:r>
                        <w:rPr>
                          <w:color w:val="DB3858"/>
                        </w:rPr>
                        <w:t>profits</w:t>
                      </w:r>
                      <w:r>
                        <w:rPr>
                          <w:color w:val="D3AF86"/>
                        </w:rPr>
                        <w:t xml:space="preserve">[i - </w:t>
                      </w:r>
                      <w:r>
                        <w:rPr>
                          <w:color w:val="F69932"/>
                        </w:rPr>
                        <w:t>1</w:t>
                      </w:r>
                      <w:r>
                        <w:rPr>
                          <w:color w:val="D3AF86"/>
                        </w:rPr>
                        <w:t>] &lt;&lt; "</w:t>
                      </w:r>
                      <w:r>
                        <w:rPr>
                          <w:color w:val="879A4A"/>
                        </w:rPr>
                        <w:t>,</w:t>
                      </w:r>
                      <w:r>
                        <w:rPr>
                          <w:color w:val="879A4A"/>
                          <w:spacing w:val="-1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 xml:space="preserve">Weight: </w:t>
                      </w:r>
                      <w:r>
                        <w:rPr>
                          <w:color w:val="D3AF86"/>
                        </w:rPr>
                        <w:t xml:space="preserve">" &lt;&lt; </w:t>
                      </w:r>
                      <w:r>
                        <w:rPr>
                          <w:color w:val="DB3858"/>
                        </w:rPr>
                        <w:t>weights</w:t>
                      </w:r>
                      <w:r>
                        <w:rPr>
                          <w:color w:val="D3AF86"/>
                        </w:rPr>
                        <w:t xml:space="preserve">[i - </w:t>
                      </w:r>
                      <w:r>
                        <w:rPr>
                          <w:color w:val="F69932"/>
                          <w:spacing w:val="-5"/>
                        </w:rPr>
                        <w:t>1</w:t>
                      </w:r>
                      <w:r>
                        <w:rPr>
                          <w:color w:val="D3AF86"/>
                          <w:spacing w:val="-5"/>
                        </w:rPr>
                        <w:t>]</w:t>
                      </w:r>
                    </w:p>
                    <w:p w14:paraId="7D0A6756">
                      <w:pPr>
                        <w:pStyle w:val="8"/>
                        <w:spacing w:before="87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  <w:spacing w:val="-2"/>
                        </w:rPr>
                        <w:t>"</w:t>
                      </w:r>
                      <w:r>
                        <w:rPr>
                          <w:color w:val="879A4A"/>
                          <w:spacing w:val="-2"/>
                        </w:rPr>
                        <w:t>)</w:t>
                      </w:r>
                      <w:r>
                        <w:rPr>
                          <w:color w:val="7D602B"/>
                          <w:spacing w:val="-2"/>
                        </w:rPr>
                        <w:t>\n</w:t>
                      </w:r>
                      <w:r>
                        <w:rPr>
                          <w:color w:val="D3AF86"/>
                          <w:spacing w:val="-2"/>
                        </w:rPr>
                        <w:t>";</w:t>
                      </w:r>
                    </w:p>
                    <w:p w14:paraId="45F3587D">
                      <w:pPr>
                        <w:pStyle w:val="8"/>
                        <w:spacing w:before="87"/>
                        <w:ind w:left="759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 xml:space="preserve">w = w - </w:t>
                      </w:r>
                      <w:r>
                        <w:rPr>
                          <w:color w:val="DB3858"/>
                        </w:rPr>
                        <w:t>weights</w:t>
                      </w:r>
                      <w:r>
                        <w:rPr>
                          <w:color w:val="D3AF86"/>
                        </w:rPr>
                        <w:t xml:space="preserve">[i - </w:t>
                      </w:r>
                      <w:r>
                        <w:rPr>
                          <w:color w:val="F69932"/>
                          <w:spacing w:val="-5"/>
                        </w:rPr>
                        <w:t>1</w:t>
                      </w:r>
                      <w:r>
                        <w:rPr>
                          <w:color w:val="D3AF86"/>
                          <w:spacing w:val="-5"/>
                        </w:rPr>
                        <w:t>];</w:t>
                      </w:r>
                    </w:p>
                    <w:p w14:paraId="49C74CA5">
                      <w:pPr>
                        <w:spacing w:before="87"/>
                        <w:ind w:left="506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5CAF8B64">
                      <w:pPr>
                        <w:spacing w:before="87"/>
                        <w:ind w:left="25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3914C7C8">
                      <w:pPr>
                        <w:pStyle w:val="8"/>
                        <w:spacing w:before="2" w:line="660" w:lineRule="atLeast"/>
                        <w:ind w:left="253" w:right="1227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Maximum</w:t>
                      </w:r>
                      <w:r>
                        <w:rPr>
                          <w:color w:val="879A4A"/>
                          <w:spacing w:val="-4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profit</w:t>
                      </w:r>
                      <w:r>
                        <w:rPr>
                          <w:color w:val="879A4A"/>
                          <w:spacing w:val="-4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in</w:t>
                      </w:r>
                      <w:r>
                        <w:rPr>
                          <w:color w:val="879A4A"/>
                          <w:spacing w:val="-4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the</w:t>
                      </w:r>
                      <w:r>
                        <w:rPr>
                          <w:color w:val="879A4A"/>
                          <w:spacing w:val="-4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knapsack:</w:t>
                      </w:r>
                      <w:r>
                        <w:rPr>
                          <w:color w:val="879A4A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B3858"/>
                        </w:rPr>
                        <w:t>dp</w:t>
                      </w:r>
                      <w:r>
                        <w:rPr>
                          <w:color w:val="D3AF86"/>
                        </w:rPr>
                        <w:t>[n][capacity]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endl; </w:t>
                      </w:r>
                      <w:r>
                        <w:rPr>
                          <w:color w:val="98666A"/>
                        </w:rPr>
                        <w:t xml:space="preserve">return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;</w:t>
                      </w:r>
                    </w:p>
                    <w:p w14:paraId="3C206EA2">
                      <w:pPr>
                        <w:spacing w:before="89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CDD5D0C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77B7D808">
      <w:pPr>
        <w:pStyle w:val="8"/>
        <w:spacing w:before="4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62CCD1BF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Input &amp; </w:t>
      </w: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Output</w:t>
      </w:r>
      <w:r>
        <w:rPr>
          <w:rFonts w:hint="default" w:ascii="Times New Roman" w:hAnsi="Times New Roman" w:cs="Times New Roman"/>
          <w:b/>
          <w:color w:val="000000" w:themeColor="text1"/>
          <w:spacing w:val="-6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7B8ED3F8">
      <w:pPr>
        <w:pStyle w:val="8"/>
        <w:spacing w:before="111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26B5C954">
      <w:pPr>
        <w:spacing w:before="1" w:line="276" w:lineRule="auto"/>
        <w:ind w:left="23" w:right="388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 the number of items: 4</w:t>
      </w:r>
      <w:r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profits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of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items:</w:t>
      </w:r>
    </w:p>
    <w:p w14:paraId="69E22B1D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25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13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23</w:t>
      </w:r>
    </w:p>
    <w:p w14:paraId="74444ADF">
      <w:pPr>
        <w:spacing w:before="55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</w:t>
      </w:r>
      <w:r>
        <w:rPr>
          <w:rFonts w:hint="default" w:ascii="Times New Roman" w:hAnsi="Times New Roman" w:cs="Times New Roman"/>
          <w:b/>
          <w:color w:val="4F81BD" w:themeColor="accent1"/>
          <w:spacing w:val="-6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b/>
          <w:color w:val="4F81BD" w:themeColor="accent1"/>
          <w:spacing w:val="-4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weights</w:t>
      </w:r>
      <w:r>
        <w:rPr>
          <w:rFonts w:hint="default" w:ascii="Times New Roman" w:hAnsi="Times New Roman" w:cs="Times New Roman"/>
          <w:b/>
          <w:color w:val="4F81BD" w:themeColor="accent1"/>
          <w:spacing w:val="-4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of</w:t>
      </w:r>
      <w:r>
        <w:rPr>
          <w:rFonts w:hint="default" w:ascii="Times New Roman" w:hAnsi="Times New Roman" w:cs="Times New Roman"/>
          <w:b/>
          <w:color w:val="4F81BD" w:themeColor="accent1"/>
          <w:spacing w:val="-4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b/>
          <w:color w:val="4F81BD" w:themeColor="accent1"/>
          <w:spacing w:val="-4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items:</w:t>
      </w:r>
    </w:p>
    <w:p w14:paraId="4D36E2C7">
      <w:pPr>
        <w:spacing w:before="56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2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6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12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9</w:t>
      </w:r>
    </w:p>
    <w:p w14:paraId="45D67743">
      <w:pPr>
        <w:spacing w:before="56" w:line="276" w:lineRule="auto"/>
        <w:ind w:left="23" w:right="300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capacity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of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knapsack: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20</w:t>
      </w:r>
      <w:r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DP Table:</w:t>
      </w:r>
    </w:p>
    <w:p w14:paraId="26C58EC6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</w:p>
    <w:p w14:paraId="216AC707">
      <w:pPr>
        <w:spacing w:before="56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4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</w:p>
    <w:p w14:paraId="2A14D5CF">
      <w:pPr>
        <w:spacing w:before="55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</w:p>
    <w:p w14:paraId="2CA47073">
      <w:pPr>
        <w:spacing w:before="56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4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25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25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</w:p>
    <w:p w14:paraId="0E7A2C66">
      <w:pPr>
        <w:spacing w:before="56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</w:p>
    <w:p w14:paraId="7FB86E24">
      <w:pPr>
        <w:spacing w:before="56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4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25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25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</w:p>
    <w:p w14:paraId="3734459D">
      <w:pPr>
        <w:spacing w:before="55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53</w:t>
      </w:r>
    </w:p>
    <w:p w14:paraId="45A4A0D0">
      <w:pPr>
        <w:spacing w:before="56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4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25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25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40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48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48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63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63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63</w:t>
      </w:r>
    </w:p>
    <w:p w14:paraId="201BF158">
      <w:pPr>
        <w:spacing w:before="56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63</w:t>
      </w:r>
    </w:p>
    <w:p w14:paraId="773FA4E8">
      <w:pPr>
        <w:pStyle w:val="8"/>
        <w:spacing w:before="111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063C677A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Items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included</w:t>
      </w:r>
      <w:r>
        <w:rPr>
          <w:rFonts w:hint="default" w:ascii="Times New Roman" w:hAnsi="Times New Roman" w:cs="Times New Roman"/>
          <w:b/>
          <w:color w:val="4F81BD" w:themeColor="accent1"/>
          <w:spacing w:val="-6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to</w:t>
      </w:r>
      <w:r>
        <w:rPr>
          <w:rFonts w:hint="default" w:ascii="Times New Roman" w:hAnsi="Times New Roman" w:cs="Times New Roman"/>
          <w:b/>
          <w:color w:val="4F81BD" w:themeColor="accent1"/>
          <w:spacing w:val="-6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achieve</w:t>
      </w:r>
      <w:r>
        <w:rPr>
          <w:rFonts w:hint="default" w:ascii="Times New Roman" w:hAnsi="Times New Roman" w:cs="Times New Roman"/>
          <w:b/>
          <w:color w:val="4F81BD" w:themeColor="accent1"/>
          <w:spacing w:val="-6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maximum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profit:</w:t>
      </w:r>
    </w:p>
    <w:p w14:paraId="3A8D0B43">
      <w:pPr>
        <w:spacing w:after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sectPr>
          <w:pgSz w:w="11920" w:h="16840"/>
          <w:pgMar w:top="1440" w:right="1417" w:bottom="280" w:left="1417" w:header="720" w:footer="720" w:gutter="0"/>
          <w:pgBorders>
            <w:top w:val="starsBlack" w:color="auto" w:sz="11" w:space="1"/>
            <w:left w:val="starsBlack" w:color="auto" w:sz="11" w:space="4"/>
            <w:bottom w:val="starsBlack" w:color="auto" w:sz="11" w:space="1"/>
            <w:right w:val="starsBlack" w:color="auto" w:sz="11" w:space="4"/>
          </w:pgBorders>
          <w:cols w:space="720" w:num="1"/>
        </w:sectPr>
      </w:pPr>
    </w:p>
    <w:p w14:paraId="0339DAE1">
      <w:pPr>
        <w:spacing w:before="80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Item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</w:t>
      </w:r>
      <w:r>
        <w:rPr>
          <w:rFonts w:hint="default" w:ascii="Times New Roman" w:hAnsi="Times New Roman" w:cs="Times New Roman"/>
          <w:b/>
          <w:color w:val="4F81BD" w:themeColor="accent1"/>
          <w:spacing w:val="-6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(Profit: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23,</w:t>
      </w:r>
      <w:r>
        <w:rPr>
          <w:rFonts w:hint="default" w:ascii="Times New Roman" w:hAnsi="Times New Roman" w:cs="Times New Roman"/>
          <w:b/>
          <w:color w:val="4F81BD" w:themeColor="accent1"/>
          <w:spacing w:val="-6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Weight: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9)</w:t>
      </w:r>
    </w:p>
    <w:p w14:paraId="6EA89358">
      <w:pPr>
        <w:spacing w:before="55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Item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2</w:t>
      </w:r>
      <w:r>
        <w:rPr>
          <w:rFonts w:hint="default" w:ascii="Times New Roman" w:hAnsi="Times New Roman" w:cs="Times New Roman"/>
          <w:b/>
          <w:color w:val="4F81BD" w:themeColor="accent1"/>
          <w:spacing w:val="-6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(Profit: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25,</w:t>
      </w:r>
      <w:r>
        <w:rPr>
          <w:rFonts w:hint="default" w:ascii="Times New Roman" w:hAnsi="Times New Roman" w:cs="Times New Roman"/>
          <w:b/>
          <w:color w:val="4F81BD" w:themeColor="accent1"/>
          <w:spacing w:val="-6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Weight: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6)</w:t>
      </w:r>
    </w:p>
    <w:p w14:paraId="0835D3CF">
      <w:pPr>
        <w:spacing w:before="56" w:line="276" w:lineRule="auto"/>
        <w:ind w:left="23" w:right="3324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Item 1 (Profit: 15, Weight: 2)</w:t>
      </w:r>
      <w:r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Maximum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profit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in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knapsack:</w:t>
      </w:r>
      <w:r>
        <w:rPr>
          <w:rFonts w:hint="default" w:ascii="Times New Roman" w:hAnsi="Times New Roman" w:cs="Times New Roman"/>
          <w:b/>
          <w:color w:val="4F81BD" w:themeColor="accent1"/>
          <w:spacing w:val="-8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63</w:t>
      </w:r>
    </w:p>
    <w:p w14:paraId="686C3E77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644EF77B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5917F8AB">
      <w:pPr>
        <w:pStyle w:val="8"/>
        <w:spacing w:before="167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0AB7DFA1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Problem</w:t>
      </w:r>
      <w:r>
        <w:rPr>
          <w:rFonts w:hint="default" w:ascii="Times New Roman" w:hAnsi="Times New Roman" w:cs="Times New Roman"/>
          <w:b/>
          <w:color w:val="000000" w:themeColor="text1"/>
          <w:spacing w:val="-5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10</w:t>
      </w:r>
      <w:r>
        <w:rPr>
          <w:rFonts w:hint="default" w:ascii="Times New Roman" w:hAnsi="Times New Roman" w:cs="Times New Roman"/>
          <w:b/>
          <w:color w:val="000000" w:themeColor="text1"/>
          <w:spacing w:val="-4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Write a program to solve the Tower of Hanoi problem for the N disk. </w:t>
      </w:r>
    </w:p>
    <w:p w14:paraId="35863FC4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2286E8B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Recursive Solution Approach:</w:t>
      </w:r>
    </w:p>
    <w:p w14:paraId="7DB8953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The solution can be broken down recursively as follows:</w:t>
      </w:r>
    </w:p>
    <w:p w14:paraId="08507323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26DF2EC3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Base Case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535FB98D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46BCC4C3">
      <w:pPr>
        <w:keepNext w:val="0"/>
        <w:keepLines w:val="0"/>
        <w:widowControl/>
        <w:numPr>
          <w:ilvl w:val="1"/>
          <w:numId w:val="4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If there is only one disk, simply move it from the source rod to the destination rod.</w:t>
      </w:r>
    </w:p>
    <w:p w14:paraId="29662684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5F47E255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Recursive Case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4558B803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578ED871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Move the top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N-1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disks from the source rod to the auxiliary rod.</w:t>
      </w:r>
    </w:p>
    <w:p w14:paraId="285C9BA8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Move the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Nth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disk (largest disk) directly from the source rod to the destination rod.</w:t>
      </w:r>
    </w:p>
    <w:p w14:paraId="4D83C5D0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Move the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N-1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disks from the auxiliary rod to the destination rod.</w:t>
      </w:r>
    </w:p>
    <w:p w14:paraId="1066240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This recursive approach can be represented by the following steps:</w:t>
      </w:r>
    </w:p>
    <w:p w14:paraId="1A73CA10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Move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N-1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disks from the source rod to the auxiliary rod.</w:t>
      </w:r>
    </w:p>
    <w:p w14:paraId="1A996C10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Move the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Nth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disk from the source rod to the destination rod.</w:t>
      </w:r>
    </w:p>
    <w:p w14:paraId="5CAB83D6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Move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N-1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disks from the auxiliary rod to the destination rod.</w:t>
      </w:r>
    </w:p>
    <w:p w14:paraId="72A5C28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Algorithm:</w:t>
      </w:r>
    </w:p>
    <w:p w14:paraId="4426B551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Input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: The number of disks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.</w:t>
      </w:r>
    </w:p>
    <w:p w14:paraId="02C49DFC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Output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 The sequence of moves required to solve the Tower of Hanoi problem.</w:t>
      </w:r>
    </w:p>
    <w:p w14:paraId="0CAAD7D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Algorithm (Recursive):</w:t>
      </w:r>
    </w:p>
    <w:p w14:paraId="0D670051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Base Case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: If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 == 1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, simply move the disk from source to destination.</w:t>
      </w:r>
    </w:p>
    <w:p w14:paraId="7DCD35B6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11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Recursive Step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6ACDD9F5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Move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N-1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disks from the source to auxiliary.</w:t>
      </w:r>
    </w:p>
    <w:p w14:paraId="73D81B47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Move the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Nth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disk from the source to destination.</w:t>
      </w:r>
    </w:p>
    <w:p w14:paraId="5523C4F9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Move </w:t>
      </w:r>
      <w:r>
        <w:rPr>
          <w:rStyle w:val="9"/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N-1</w:t>
      </w:r>
      <w:r>
        <w:rPr>
          <w:rFonts w:hint="default" w:ascii="Times New Roman" w:hAnsi="Times New Roman" w:cs="Times New Roman"/>
          <w:color w:val="000000" w:themeColor="text1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disks from the auxiliary to destination.</w:t>
      </w:r>
    </w:p>
    <w:p w14:paraId="4CF33B23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203F3E98">
      <w:pPr>
        <w:pStyle w:val="8"/>
        <w:spacing w:before="221"/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302895</wp:posOffset>
                </wp:positionV>
                <wp:extent cx="5740400" cy="6324600"/>
                <wp:effectExtent l="0" t="0" r="0" b="0"/>
                <wp:wrapTopAndBottom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6324600"/>
                        </a:xfrm>
                        <a:prstGeom prst="rect">
                          <a:avLst/>
                        </a:prstGeom>
                        <a:solidFill>
                          <a:srgbClr val="211A0E"/>
                        </a:solidFill>
                      </wps:spPr>
                      <wps:txbx>
                        <w:txbxContent>
                          <w:p w14:paraId="67184915">
                            <w:pPr>
                              <w:pStyle w:val="8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#include 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879A4A"/>
                                <w:spacing w:val="-2"/>
                              </w:rPr>
                              <w:t>iostream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&gt;</w:t>
                            </w:r>
                          </w:p>
                          <w:p w14:paraId="7A1C680F">
                            <w:pPr>
                              <w:pStyle w:val="8"/>
                              <w:spacing w:before="2" w:line="660" w:lineRule="atLeast"/>
                              <w:ind w:right="69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>using</w:t>
                            </w:r>
                            <w:r>
                              <w:rPr>
                                <w:color w:val="98666A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98666A"/>
                              </w:rPr>
                              <w:t>namespace</w:t>
                            </w:r>
                            <w:r>
                              <w:rPr>
                                <w:color w:val="98666A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06431"/>
                              </w:rPr>
                              <w:t>std</w:t>
                            </w:r>
                            <w:r>
                              <w:rPr>
                                <w:color w:val="D3AF86"/>
                              </w:rPr>
                              <w:t xml:space="preserve">; </w:t>
                            </w: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8AB0B0"/>
                              </w:rPr>
                              <w:t>main</w:t>
                            </w:r>
                            <w:r>
                              <w:rPr>
                                <w:color w:val="D3AF86"/>
                              </w:rPr>
                              <w:t>() {</w:t>
                            </w:r>
                          </w:p>
                          <w:p w14:paraId="513AD01C">
                            <w:pPr>
                              <w:pStyle w:val="8"/>
                              <w:spacing w:before="89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>num;</w:t>
                            </w:r>
                          </w:p>
                          <w:p w14:paraId="70809D3D">
                            <w:pPr>
                              <w:pStyle w:val="8"/>
                              <w:spacing w:before="87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char </w:t>
                            </w:r>
                            <w:r>
                              <w:rPr>
                                <w:color w:val="D3AF86"/>
                              </w:rPr>
                              <w:t>source, destination,</w:t>
                            </w:r>
                            <w:r>
                              <w:rPr>
                                <w:color w:val="D3AF8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auxiliary;</w:t>
                            </w:r>
                          </w:p>
                          <w:p w14:paraId="3E1E8C3D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1652F52C">
                            <w:pPr>
                              <w:pStyle w:val="8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5794B"/>
                              </w:rPr>
                              <w:t>// Prompting user for</w:t>
                            </w:r>
                            <w:r>
                              <w:rPr>
                                <w:color w:val="A5794B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5794B"/>
                                <w:spacing w:val="-2"/>
                              </w:rPr>
                              <w:t>input</w:t>
                            </w:r>
                          </w:p>
                          <w:p w14:paraId="28189B94">
                            <w:pPr>
                              <w:pStyle w:val="8"/>
                              <w:spacing w:before="87" w:line="326" w:lineRule="auto"/>
                              <w:ind w:left="253" w:right="48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Enter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the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number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of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disks:</w:t>
                            </w:r>
                            <w:r>
                              <w:rPr>
                                <w:color w:val="879A4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"; cin &gt;&gt; num;</w:t>
                            </w:r>
                          </w:p>
                          <w:p w14:paraId="369859E9">
                            <w:pPr>
                              <w:pStyle w:val="8"/>
                              <w:spacing w:before="86"/>
                              <w:rPr>
                                <w:color w:val="000000"/>
                              </w:rPr>
                            </w:pPr>
                          </w:p>
                          <w:p w14:paraId="69B47E0C">
                            <w:pPr>
                              <w:pStyle w:val="8"/>
                              <w:spacing w:line="326" w:lineRule="auto"/>
                              <w:ind w:left="253" w:right="19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Enter</w:t>
                            </w:r>
                            <w:r>
                              <w:rPr>
                                <w:color w:val="879A4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the</w:t>
                            </w:r>
                            <w:r>
                              <w:rPr>
                                <w:color w:val="879A4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source</w:t>
                            </w:r>
                            <w:r>
                              <w:rPr>
                                <w:color w:val="879A4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peg,</w:t>
                            </w:r>
                            <w:r>
                              <w:rPr>
                                <w:color w:val="879A4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destination</w:t>
                            </w:r>
                            <w:r>
                              <w:rPr>
                                <w:color w:val="879A4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peg,</w:t>
                            </w:r>
                            <w:r>
                              <w:rPr>
                                <w:color w:val="879A4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and</w:t>
                            </w:r>
                            <w:r>
                              <w:rPr>
                                <w:color w:val="879A4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auxiliary</w:t>
                            </w:r>
                            <w:r>
                              <w:rPr>
                                <w:color w:val="879A4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peg:</w:t>
                            </w:r>
                            <w:r>
                              <w:rPr>
                                <w:color w:val="879A4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"; cin &gt;&gt; source &gt;&gt; destination &gt;&gt; auxiliary;</w:t>
                            </w:r>
                          </w:p>
                          <w:p w14:paraId="2975CD8D">
                            <w:pPr>
                              <w:pStyle w:val="8"/>
                              <w:spacing w:before="86"/>
                              <w:rPr>
                                <w:color w:val="000000"/>
                              </w:rPr>
                            </w:pPr>
                          </w:p>
                          <w:p w14:paraId="3D0ABBB9">
                            <w:pPr>
                              <w:pStyle w:val="8"/>
                              <w:spacing w:line="326" w:lineRule="auto"/>
                              <w:ind w:left="253" w:right="26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3AF86"/>
                              </w:rPr>
                              <w:t>total_moves = (</w:t>
                            </w:r>
                            <w:r>
                              <w:rPr>
                                <w:color w:val="F69932"/>
                              </w:rPr>
                              <w:t xml:space="preserve">1 </w:t>
                            </w:r>
                            <w:r>
                              <w:rPr>
                                <w:color w:val="D3AF86"/>
                              </w:rPr>
                              <w:t xml:space="preserve">&lt;&lt; num) - </w:t>
                            </w:r>
                            <w:r>
                              <w:rPr>
                                <w:color w:val="F69932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</w:rPr>
                              <w:t xml:space="preserve">; </w:t>
                            </w:r>
                            <w:r>
                              <w:rPr>
                                <w:color w:val="A5794B"/>
                              </w:rPr>
                              <w:t xml:space="preserve">// Calculate total moves </w:t>
                            </w:r>
                            <w:r>
                              <w:rPr>
                                <w:color w:val="D3AF86"/>
                              </w:rPr>
                              <w:t>cout</w:t>
                            </w:r>
                            <w:r>
                              <w:rPr>
                                <w:color w:val="D3AF8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879A4A"/>
                              </w:rPr>
                              <w:t>Total</w:t>
                            </w:r>
                            <w:r>
                              <w:rPr>
                                <w:color w:val="879A4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number</w:t>
                            </w:r>
                            <w:r>
                              <w:rPr>
                                <w:color w:val="879A4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of</w:t>
                            </w:r>
                            <w:r>
                              <w:rPr>
                                <w:color w:val="879A4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9A4A"/>
                              </w:rPr>
                              <w:t>moves:</w:t>
                            </w:r>
                            <w:r>
                              <w:rPr>
                                <w:color w:val="879A4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"</w:t>
                            </w:r>
                            <w:r>
                              <w:rPr>
                                <w:color w:val="D3AF8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total_moves</w:t>
                            </w:r>
                            <w:r>
                              <w:rPr>
                                <w:color w:val="D3AF8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&lt;&lt;</w:t>
                            </w:r>
                            <w:r>
                              <w:rPr>
                                <w:color w:val="D3AF8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endl;</w:t>
                            </w:r>
                          </w:p>
                          <w:p w14:paraId="3757FBFF">
                            <w:pPr>
                              <w:pStyle w:val="8"/>
                              <w:spacing w:before="85"/>
                              <w:rPr>
                                <w:color w:val="000000"/>
                              </w:rPr>
                            </w:pPr>
                          </w:p>
                          <w:p w14:paraId="1BEA102E">
                            <w:pPr>
                              <w:pStyle w:val="8"/>
                              <w:spacing w:before="1" w:line="326" w:lineRule="auto"/>
                              <w:ind w:left="253" w:right="69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>int</w:t>
                            </w:r>
                            <w:r>
                              <w:rPr>
                                <w:color w:val="98666A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B3858"/>
                              </w:rPr>
                              <w:t>stack</w:t>
                            </w:r>
                            <w:r>
                              <w:rPr>
                                <w:color w:val="D3AF86"/>
                              </w:rPr>
                              <w:t>[</w:t>
                            </w:r>
                            <w:r>
                              <w:rPr>
                                <w:color w:val="F69932"/>
                              </w:rPr>
                              <w:t>1000</w:t>
                            </w:r>
                            <w:r>
                              <w:rPr>
                                <w:color w:val="D3AF86"/>
                              </w:rPr>
                              <w:t>][</w:t>
                            </w:r>
                            <w:r>
                              <w:rPr>
                                <w:color w:val="F69932"/>
                              </w:rPr>
                              <w:t>4</w:t>
                            </w:r>
                            <w:r>
                              <w:rPr>
                                <w:color w:val="D3AF86"/>
                              </w:rPr>
                              <w:t xml:space="preserve">]; </w:t>
                            </w: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3AF86"/>
                              </w:rPr>
                              <w:t>top = -</w:t>
                            </w:r>
                            <w:r>
                              <w:rPr>
                                <w:color w:val="F69932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</w:rPr>
                              <w:t>;</w:t>
                            </w:r>
                          </w:p>
                          <w:p w14:paraId="00F8AC24">
                            <w:pPr>
                              <w:pStyle w:val="8"/>
                              <w:spacing w:before="85"/>
                              <w:rPr>
                                <w:color w:val="000000"/>
                              </w:rPr>
                            </w:pPr>
                          </w:p>
                          <w:p w14:paraId="5E1BA924">
                            <w:pPr>
                              <w:pStyle w:val="8"/>
                              <w:spacing w:line="326" w:lineRule="auto"/>
                              <w:ind w:left="253" w:right="53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3858"/>
                              </w:rPr>
                              <w:t>stack</w:t>
                            </w:r>
                            <w:r>
                              <w:rPr>
                                <w:color w:val="D3AF86"/>
                              </w:rPr>
                              <w:t>[++top][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]</w:t>
                            </w:r>
                            <w:r>
                              <w:rPr>
                                <w:color w:val="D3AF86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=</w:t>
                            </w:r>
                            <w:r>
                              <w:rPr>
                                <w:color w:val="D3AF86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num; </w:t>
                            </w:r>
                            <w:r>
                              <w:rPr>
                                <w:color w:val="DB3858"/>
                              </w:rPr>
                              <w:t>stack</w:t>
                            </w:r>
                            <w:r>
                              <w:rPr>
                                <w:color w:val="D3AF86"/>
                              </w:rPr>
                              <w:t>[top][</w:t>
                            </w:r>
                            <w:r>
                              <w:rPr>
                                <w:color w:val="F69932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</w:rPr>
                              <w:t xml:space="preserve">] = 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source;</w:t>
                            </w:r>
                          </w:p>
                          <w:p w14:paraId="350F4433">
                            <w:pPr>
                              <w:pStyle w:val="8"/>
                              <w:spacing w:line="326" w:lineRule="auto"/>
                              <w:ind w:left="253" w:right="53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3858"/>
                              </w:rPr>
                              <w:t>stack</w:t>
                            </w:r>
                            <w:r>
                              <w:rPr>
                                <w:color w:val="D3AF86"/>
                              </w:rPr>
                              <w:t>[top][</w:t>
                            </w:r>
                            <w:r>
                              <w:rPr>
                                <w:color w:val="F69932"/>
                              </w:rPr>
                              <w:t>2</w:t>
                            </w:r>
                            <w:r>
                              <w:rPr>
                                <w:color w:val="D3AF86"/>
                              </w:rPr>
                              <w:t>]</w:t>
                            </w:r>
                            <w:r>
                              <w:rPr>
                                <w:color w:val="D3AF86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=</w:t>
                            </w:r>
                            <w:r>
                              <w:rPr>
                                <w:color w:val="D3AF86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destination; </w:t>
                            </w:r>
                            <w:r>
                              <w:rPr>
                                <w:color w:val="DB3858"/>
                              </w:rPr>
                              <w:t>stack</w:t>
                            </w:r>
                            <w:r>
                              <w:rPr>
                                <w:color w:val="D3AF86"/>
                              </w:rPr>
                              <w:t>[top][</w:t>
                            </w:r>
                            <w:r>
                              <w:rPr>
                                <w:color w:val="F69932"/>
                              </w:rPr>
                              <w:t>3</w:t>
                            </w:r>
                            <w:r>
                              <w:rPr>
                                <w:color w:val="D3AF86"/>
                              </w:rPr>
                              <w:t>] = auxiliary;</w:t>
                            </w:r>
                          </w:p>
                          <w:p w14:paraId="1A744AB8">
                            <w:pPr>
                              <w:pStyle w:val="8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2CFA2AF3">
                            <w:pPr>
                              <w:pStyle w:val="8"/>
                              <w:spacing w:before="1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while </w:t>
                            </w:r>
                            <w:r>
                              <w:rPr>
                                <w:color w:val="D3AF86"/>
                              </w:rPr>
                              <w:t xml:space="preserve">(top &gt;= 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 xml:space="preserve">) </w:t>
                            </w:r>
                            <w:r>
                              <w:rPr>
                                <w:color w:val="D3AF86"/>
                                <w:spacing w:val="-10"/>
                              </w:rPr>
                              <w:t>{</w:t>
                            </w:r>
                          </w:p>
                          <w:p w14:paraId="4BFA6F64">
                            <w:pPr>
                              <w:pStyle w:val="8"/>
                              <w:spacing w:before="87"/>
                              <w:ind w:left="5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int </w:t>
                            </w:r>
                            <w:r>
                              <w:rPr>
                                <w:color w:val="D3AF86"/>
                              </w:rPr>
                              <w:t xml:space="preserve">n = </w:t>
                            </w:r>
                            <w:r>
                              <w:rPr>
                                <w:color w:val="DB3858"/>
                                <w:spacing w:val="-2"/>
                              </w:rPr>
                              <w:t>stack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[top][</w:t>
                            </w:r>
                            <w:r>
                              <w:rPr>
                                <w:color w:val="F69932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];</w:t>
                            </w:r>
                          </w:p>
                          <w:p w14:paraId="1EB7E985">
                            <w:pPr>
                              <w:pStyle w:val="8"/>
                              <w:spacing w:before="87" w:line="326" w:lineRule="auto"/>
                              <w:ind w:left="506" w:right="53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>char</w:t>
                            </w:r>
                            <w:r>
                              <w:rPr>
                                <w:color w:val="98666A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from_peg</w:t>
                            </w:r>
                            <w:r>
                              <w:rPr>
                                <w:color w:val="D3AF86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=</w:t>
                            </w:r>
                            <w:r>
                              <w:rPr>
                                <w:color w:val="D3AF86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B3858"/>
                              </w:rPr>
                              <w:t>stack</w:t>
                            </w:r>
                            <w:r>
                              <w:rPr>
                                <w:color w:val="D3AF86"/>
                              </w:rPr>
                              <w:t>[top][</w:t>
                            </w:r>
                            <w:r>
                              <w:rPr>
                                <w:color w:val="F69932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</w:rPr>
                              <w:t xml:space="preserve">]; </w:t>
                            </w:r>
                            <w:r>
                              <w:rPr>
                                <w:color w:val="98666A"/>
                              </w:rPr>
                              <w:t xml:space="preserve">char </w:t>
                            </w:r>
                            <w:r>
                              <w:rPr>
                                <w:color w:val="D3AF86"/>
                              </w:rPr>
                              <w:t xml:space="preserve">to_peg = </w:t>
                            </w:r>
                            <w:r>
                              <w:rPr>
                                <w:color w:val="DB3858"/>
                              </w:rPr>
                              <w:t>stack</w:t>
                            </w:r>
                            <w:r>
                              <w:rPr>
                                <w:color w:val="D3AF86"/>
                              </w:rPr>
                              <w:t>[top][</w:t>
                            </w:r>
                            <w:r>
                              <w:rPr>
                                <w:color w:val="F69932"/>
                              </w:rPr>
                              <w:t>2</w:t>
                            </w:r>
                            <w:r>
                              <w:rPr>
                                <w:color w:val="D3AF86"/>
                              </w:rPr>
                              <w:t>];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26" o:spt="202" type="#_x0000_t202" style="position:absolute;left:0pt;margin-left:72pt;margin-top:23.85pt;height:498pt;width:452pt;mso-position-horizontal-relative:page;mso-wrap-distance-bottom:0pt;mso-wrap-distance-top:0pt;z-index:-251645952;mso-width-relative:page;mso-height-relative:page;" fillcolor="#211A0E" filled="t" stroked="f" coordsize="21600,21600" o:gfxdata="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p6SIO2QAAAAwBAAAPAAAAAAAAAAEAIAAAACIA&#10;AABkcnMvZG93bnJldi54bWxQSwECFAAUAAAACACHTuJA1j81Rc8BAACrAwAADgAAAAAAAAABACAA&#10;AAAo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7184915">
                      <w:pPr>
                        <w:pStyle w:val="8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#include </w:t>
                      </w:r>
                      <w:r>
                        <w:rPr>
                          <w:color w:val="D3AF86"/>
                          <w:spacing w:val="-2"/>
                        </w:rPr>
                        <w:t>&lt;</w:t>
                      </w:r>
                      <w:r>
                        <w:rPr>
                          <w:color w:val="879A4A"/>
                          <w:spacing w:val="-2"/>
                        </w:rPr>
                        <w:t>iostream</w:t>
                      </w:r>
                      <w:r>
                        <w:rPr>
                          <w:color w:val="D3AF86"/>
                          <w:spacing w:val="-2"/>
                        </w:rPr>
                        <w:t>&gt;</w:t>
                      </w:r>
                    </w:p>
                    <w:p w14:paraId="7A1C680F">
                      <w:pPr>
                        <w:pStyle w:val="8"/>
                        <w:spacing w:before="2" w:line="660" w:lineRule="atLeast"/>
                        <w:ind w:right="6911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>using</w:t>
                      </w:r>
                      <w:r>
                        <w:rPr>
                          <w:color w:val="98666A"/>
                          <w:spacing w:val="-16"/>
                        </w:rPr>
                        <w:t xml:space="preserve"> </w:t>
                      </w:r>
                      <w:r>
                        <w:rPr>
                          <w:color w:val="98666A"/>
                        </w:rPr>
                        <w:t>namespace</w:t>
                      </w:r>
                      <w:r>
                        <w:rPr>
                          <w:color w:val="98666A"/>
                          <w:spacing w:val="-16"/>
                        </w:rPr>
                        <w:t xml:space="preserve"> </w:t>
                      </w:r>
                      <w:r>
                        <w:rPr>
                          <w:color w:val="F06431"/>
                        </w:rPr>
                        <w:t>std</w:t>
                      </w:r>
                      <w:r>
                        <w:rPr>
                          <w:color w:val="D3AF86"/>
                        </w:rPr>
                        <w:t xml:space="preserve">; </w:t>
                      </w: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8AB0B0"/>
                        </w:rPr>
                        <w:t>main</w:t>
                      </w:r>
                      <w:r>
                        <w:rPr>
                          <w:color w:val="D3AF86"/>
                        </w:rPr>
                        <w:t>() {</w:t>
                      </w:r>
                    </w:p>
                    <w:p w14:paraId="513AD01C">
                      <w:pPr>
                        <w:pStyle w:val="8"/>
                        <w:spacing w:before="89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3AF86"/>
                          <w:spacing w:val="-4"/>
                        </w:rPr>
                        <w:t>num;</w:t>
                      </w:r>
                    </w:p>
                    <w:p w14:paraId="70809D3D">
                      <w:pPr>
                        <w:pStyle w:val="8"/>
                        <w:spacing w:before="87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char </w:t>
                      </w:r>
                      <w:r>
                        <w:rPr>
                          <w:color w:val="D3AF86"/>
                        </w:rPr>
                        <w:t>source, destination,</w:t>
                      </w:r>
                      <w:r>
                        <w:rPr>
                          <w:color w:val="D3AF86"/>
                          <w:spacing w:val="-1"/>
                        </w:rPr>
                        <w:t xml:space="preserve"> </w:t>
                      </w:r>
                      <w:r>
                        <w:rPr>
                          <w:color w:val="D3AF86"/>
                          <w:spacing w:val="-2"/>
                        </w:rPr>
                        <w:t>auxiliary;</w:t>
                      </w:r>
                    </w:p>
                    <w:p w14:paraId="3E1E8C3D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1652F52C">
                      <w:pPr>
                        <w:pStyle w:val="8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A5794B"/>
                        </w:rPr>
                        <w:t>// Prompting user for</w:t>
                      </w:r>
                      <w:r>
                        <w:rPr>
                          <w:color w:val="A5794B"/>
                          <w:spacing w:val="-1"/>
                        </w:rPr>
                        <w:t xml:space="preserve"> </w:t>
                      </w:r>
                      <w:r>
                        <w:rPr>
                          <w:color w:val="A5794B"/>
                          <w:spacing w:val="-2"/>
                        </w:rPr>
                        <w:t>input</w:t>
                      </w:r>
                    </w:p>
                    <w:p w14:paraId="28189B94">
                      <w:pPr>
                        <w:pStyle w:val="8"/>
                        <w:spacing w:before="87" w:line="326" w:lineRule="auto"/>
                        <w:ind w:left="253" w:right="4820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Enter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the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number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of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disks:</w:t>
                      </w:r>
                      <w:r>
                        <w:rPr>
                          <w:color w:val="879A4A"/>
                          <w:spacing w:val="-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"; cin &gt;&gt; num;</w:t>
                      </w:r>
                    </w:p>
                    <w:p w14:paraId="369859E9">
                      <w:pPr>
                        <w:pStyle w:val="8"/>
                        <w:spacing w:before="86"/>
                        <w:rPr>
                          <w:color w:val="000000"/>
                        </w:rPr>
                      </w:pPr>
                    </w:p>
                    <w:p w14:paraId="69B47E0C">
                      <w:pPr>
                        <w:pStyle w:val="8"/>
                        <w:spacing w:line="326" w:lineRule="auto"/>
                        <w:ind w:left="253" w:right="1971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Enter</w:t>
                      </w:r>
                      <w:r>
                        <w:rPr>
                          <w:color w:val="879A4A"/>
                          <w:spacing w:val="-4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the</w:t>
                      </w:r>
                      <w:r>
                        <w:rPr>
                          <w:color w:val="879A4A"/>
                          <w:spacing w:val="-4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source</w:t>
                      </w:r>
                      <w:r>
                        <w:rPr>
                          <w:color w:val="879A4A"/>
                          <w:spacing w:val="-5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peg,</w:t>
                      </w:r>
                      <w:r>
                        <w:rPr>
                          <w:color w:val="879A4A"/>
                          <w:spacing w:val="-4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destination</w:t>
                      </w:r>
                      <w:r>
                        <w:rPr>
                          <w:color w:val="879A4A"/>
                          <w:spacing w:val="-4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peg,</w:t>
                      </w:r>
                      <w:r>
                        <w:rPr>
                          <w:color w:val="879A4A"/>
                          <w:spacing w:val="-4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and</w:t>
                      </w:r>
                      <w:r>
                        <w:rPr>
                          <w:color w:val="879A4A"/>
                          <w:spacing w:val="-4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auxiliary</w:t>
                      </w:r>
                      <w:r>
                        <w:rPr>
                          <w:color w:val="879A4A"/>
                          <w:spacing w:val="-4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peg:</w:t>
                      </w:r>
                      <w:r>
                        <w:rPr>
                          <w:color w:val="879A4A"/>
                          <w:spacing w:val="-4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"; cin &gt;&gt; source &gt;&gt; destination &gt;&gt; auxiliary;</w:t>
                      </w:r>
                    </w:p>
                    <w:p w14:paraId="2975CD8D">
                      <w:pPr>
                        <w:pStyle w:val="8"/>
                        <w:spacing w:before="86"/>
                        <w:rPr>
                          <w:color w:val="000000"/>
                        </w:rPr>
                      </w:pPr>
                    </w:p>
                    <w:p w14:paraId="3D0ABBB9">
                      <w:pPr>
                        <w:pStyle w:val="8"/>
                        <w:spacing w:line="326" w:lineRule="auto"/>
                        <w:ind w:left="253" w:right="2696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3AF86"/>
                        </w:rPr>
                        <w:t>total_moves = (</w:t>
                      </w:r>
                      <w:r>
                        <w:rPr>
                          <w:color w:val="F69932"/>
                        </w:rPr>
                        <w:t xml:space="preserve">1 </w:t>
                      </w:r>
                      <w:r>
                        <w:rPr>
                          <w:color w:val="D3AF86"/>
                        </w:rPr>
                        <w:t xml:space="preserve">&lt;&lt; num) - </w:t>
                      </w:r>
                      <w:r>
                        <w:rPr>
                          <w:color w:val="F69932"/>
                        </w:rPr>
                        <w:t>1</w:t>
                      </w:r>
                      <w:r>
                        <w:rPr>
                          <w:color w:val="D3AF86"/>
                        </w:rPr>
                        <w:t xml:space="preserve">; </w:t>
                      </w:r>
                      <w:r>
                        <w:rPr>
                          <w:color w:val="A5794B"/>
                        </w:rPr>
                        <w:t xml:space="preserve">// Calculate total moves </w:t>
                      </w:r>
                      <w:r>
                        <w:rPr>
                          <w:color w:val="D3AF86"/>
                        </w:rPr>
                        <w:t>cout</w:t>
                      </w:r>
                      <w:r>
                        <w:rPr>
                          <w:color w:val="D3AF86"/>
                          <w:spacing w:val="-7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7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879A4A"/>
                        </w:rPr>
                        <w:t>Total</w:t>
                      </w:r>
                      <w:r>
                        <w:rPr>
                          <w:color w:val="879A4A"/>
                          <w:spacing w:val="-7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number</w:t>
                      </w:r>
                      <w:r>
                        <w:rPr>
                          <w:color w:val="879A4A"/>
                          <w:spacing w:val="-7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of</w:t>
                      </w:r>
                      <w:r>
                        <w:rPr>
                          <w:color w:val="879A4A"/>
                          <w:spacing w:val="-7"/>
                        </w:rPr>
                        <w:t xml:space="preserve"> </w:t>
                      </w:r>
                      <w:r>
                        <w:rPr>
                          <w:color w:val="879A4A"/>
                        </w:rPr>
                        <w:t>moves:</w:t>
                      </w:r>
                      <w:r>
                        <w:rPr>
                          <w:color w:val="879A4A"/>
                          <w:spacing w:val="-7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"</w:t>
                      </w:r>
                      <w:r>
                        <w:rPr>
                          <w:color w:val="D3AF86"/>
                          <w:spacing w:val="-7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7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total_moves</w:t>
                      </w:r>
                      <w:r>
                        <w:rPr>
                          <w:color w:val="D3AF86"/>
                          <w:spacing w:val="-7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&lt;&lt;</w:t>
                      </w:r>
                      <w:r>
                        <w:rPr>
                          <w:color w:val="D3AF86"/>
                          <w:spacing w:val="-7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endl;</w:t>
                      </w:r>
                    </w:p>
                    <w:p w14:paraId="3757FBFF">
                      <w:pPr>
                        <w:pStyle w:val="8"/>
                        <w:spacing w:before="85"/>
                        <w:rPr>
                          <w:color w:val="000000"/>
                        </w:rPr>
                      </w:pPr>
                    </w:p>
                    <w:p w14:paraId="1BEA102E">
                      <w:pPr>
                        <w:pStyle w:val="8"/>
                        <w:spacing w:before="1" w:line="326" w:lineRule="auto"/>
                        <w:ind w:left="253" w:right="6911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>int</w:t>
                      </w:r>
                      <w:r>
                        <w:rPr>
                          <w:color w:val="98666A"/>
                          <w:spacing w:val="-16"/>
                        </w:rPr>
                        <w:t xml:space="preserve"> </w:t>
                      </w:r>
                      <w:r>
                        <w:rPr>
                          <w:color w:val="DB3858"/>
                        </w:rPr>
                        <w:t>stack</w:t>
                      </w:r>
                      <w:r>
                        <w:rPr>
                          <w:color w:val="D3AF86"/>
                        </w:rPr>
                        <w:t>[</w:t>
                      </w:r>
                      <w:r>
                        <w:rPr>
                          <w:color w:val="F69932"/>
                        </w:rPr>
                        <w:t>1000</w:t>
                      </w:r>
                      <w:r>
                        <w:rPr>
                          <w:color w:val="D3AF86"/>
                        </w:rPr>
                        <w:t>][</w:t>
                      </w:r>
                      <w:r>
                        <w:rPr>
                          <w:color w:val="F69932"/>
                        </w:rPr>
                        <w:t>4</w:t>
                      </w:r>
                      <w:r>
                        <w:rPr>
                          <w:color w:val="D3AF86"/>
                        </w:rPr>
                        <w:t xml:space="preserve">]; </w:t>
                      </w: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3AF86"/>
                        </w:rPr>
                        <w:t>top = -</w:t>
                      </w:r>
                      <w:r>
                        <w:rPr>
                          <w:color w:val="F69932"/>
                        </w:rPr>
                        <w:t>1</w:t>
                      </w:r>
                      <w:r>
                        <w:rPr>
                          <w:color w:val="D3AF86"/>
                        </w:rPr>
                        <w:t>;</w:t>
                      </w:r>
                    </w:p>
                    <w:p w14:paraId="00F8AC24">
                      <w:pPr>
                        <w:pStyle w:val="8"/>
                        <w:spacing w:before="85"/>
                        <w:rPr>
                          <w:color w:val="000000"/>
                        </w:rPr>
                      </w:pPr>
                    </w:p>
                    <w:p w14:paraId="5E1BA924">
                      <w:pPr>
                        <w:pStyle w:val="8"/>
                        <w:spacing w:line="326" w:lineRule="auto"/>
                        <w:ind w:left="253" w:right="5365"/>
                        <w:rPr>
                          <w:color w:val="000000"/>
                        </w:rPr>
                      </w:pPr>
                      <w:r>
                        <w:rPr>
                          <w:color w:val="DB3858"/>
                        </w:rPr>
                        <w:t>stack</w:t>
                      </w:r>
                      <w:r>
                        <w:rPr>
                          <w:color w:val="D3AF86"/>
                        </w:rPr>
                        <w:t>[++top][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]</w:t>
                      </w:r>
                      <w:r>
                        <w:rPr>
                          <w:color w:val="D3AF86"/>
                          <w:spacing w:val="-1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=</w:t>
                      </w:r>
                      <w:r>
                        <w:rPr>
                          <w:color w:val="D3AF86"/>
                          <w:spacing w:val="-1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num; </w:t>
                      </w:r>
                      <w:r>
                        <w:rPr>
                          <w:color w:val="DB3858"/>
                        </w:rPr>
                        <w:t>stack</w:t>
                      </w:r>
                      <w:r>
                        <w:rPr>
                          <w:color w:val="D3AF86"/>
                        </w:rPr>
                        <w:t>[top][</w:t>
                      </w:r>
                      <w:r>
                        <w:rPr>
                          <w:color w:val="F69932"/>
                        </w:rPr>
                        <w:t>1</w:t>
                      </w:r>
                      <w:r>
                        <w:rPr>
                          <w:color w:val="D3AF86"/>
                        </w:rPr>
                        <w:t xml:space="preserve">] = </w:t>
                      </w:r>
                      <w:r>
                        <w:rPr>
                          <w:color w:val="D3AF86"/>
                          <w:spacing w:val="-2"/>
                        </w:rPr>
                        <w:t>source;</w:t>
                      </w:r>
                    </w:p>
                    <w:p w14:paraId="350F4433">
                      <w:pPr>
                        <w:pStyle w:val="8"/>
                        <w:spacing w:line="326" w:lineRule="auto"/>
                        <w:ind w:left="253" w:right="5365"/>
                        <w:rPr>
                          <w:color w:val="000000"/>
                        </w:rPr>
                      </w:pPr>
                      <w:r>
                        <w:rPr>
                          <w:color w:val="DB3858"/>
                        </w:rPr>
                        <w:t>stack</w:t>
                      </w:r>
                      <w:r>
                        <w:rPr>
                          <w:color w:val="D3AF86"/>
                        </w:rPr>
                        <w:t>[top][</w:t>
                      </w:r>
                      <w:r>
                        <w:rPr>
                          <w:color w:val="F69932"/>
                        </w:rPr>
                        <w:t>2</w:t>
                      </w:r>
                      <w:r>
                        <w:rPr>
                          <w:color w:val="D3AF86"/>
                        </w:rPr>
                        <w:t>]</w:t>
                      </w:r>
                      <w:r>
                        <w:rPr>
                          <w:color w:val="D3AF86"/>
                          <w:spacing w:val="-1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=</w:t>
                      </w:r>
                      <w:r>
                        <w:rPr>
                          <w:color w:val="D3AF86"/>
                          <w:spacing w:val="-1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destination; </w:t>
                      </w:r>
                      <w:r>
                        <w:rPr>
                          <w:color w:val="DB3858"/>
                        </w:rPr>
                        <w:t>stack</w:t>
                      </w:r>
                      <w:r>
                        <w:rPr>
                          <w:color w:val="D3AF86"/>
                        </w:rPr>
                        <w:t>[top][</w:t>
                      </w:r>
                      <w:r>
                        <w:rPr>
                          <w:color w:val="F69932"/>
                        </w:rPr>
                        <w:t>3</w:t>
                      </w:r>
                      <w:r>
                        <w:rPr>
                          <w:color w:val="D3AF86"/>
                        </w:rPr>
                        <w:t>] = auxiliary;</w:t>
                      </w:r>
                    </w:p>
                    <w:p w14:paraId="1A744AB8">
                      <w:pPr>
                        <w:pStyle w:val="8"/>
                        <w:spacing w:before="84"/>
                        <w:rPr>
                          <w:color w:val="000000"/>
                        </w:rPr>
                      </w:pPr>
                    </w:p>
                    <w:p w14:paraId="2CFA2AF3">
                      <w:pPr>
                        <w:pStyle w:val="8"/>
                        <w:spacing w:before="1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while </w:t>
                      </w:r>
                      <w:r>
                        <w:rPr>
                          <w:color w:val="D3AF86"/>
                        </w:rPr>
                        <w:t xml:space="preserve">(top &gt;= 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 xml:space="preserve">) </w:t>
                      </w:r>
                      <w:r>
                        <w:rPr>
                          <w:color w:val="D3AF86"/>
                          <w:spacing w:val="-10"/>
                        </w:rPr>
                        <w:t>{</w:t>
                      </w:r>
                    </w:p>
                    <w:p w14:paraId="4BFA6F64">
                      <w:pPr>
                        <w:pStyle w:val="8"/>
                        <w:spacing w:before="87"/>
                        <w:ind w:left="506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int </w:t>
                      </w:r>
                      <w:r>
                        <w:rPr>
                          <w:color w:val="D3AF86"/>
                        </w:rPr>
                        <w:t xml:space="preserve">n = </w:t>
                      </w:r>
                      <w:r>
                        <w:rPr>
                          <w:color w:val="DB3858"/>
                          <w:spacing w:val="-2"/>
                        </w:rPr>
                        <w:t>stack</w:t>
                      </w:r>
                      <w:r>
                        <w:rPr>
                          <w:color w:val="D3AF86"/>
                          <w:spacing w:val="-2"/>
                        </w:rPr>
                        <w:t>[top][</w:t>
                      </w:r>
                      <w:r>
                        <w:rPr>
                          <w:color w:val="F69932"/>
                          <w:spacing w:val="-2"/>
                        </w:rPr>
                        <w:t>0</w:t>
                      </w:r>
                      <w:r>
                        <w:rPr>
                          <w:color w:val="D3AF86"/>
                          <w:spacing w:val="-2"/>
                        </w:rPr>
                        <w:t>];</w:t>
                      </w:r>
                    </w:p>
                    <w:p w14:paraId="1EB7E985">
                      <w:pPr>
                        <w:pStyle w:val="8"/>
                        <w:spacing w:before="87" w:line="326" w:lineRule="auto"/>
                        <w:ind w:left="506" w:right="5365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>char</w:t>
                      </w:r>
                      <w:r>
                        <w:rPr>
                          <w:color w:val="98666A"/>
                          <w:spacing w:val="-13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from_peg</w:t>
                      </w:r>
                      <w:r>
                        <w:rPr>
                          <w:color w:val="D3AF86"/>
                          <w:spacing w:val="-13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=</w:t>
                      </w:r>
                      <w:r>
                        <w:rPr>
                          <w:color w:val="D3AF86"/>
                          <w:spacing w:val="-13"/>
                        </w:rPr>
                        <w:t xml:space="preserve"> </w:t>
                      </w:r>
                      <w:r>
                        <w:rPr>
                          <w:color w:val="DB3858"/>
                        </w:rPr>
                        <w:t>stack</w:t>
                      </w:r>
                      <w:r>
                        <w:rPr>
                          <w:color w:val="D3AF86"/>
                        </w:rPr>
                        <w:t>[top][</w:t>
                      </w:r>
                      <w:r>
                        <w:rPr>
                          <w:color w:val="F69932"/>
                        </w:rPr>
                        <w:t>1</w:t>
                      </w:r>
                      <w:r>
                        <w:rPr>
                          <w:color w:val="D3AF86"/>
                        </w:rPr>
                        <w:t xml:space="preserve">]; </w:t>
                      </w:r>
                      <w:r>
                        <w:rPr>
                          <w:color w:val="98666A"/>
                        </w:rPr>
                        <w:t xml:space="preserve">char </w:t>
                      </w:r>
                      <w:r>
                        <w:rPr>
                          <w:color w:val="D3AF86"/>
                        </w:rPr>
                        <w:t xml:space="preserve">to_peg = </w:t>
                      </w:r>
                      <w:r>
                        <w:rPr>
                          <w:color w:val="DB3858"/>
                        </w:rPr>
                        <w:t>stack</w:t>
                      </w:r>
                      <w:r>
                        <w:rPr>
                          <w:color w:val="D3AF86"/>
                        </w:rPr>
                        <w:t>[top][</w:t>
                      </w:r>
                      <w:r>
                        <w:rPr>
                          <w:color w:val="F69932"/>
                        </w:rPr>
                        <w:t>2</w:t>
                      </w:r>
                      <w:r>
                        <w:rPr>
                          <w:color w:val="D3AF86"/>
                        </w:rPr>
                        <w:t>];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4CEBC2D">
      <w:pPr>
        <w:pStyle w:val="8"/>
        <w:spacing w:after="0"/>
        <w:rPr>
          <w:rFonts w:hint="default" w:ascii="Times New Roman" w:hAnsi="Times New Roman" w:cs="Times New Roman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sectPr>
          <w:pgSz w:w="11920" w:h="16840"/>
          <w:pgMar w:top="1360" w:right="1417" w:bottom="280" w:left="1417" w:header="720" w:footer="720" w:gutter="0"/>
          <w:pgBorders>
            <w:top w:val="starsBlack" w:color="auto" w:sz="11" w:space="1"/>
            <w:left w:val="starsBlack" w:color="auto" w:sz="11" w:space="4"/>
            <w:bottom w:val="starsBlack" w:color="auto" w:sz="11" w:space="1"/>
            <w:right w:val="starsBlack" w:color="auto" w:sz="11" w:space="4"/>
          </w:pgBorders>
          <w:cols w:space="720" w:num="1"/>
        </w:sectPr>
      </w:pPr>
    </w:p>
    <w:p w14:paraId="627207B0">
      <w:pPr>
        <w:pStyle w:val="8"/>
        <w:ind w:left="23" w:right="-29"/>
        <w:rPr>
          <w:rFonts w:hint="default" w:ascii="Times New Roman" w:hAnsi="Times New Roman" w:cs="Times New Roman"/>
          <w:b w:val="0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 w:val="0"/>
          <w:color w:val="4F81BD" w:themeColor="accent1"/>
          <w:sz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mc:AlternateContent>
          <mc:Choice Requires="wps">
            <w:drawing>
              <wp:inline distT="0" distB="0" distL="0" distR="0">
                <wp:extent cx="5740400" cy="5270500"/>
                <wp:effectExtent l="0" t="0" r="0" b="0"/>
                <wp:docPr id="23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5270500"/>
                        </a:xfrm>
                        <a:prstGeom prst="rect">
                          <a:avLst/>
                        </a:prstGeom>
                        <a:solidFill>
                          <a:srgbClr val="211A0E"/>
                        </a:solidFill>
                      </wps:spPr>
                      <wps:txbx>
                        <w:txbxContent>
                          <w:p w14:paraId="5C723440">
                            <w:pPr>
                              <w:pStyle w:val="8"/>
                              <w:ind w:left="5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char </w:t>
                            </w:r>
                            <w:r>
                              <w:rPr>
                                <w:color w:val="D3AF86"/>
                              </w:rPr>
                              <w:t xml:space="preserve">aux_peg = </w:t>
                            </w:r>
                            <w:r>
                              <w:rPr>
                                <w:color w:val="DB3858"/>
                              </w:rPr>
                              <w:t>stack</w:t>
                            </w:r>
                            <w:r>
                              <w:rPr>
                                <w:color w:val="D3AF86"/>
                              </w:rPr>
                              <w:t>[top--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>][</w:t>
                            </w:r>
                            <w:r>
                              <w:rPr>
                                <w:color w:val="F69932"/>
                                <w:spacing w:val="-4"/>
                              </w:rPr>
                              <w:t>3</w:t>
                            </w:r>
                            <w:r>
                              <w:rPr>
                                <w:color w:val="D3AF86"/>
                                <w:spacing w:val="-4"/>
                              </w:rPr>
                              <w:t>];</w:t>
                            </w:r>
                          </w:p>
                          <w:p w14:paraId="47041129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06ED6C05">
                            <w:pPr>
                              <w:pStyle w:val="8"/>
                              <w:ind w:left="5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if </w:t>
                            </w:r>
                            <w:r>
                              <w:rPr>
                                <w:color w:val="D3AF86"/>
                              </w:rPr>
                              <w:t xml:space="preserve">(n == </w:t>
                            </w:r>
                            <w:r>
                              <w:rPr>
                                <w:color w:val="F69932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</w:rPr>
                              <w:t xml:space="preserve">) </w:t>
                            </w:r>
                            <w:r>
                              <w:rPr>
                                <w:color w:val="D3AF86"/>
                                <w:spacing w:val="-10"/>
                              </w:rPr>
                              <w:t>{</w:t>
                            </w:r>
                          </w:p>
                          <w:p w14:paraId="77231087">
                            <w:pPr>
                              <w:pStyle w:val="8"/>
                              <w:spacing w:before="87"/>
                              <w:ind w:left="7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 xml:space="preserve">cout &lt;&lt; from_peg &lt;&lt; " </w:t>
                            </w:r>
                            <w:r>
                              <w:rPr>
                                <w:color w:val="879A4A"/>
                              </w:rPr>
                              <w:t xml:space="preserve">-&gt; </w:t>
                            </w:r>
                            <w:r>
                              <w:rPr>
                                <w:color w:val="D3AF86"/>
                              </w:rPr>
                              <w:t xml:space="preserve">" &lt;&lt; to_peg &lt;&lt; 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endl;</w:t>
                            </w:r>
                          </w:p>
                          <w:p w14:paraId="4DB838F2">
                            <w:pPr>
                              <w:pStyle w:val="8"/>
                              <w:spacing w:before="87"/>
                              <w:ind w:left="5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AF86"/>
                              </w:rPr>
                              <w:t xml:space="preserve">} </w:t>
                            </w:r>
                            <w:r>
                              <w:rPr>
                                <w:color w:val="98666A"/>
                              </w:rPr>
                              <w:t xml:space="preserve">else </w:t>
                            </w:r>
                            <w:r>
                              <w:rPr>
                                <w:color w:val="D3AF86"/>
                                <w:spacing w:val="-10"/>
                              </w:rPr>
                              <w:t>{</w:t>
                            </w:r>
                          </w:p>
                          <w:p w14:paraId="2CC4A0A6">
                            <w:pPr>
                              <w:pStyle w:val="8"/>
                              <w:spacing w:before="87" w:line="326" w:lineRule="auto"/>
                              <w:ind w:left="759" w:right="53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3858"/>
                              </w:rPr>
                              <w:t>stack</w:t>
                            </w:r>
                            <w:r>
                              <w:rPr>
                                <w:color w:val="D3AF86"/>
                              </w:rPr>
                              <w:t>[++top][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 xml:space="preserve">] = n - </w:t>
                            </w:r>
                            <w:r>
                              <w:rPr>
                                <w:color w:val="F69932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</w:rPr>
                              <w:t xml:space="preserve">; </w:t>
                            </w:r>
                            <w:r>
                              <w:rPr>
                                <w:color w:val="DB3858"/>
                              </w:rPr>
                              <w:t>stack</w:t>
                            </w:r>
                            <w:r>
                              <w:rPr>
                                <w:color w:val="D3AF86"/>
                              </w:rPr>
                              <w:t>[top][</w:t>
                            </w:r>
                            <w:r>
                              <w:rPr>
                                <w:color w:val="F69932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</w:rPr>
                              <w:t>]</w:t>
                            </w:r>
                            <w:r>
                              <w:rPr>
                                <w:color w:val="D3AF86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=</w:t>
                            </w:r>
                            <w:r>
                              <w:rPr>
                                <w:color w:val="D3AF86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aux_peg; </w:t>
                            </w:r>
                            <w:r>
                              <w:rPr>
                                <w:color w:val="DB3858"/>
                              </w:rPr>
                              <w:t>stack</w:t>
                            </w:r>
                            <w:r>
                              <w:rPr>
                                <w:color w:val="D3AF86"/>
                              </w:rPr>
                              <w:t>[top][</w:t>
                            </w:r>
                            <w:r>
                              <w:rPr>
                                <w:color w:val="F69932"/>
                              </w:rPr>
                              <w:t>2</w:t>
                            </w:r>
                            <w:r>
                              <w:rPr>
                                <w:color w:val="D3AF86"/>
                              </w:rPr>
                              <w:t>] = to_peg;</w:t>
                            </w:r>
                          </w:p>
                          <w:p w14:paraId="160E7AF3">
                            <w:pPr>
                              <w:pStyle w:val="8"/>
                              <w:spacing w:line="242" w:lineRule="exact"/>
                              <w:ind w:left="7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3858"/>
                              </w:rPr>
                              <w:t>stack</w:t>
                            </w:r>
                            <w:r>
                              <w:rPr>
                                <w:color w:val="D3AF86"/>
                              </w:rPr>
                              <w:t>[top][</w:t>
                            </w:r>
                            <w:r>
                              <w:rPr>
                                <w:color w:val="F69932"/>
                              </w:rPr>
                              <w:t>3</w:t>
                            </w:r>
                            <w:r>
                              <w:rPr>
                                <w:color w:val="D3AF86"/>
                              </w:rPr>
                              <w:t xml:space="preserve">] = 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from_peg;</w:t>
                            </w:r>
                          </w:p>
                          <w:p w14:paraId="2892E089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6E370DBE">
                            <w:pPr>
                              <w:pStyle w:val="8"/>
                              <w:ind w:left="7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3858"/>
                              </w:rPr>
                              <w:t>stack</w:t>
                            </w:r>
                            <w:r>
                              <w:rPr>
                                <w:color w:val="D3AF86"/>
                              </w:rPr>
                              <w:t>[++top][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]</w:t>
                            </w:r>
                            <w:r>
                              <w:rPr>
                                <w:color w:val="D3AF8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= </w:t>
                            </w:r>
                            <w:r>
                              <w:rPr>
                                <w:color w:val="F69932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>;</w:t>
                            </w:r>
                          </w:p>
                          <w:p w14:paraId="58D5EF74">
                            <w:pPr>
                              <w:pStyle w:val="8"/>
                              <w:spacing w:before="87" w:line="326" w:lineRule="auto"/>
                              <w:ind w:left="759" w:right="4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3858"/>
                              </w:rPr>
                              <w:t>stack</w:t>
                            </w:r>
                            <w:r>
                              <w:rPr>
                                <w:color w:val="D3AF86"/>
                              </w:rPr>
                              <w:t>[top][</w:t>
                            </w:r>
                            <w:r>
                              <w:rPr>
                                <w:color w:val="F69932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</w:rPr>
                              <w:t>]</w:t>
                            </w:r>
                            <w:r>
                              <w:rPr>
                                <w:color w:val="D3AF86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=</w:t>
                            </w:r>
                            <w:r>
                              <w:rPr>
                                <w:color w:val="D3AF86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from_peg; </w:t>
                            </w:r>
                            <w:r>
                              <w:rPr>
                                <w:color w:val="DB3858"/>
                              </w:rPr>
                              <w:t>stack</w:t>
                            </w:r>
                            <w:r>
                              <w:rPr>
                                <w:color w:val="D3AF86"/>
                              </w:rPr>
                              <w:t>[top][</w:t>
                            </w:r>
                            <w:r>
                              <w:rPr>
                                <w:color w:val="F69932"/>
                              </w:rPr>
                              <w:t>2</w:t>
                            </w:r>
                            <w:r>
                              <w:rPr>
                                <w:color w:val="D3AF86"/>
                              </w:rPr>
                              <w:t>] = to_peg;</w:t>
                            </w:r>
                          </w:p>
                          <w:p w14:paraId="1E0191F4">
                            <w:pPr>
                              <w:pStyle w:val="8"/>
                              <w:spacing w:line="242" w:lineRule="exact"/>
                              <w:ind w:left="7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3858"/>
                              </w:rPr>
                              <w:t>stack</w:t>
                            </w:r>
                            <w:r>
                              <w:rPr>
                                <w:color w:val="D3AF86"/>
                              </w:rPr>
                              <w:t>[top][</w:t>
                            </w:r>
                            <w:r>
                              <w:rPr>
                                <w:color w:val="F69932"/>
                              </w:rPr>
                              <w:t>3</w:t>
                            </w:r>
                            <w:r>
                              <w:rPr>
                                <w:color w:val="D3AF86"/>
                              </w:rPr>
                              <w:t xml:space="preserve">] = </w:t>
                            </w:r>
                            <w:r>
                              <w:rPr>
                                <w:color w:val="D3AF86"/>
                                <w:spacing w:val="-2"/>
                              </w:rPr>
                              <w:t>aux_peg;</w:t>
                            </w:r>
                          </w:p>
                          <w:p w14:paraId="115544BC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0ADB2C49">
                            <w:pPr>
                              <w:pStyle w:val="8"/>
                              <w:spacing w:before="1"/>
                              <w:ind w:left="7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3858"/>
                              </w:rPr>
                              <w:t>stack</w:t>
                            </w:r>
                            <w:r>
                              <w:rPr>
                                <w:color w:val="D3AF86"/>
                              </w:rPr>
                              <w:t>[++top][</w:t>
                            </w:r>
                            <w:r>
                              <w:rPr>
                                <w:color w:val="F69932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</w:rPr>
                              <w:t>]</w:t>
                            </w:r>
                            <w:r>
                              <w:rPr>
                                <w:color w:val="D3AF8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= n - </w:t>
                            </w:r>
                            <w:r>
                              <w:rPr>
                                <w:color w:val="F69932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>;</w:t>
                            </w:r>
                          </w:p>
                          <w:p w14:paraId="76D74210">
                            <w:pPr>
                              <w:pStyle w:val="8"/>
                              <w:spacing w:before="87" w:line="326" w:lineRule="auto"/>
                              <w:ind w:left="759" w:right="53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3858"/>
                              </w:rPr>
                              <w:t>stack</w:t>
                            </w:r>
                            <w:r>
                              <w:rPr>
                                <w:color w:val="D3AF86"/>
                              </w:rPr>
                              <w:t>[top][</w:t>
                            </w:r>
                            <w:r>
                              <w:rPr>
                                <w:color w:val="F69932"/>
                              </w:rPr>
                              <w:t>1</w:t>
                            </w:r>
                            <w:r>
                              <w:rPr>
                                <w:color w:val="D3AF86"/>
                              </w:rPr>
                              <w:t>]</w:t>
                            </w:r>
                            <w:r>
                              <w:rPr>
                                <w:color w:val="D3AF86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>=</w:t>
                            </w:r>
                            <w:r>
                              <w:rPr>
                                <w:color w:val="D3AF86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3AF86"/>
                              </w:rPr>
                              <w:t xml:space="preserve">from_peg; </w:t>
                            </w:r>
                            <w:r>
                              <w:rPr>
                                <w:color w:val="DB3858"/>
                              </w:rPr>
                              <w:t>stack</w:t>
                            </w:r>
                            <w:r>
                              <w:rPr>
                                <w:color w:val="D3AF86"/>
                              </w:rPr>
                              <w:t>[top][</w:t>
                            </w:r>
                            <w:r>
                              <w:rPr>
                                <w:color w:val="F69932"/>
                              </w:rPr>
                              <w:t>2</w:t>
                            </w:r>
                            <w:r>
                              <w:rPr>
                                <w:color w:val="D3AF86"/>
                              </w:rPr>
                              <w:t xml:space="preserve">] = aux_peg; </w:t>
                            </w:r>
                            <w:r>
                              <w:rPr>
                                <w:color w:val="DB3858"/>
                              </w:rPr>
                              <w:t>stack</w:t>
                            </w:r>
                            <w:r>
                              <w:rPr>
                                <w:color w:val="D3AF86"/>
                              </w:rPr>
                              <w:t>[top][</w:t>
                            </w:r>
                            <w:r>
                              <w:rPr>
                                <w:color w:val="F69932"/>
                              </w:rPr>
                              <w:t>3</w:t>
                            </w:r>
                            <w:r>
                              <w:rPr>
                                <w:color w:val="D3AF86"/>
                              </w:rPr>
                              <w:t>] = to_peg;</w:t>
                            </w:r>
                          </w:p>
                          <w:p w14:paraId="660A1250">
                            <w:pPr>
                              <w:spacing w:before="0" w:line="242" w:lineRule="exact"/>
                              <w:ind w:left="506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1F2A96B9">
                            <w:pPr>
                              <w:spacing w:before="87"/>
                              <w:ind w:left="25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22BA718D">
                            <w:pPr>
                              <w:pStyle w:val="8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3CBF0DD8">
                            <w:pPr>
                              <w:pStyle w:val="8"/>
                              <w:ind w:left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8666A"/>
                              </w:rPr>
                              <w:t xml:space="preserve">return </w:t>
                            </w:r>
                            <w:r>
                              <w:rPr>
                                <w:color w:val="F69932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D3AF86"/>
                                <w:spacing w:val="-5"/>
                              </w:rPr>
                              <w:t>;</w:t>
                            </w:r>
                          </w:p>
                          <w:p w14:paraId="6E640AA7">
                            <w:pPr>
                              <w:spacing w:before="87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AF86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3" o:spid="_x0000_s1026" o:spt="202" type="#_x0000_t202" style="height:415pt;width:452pt;" fillcolor="#211A0E" filled="t" stroked="f" coordsize="21600,21600" o:gfxdata="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+x9mdQAAAAFAQAADwAAAAAAAAABACAAAAAiAAAAZHJz&#10;L2Rvd25yZXYueG1sUEsBAhQAFAAAAAgAh07iQLSJqCDPAQAAqwMAAA4AAAAAAAAAAQAgAAAAIwEA&#10;AGRycy9lMm9Eb2MueG1sUEsFBgAAAAAGAAYAWQEAAGQ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C723440">
                      <w:pPr>
                        <w:pStyle w:val="8"/>
                        <w:ind w:left="506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char </w:t>
                      </w:r>
                      <w:r>
                        <w:rPr>
                          <w:color w:val="D3AF86"/>
                        </w:rPr>
                        <w:t xml:space="preserve">aux_peg = </w:t>
                      </w:r>
                      <w:r>
                        <w:rPr>
                          <w:color w:val="DB3858"/>
                        </w:rPr>
                        <w:t>stack</w:t>
                      </w:r>
                      <w:r>
                        <w:rPr>
                          <w:color w:val="D3AF86"/>
                        </w:rPr>
                        <w:t>[top--</w:t>
                      </w:r>
                      <w:r>
                        <w:rPr>
                          <w:color w:val="D3AF86"/>
                          <w:spacing w:val="-4"/>
                        </w:rPr>
                        <w:t>][</w:t>
                      </w:r>
                      <w:r>
                        <w:rPr>
                          <w:color w:val="F69932"/>
                          <w:spacing w:val="-4"/>
                        </w:rPr>
                        <w:t>3</w:t>
                      </w:r>
                      <w:r>
                        <w:rPr>
                          <w:color w:val="D3AF86"/>
                          <w:spacing w:val="-4"/>
                        </w:rPr>
                        <w:t>];</w:t>
                      </w:r>
                    </w:p>
                    <w:p w14:paraId="47041129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06ED6C05">
                      <w:pPr>
                        <w:pStyle w:val="8"/>
                        <w:ind w:left="506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if </w:t>
                      </w:r>
                      <w:r>
                        <w:rPr>
                          <w:color w:val="D3AF86"/>
                        </w:rPr>
                        <w:t xml:space="preserve">(n == </w:t>
                      </w:r>
                      <w:r>
                        <w:rPr>
                          <w:color w:val="F69932"/>
                        </w:rPr>
                        <w:t>1</w:t>
                      </w:r>
                      <w:r>
                        <w:rPr>
                          <w:color w:val="D3AF86"/>
                        </w:rPr>
                        <w:t xml:space="preserve">) </w:t>
                      </w:r>
                      <w:r>
                        <w:rPr>
                          <w:color w:val="D3AF86"/>
                          <w:spacing w:val="-10"/>
                        </w:rPr>
                        <w:t>{</w:t>
                      </w:r>
                    </w:p>
                    <w:p w14:paraId="77231087">
                      <w:pPr>
                        <w:pStyle w:val="8"/>
                        <w:spacing w:before="87"/>
                        <w:ind w:left="759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 xml:space="preserve">cout &lt;&lt; from_peg &lt;&lt; " </w:t>
                      </w:r>
                      <w:r>
                        <w:rPr>
                          <w:color w:val="879A4A"/>
                        </w:rPr>
                        <w:t xml:space="preserve">-&gt; </w:t>
                      </w:r>
                      <w:r>
                        <w:rPr>
                          <w:color w:val="D3AF86"/>
                        </w:rPr>
                        <w:t xml:space="preserve">" &lt;&lt; to_peg &lt;&lt; </w:t>
                      </w:r>
                      <w:r>
                        <w:rPr>
                          <w:color w:val="D3AF86"/>
                          <w:spacing w:val="-2"/>
                        </w:rPr>
                        <w:t>endl;</w:t>
                      </w:r>
                    </w:p>
                    <w:p w14:paraId="4DB838F2">
                      <w:pPr>
                        <w:pStyle w:val="8"/>
                        <w:spacing w:before="87"/>
                        <w:ind w:left="506"/>
                        <w:rPr>
                          <w:color w:val="000000"/>
                        </w:rPr>
                      </w:pPr>
                      <w:r>
                        <w:rPr>
                          <w:color w:val="D3AF86"/>
                        </w:rPr>
                        <w:t xml:space="preserve">} </w:t>
                      </w:r>
                      <w:r>
                        <w:rPr>
                          <w:color w:val="98666A"/>
                        </w:rPr>
                        <w:t xml:space="preserve">else </w:t>
                      </w:r>
                      <w:r>
                        <w:rPr>
                          <w:color w:val="D3AF86"/>
                          <w:spacing w:val="-10"/>
                        </w:rPr>
                        <w:t>{</w:t>
                      </w:r>
                    </w:p>
                    <w:p w14:paraId="2CC4A0A6">
                      <w:pPr>
                        <w:pStyle w:val="8"/>
                        <w:spacing w:before="87" w:line="326" w:lineRule="auto"/>
                        <w:ind w:left="759" w:right="5365"/>
                        <w:rPr>
                          <w:color w:val="000000"/>
                        </w:rPr>
                      </w:pPr>
                      <w:r>
                        <w:rPr>
                          <w:color w:val="DB3858"/>
                        </w:rPr>
                        <w:t>stack</w:t>
                      </w:r>
                      <w:r>
                        <w:rPr>
                          <w:color w:val="D3AF86"/>
                        </w:rPr>
                        <w:t>[++top][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 xml:space="preserve">] = n - </w:t>
                      </w:r>
                      <w:r>
                        <w:rPr>
                          <w:color w:val="F69932"/>
                        </w:rPr>
                        <w:t>1</w:t>
                      </w:r>
                      <w:r>
                        <w:rPr>
                          <w:color w:val="D3AF86"/>
                        </w:rPr>
                        <w:t xml:space="preserve">; </w:t>
                      </w:r>
                      <w:r>
                        <w:rPr>
                          <w:color w:val="DB3858"/>
                        </w:rPr>
                        <w:t>stack</w:t>
                      </w:r>
                      <w:r>
                        <w:rPr>
                          <w:color w:val="D3AF86"/>
                        </w:rPr>
                        <w:t>[top][</w:t>
                      </w:r>
                      <w:r>
                        <w:rPr>
                          <w:color w:val="F69932"/>
                        </w:rPr>
                        <w:t>1</w:t>
                      </w:r>
                      <w:r>
                        <w:rPr>
                          <w:color w:val="D3AF86"/>
                        </w:rPr>
                        <w:t>]</w:t>
                      </w:r>
                      <w:r>
                        <w:rPr>
                          <w:color w:val="D3AF86"/>
                          <w:spacing w:val="-1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=</w:t>
                      </w:r>
                      <w:r>
                        <w:rPr>
                          <w:color w:val="D3AF86"/>
                          <w:spacing w:val="-1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aux_peg; </w:t>
                      </w:r>
                      <w:r>
                        <w:rPr>
                          <w:color w:val="DB3858"/>
                        </w:rPr>
                        <w:t>stack</w:t>
                      </w:r>
                      <w:r>
                        <w:rPr>
                          <w:color w:val="D3AF86"/>
                        </w:rPr>
                        <w:t>[top][</w:t>
                      </w:r>
                      <w:r>
                        <w:rPr>
                          <w:color w:val="F69932"/>
                        </w:rPr>
                        <w:t>2</w:t>
                      </w:r>
                      <w:r>
                        <w:rPr>
                          <w:color w:val="D3AF86"/>
                        </w:rPr>
                        <w:t>] = to_peg;</w:t>
                      </w:r>
                    </w:p>
                    <w:p w14:paraId="160E7AF3">
                      <w:pPr>
                        <w:pStyle w:val="8"/>
                        <w:spacing w:line="242" w:lineRule="exact"/>
                        <w:ind w:left="759"/>
                        <w:rPr>
                          <w:color w:val="000000"/>
                        </w:rPr>
                      </w:pPr>
                      <w:r>
                        <w:rPr>
                          <w:color w:val="DB3858"/>
                        </w:rPr>
                        <w:t>stack</w:t>
                      </w:r>
                      <w:r>
                        <w:rPr>
                          <w:color w:val="D3AF86"/>
                        </w:rPr>
                        <w:t>[top][</w:t>
                      </w:r>
                      <w:r>
                        <w:rPr>
                          <w:color w:val="F69932"/>
                        </w:rPr>
                        <w:t>3</w:t>
                      </w:r>
                      <w:r>
                        <w:rPr>
                          <w:color w:val="D3AF86"/>
                        </w:rPr>
                        <w:t xml:space="preserve">] = </w:t>
                      </w:r>
                      <w:r>
                        <w:rPr>
                          <w:color w:val="D3AF86"/>
                          <w:spacing w:val="-2"/>
                        </w:rPr>
                        <w:t>from_peg;</w:t>
                      </w:r>
                    </w:p>
                    <w:p w14:paraId="2892E089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6E370DBE">
                      <w:pPr>
                        <w:pStyle w:val="8"/>
                        <w:ind w:left="759"/>
                        <w:rPr>
                          <w:color w:val="000000"/>
                        </w:rPr>
                      </w:pPr>
                      <w:r>
                        <w:rPr>
                          <w:color w:val="DB3858"/>
                        </w:rPr>
                        <w:t>stack</w:t>
                      </w:r>
                      <w:r>
                        <w:rPr>
                          <w:color w:val="D3AF86"/>
                        </w:rPr>
                        <w:t>[++top][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]</w:t>
                      </w:r>
                      <w:r>
                        <w:rPr>
                          <w:color w:val="D3AF86"/>
                          <w:spacing w:val="-1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= </w:t>
                      </w:r>
                      <w:r>
                        <w:rPr>
                          <w:color w:val="F69932"/>
                          <w:spacing w:val="-5"/>
                        </w:rPr>
                        <w:t>1</w:t>
                      </w:r>
                      <w:r>
                        <w:rPr>
                          <w:color w:val="D3AF86"/>
                          <w:spacing w:val="-5"/>
                        </w:rPr>
                        <w:t>;</w:t>
                      </w:r>
                    </w:p>
                    <w:p w14:paraId="58D5EF74">
                      <w:pPr>
                        <w:pStyle w:val="8"/>
                        <w:spacing w:before="87" w:line="326" w:lineRule="auto"/>
                        <w:ind w:left="759" w:right="4481"/>
                        <w:rPr>
                          <w:color w:val="000000"/>
                        </w:rPr>
                      </w:pPr>
                      <w:r>
                        <w:rPr>
                          <w:color w:val="DB3858"/>
                        </w:rPr>
                        <w:t>stack</w:t>
                      </w:r>
                      <w:r>
                        <w:rPr>
                          <w:color w:val="D3AF86"/>
                        </w:rPr>
                        <w:t>[top][</w:t>
                      </w:r>
                      <w:r>
                        <w:rPr>
                          <w:color w:val="F69932"/>
                        </w:rPr>
                        <w:t>1</w:t>
                      </w:r>
                      <w:r>
                        <w:rPr>
                          <w:color w:val="D3AF86"/>
                        </w:rPr>
                        <w:t>]</w:t>
                      </w:r>
                      <w:r>
                        <w:rPr>
                          <w:color w:val="D3AF86"/>
                          <w:spacing w:val="-1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=</w:t>
                      </w:r>
                      <w:r>
                        <w:rPr>
                          <w:color w:val="D3AF86"/>
                          <w:spacing w:val="-1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from_peg; </w:t>
                      </w:r>
                      <w:r>
                        <w:rPr>
                          <w:color w:val="DB3858"/>
                        </w:rPr>
                        <w:t>stack</w:t>
                      </w:r>
                      <w:r>
                        <w:rPr>
                          <w:color w:val="D3AF86"/>
                        </w:rPr>
                        <w:t>[top][</w:t>
                      </w:r>
                      <w:r>
                        <w:rPr>
                          <w:color w:val="F69932"/>
                        </w:rPr>
                        <w:t>2</w:t>
                      </w:r>
                      <w:r>
                        <w:rPr>
                          <w:color w:val="D3AF86"/>
                        </w:rPr>
                        <w:t>] = to_peg;</w:t>
                      </w:r>
                    </w:p>
                    <w:p w14:paraId="1E0191F4">
                      <w:pPr>
                        <w:pStyle w:val="8"/>
                        <w:spacing w:line="242" w:lineRule="exact"/>
                        <w:ind w:left="759"/>
                        <w:rPr>
                          <w:color w:val="000000"/>
                        </w:rPr>
                      </w:pPr>
                      <w:r>
                        <w:rPr>
                          <w:color w:val="DB3858"/>
                        </w:rPr>
                        <w:t>stack</w:t>
                      </w:r>
                      <w:r>
                        <w:rPr>
                          <w:color w:val="D3AF86"/>
                        </w:rPr>
                        <w:t>[top][</w:t>
                      </w:r>
                      <w:r>
                        <w:rPr>
                          <w:color w:val="F69932"/>
                        </w:rPr>
                        <w:t>3</w:t>
                      </w:r>
                      <w:r>
                        <w:rPr>
                          <w:color w:val="D3AF86"/>
                        </w:rPr>
                        <w:t xml:space="preserve">] = </w:t>
                      </w:r>
                      <w:r>
                        <w:rPr>
                          <w:color w:val="D3AF86"/>
                          <w:spacing w:val="-2"/>
                        </w:rPr>
                        <w:t>aux_peg;</w:t>
                      </w:r>
                    </w:p>
                    <w:p w14:paraId="115544BC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0ADB2C49">
                      <w:pPr>
                        <w:pStyle w:val="8"/>
                        <w:spacing w:before="1"/>
                        <w:ind w:left="759"/>
                        <w:rPr>
                          <w:color w:val="000000"/>
                        </w:rPr>
                      </w:pPr>
                      <w:r>
                        <w:rPr>
                          <w:color w:val="DB3858"/>
                        </w:rPr>
                        <w:t>stack</w:t>
                      </w:r>
                      <w:r>
                        <w:rPr>
                          <w:color w:val="D3AF86"/>
                        </w:rPr>
                        <w:t>[++top][</w:t>
                      </w:r>
                      <w:r>
                        <w:rPr>
                          <w:color w:val="F69932"/>
                        </w:rPr>
                        <w:t>0</w:t>
                      </w:r>
                      <w:r>
                        <w:rPr>
                          <w:color w:val="D3AF86"/>
                        </w:rPr>
                        <w:t>]</w:t>
                      </w:r>
                      <w:r>
                        <w:rPr>
                          <w:color w:val="D3AF86"/>
                          <w:spacing w:val="-1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= n - </w:t>
                      </w:r>
                      <w:r>
                        <w:rPr>
                          <w:color w:val="F69932"/>
                          <w:spacing w:val="-5"/>
                        </w:rPr>
                        <w:t>1</w:t>
                      </w:r>
                      <w:r>
                        <w:rPr>
                          <w:color w:val="D3AF86"/>
                          <w:spacing w:val="-5"/>
                        </w:rPr>
                        <w:t>;</w:t>
                      </w:r>
                    </w:p>
                    <w:p w14:paraId="76D74210">
                      <w:pPr>
                        <w:pStyle w:val="8"/>
                        <w:spacing w:before="87" w:line="326" w:lineRule="auto"/>
                        <w:ind w:left="759" w:right="5365"/>
                        <w:rPr>
                          <w:color w:val="000000"/>
                        </w:rPr>
                      </w:pPr>
                      <w:r>
                        <w:rPr>
                          <w:color w:val="DB3858"/>
                        </w:rPr>
                        <w:t>stack</w:t>
                      </w:r>
                      <w:r>
                        <w:rPr>
                          <w:color w:val="D3AF86"/>
                        </w:rPr>
                        <w:t>[top][</w:t>
                      </w:r>
                      <w:r>
                        <w:rPr>
                          <w:color w:val="F69932"/>
                        </w:rPr>
                        <w:t>1</w:t>
                      </w:r>
                      <w:r>
                        <w:rPr>
                          <w:color w:val="D3AF86"/>
                        </w:rPr>
                        <w:t>]</w:t>
                      </w:r>
                      <w:r>
                        <w:rPr>
                          <w:color w:val="D3AF86"/>
                          <w:spacing w:val="-1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>=</w:t>
                      </w:r>
                      <w:r>
                        <w:rPr>
                          <w:color w:val="D3AF86"/>
                          <w:spacing w:val="-16"/>
                        </w:rPr>
                        <w:t xml:space="preserve"> </w:t>
                      </w:r>
                      <w:r>
                        <w:rPr>
                          <w:color w:val="D3AF86"/>
                        </w:rPr>
                        <w:t xml:space="preserve">from_peg; </w:t>
                      </w:r>
                      <w:r>
                        <w:rPr>
                          <w:color w:val="DB3858"/>
                        </w:rPr>
                        <w:t>stack</w:t>
                      </w:r>
                      <w:r>
                        <w:rPr>
                          <w:color w:val="D3AF86"/>
                        </w:rPr>
                        <w:t>[top][</w:t>
                      </w:r>
                      <w:r>
                        <w:rPr>
                          <w:color w:val="F69932"/>
                        </w:rPr>
                        <w:t>2</w:t>
                      </w:r>
                      <w:r>
                        <w:rPr>
                          <w:color w:val="D3AF86"/>
                        </w:rPr>
                        <w:t xml:space="preserve">] = aux_peg; </w:t>
                      </w:r>
                      <w:r>
                        <w:rPr>
                          <w:color w:val="DB3858"/>
                        </w:rPr>
                        <w:t>stack</w:t>
                      </w:r>
                      <w:r>
                        <w:rPr>
                          <w:color w:val="D3AF86"/>
                        </w:rPr>
                        <w:t>[top][</w:t>
                      </w:r>
                      <w:r>
                        <w:rPr>
                          <w:color w:val="F69932"/>
                        </w:rPr>
                        <w:t>3</w:t>
                      </w:r>
                      <w:r>
                        <w:rPr>
                          <w:color w:val="D3AF86"/>
                        </w:rPr>
                        <w:t>] = to_peg;</w:t>
                      </w:r>
                    </w:p>
                    <w:p w14:paraId="660A1250">
                      <w:pPr>
                        <w:spacing w:before="0" w:line="242" w:lineRule="exact"/>
                        <w:ind w:left="506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1F2A96B9">
                      <w:pPr>
                        <w:spacing w:before="87"/>
                        <w:ind w:left="25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  <w:p w14:paraId="22BA718D">
                      <w:pPr>
                        <w:pStyle w:val="8"/>
                        <w:spacing w:before="174"/>
                        <w:rPr>
                          <w:color w:val="000000"/>
                        </w:rPr>
                      </w:pPr>
                    </w:p>
                    <w:p w14:paraId="3CBF0DD8">
                      <w:pPr>
                        <w:pStyle w:val="8"/>
                        <w:ind w:left="253"/>
                        <w:rPr>
                          <w:color w:val="000000"/>
                        </w:rPr>
                      </w:pPr>
                      <w:r>
                        <w:rPr>
                          <w:color w:val="98666A"/>
                        </w:rPr>
                        <w:t xml:space="preserve">return </w:t>
                      </w:r>
                      <w:r>
                        <w:rPr>
                          <w:color w:val="F69932"/>
                          <w:spacing w:val="-5"/>
                        </w:rPr>
                        <w:t>0</w:t>
                      </w:r>
                      <w:r>
                        <w:rPr>
                          <w:color w:val="D3AF86"/>
                          <w:spacing w:val="-5"/>
                        </w:rPr>
                        <w:t>;</w:t>
                      </w:r>
                    </w:p>
                    <w:p w14:paraId="6E640AA7">
                      <w:pPr>
                        <w:spacing w:before="87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AF86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1ED00FC">
      <w:pPr>
        <w:pStyle w:val="8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0251CFD9">
      <w:pPr>
        <w:pStyle w:val="8"/>
        <w:spacing w:before="59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47592F70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Input &amp; </w:t>
      </w:r>
      <w:r>
        <w:rPr>
          <w:rFonts w:hint="default" w:ascii="Times New Roman" w:hAnsi="Times New Roman" w:cs="Times New Roman"/>
          <w:b/>
          <w:color w:val="000000" w:themeColor="text1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Output</w:t>
      </w:r>
      <w:r>
        <w:rPr>
          <w:rFonts w:hint="default" w:ascii="Times New Roman" w:hAnsi="Times New Roman" w:cs="Times New Roman"/>
          <w:b/>
          <w:color w:val="000000" w:themeColor="text1"/>
          <w:spacing w:val="-6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pacing w:val="-10"/>
          <w:sz w:val="32"/>
          <w:u w:val="singl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</w:t>
      </w:r>
    </w:p>
    <w:p w14:paraId="1B5116EE">
      <w:pPr>
        <w:pStyle w:val="8"/>
        <w:spacing w:before="112"/>
        <w:rPr>
          <w:rFonts w:hint="default" w:ascii="Times New Roman" w:hAnsi="Times New Roman" w:cs="Times New Roman"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7D67C546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</w:t>
      </w:r>
      <w:r>
        <w:rPr>
          <w:rFonts w:hint="default" w:ascii="Times New Roman" w:hAnsi="Times New Roman" w:cs="Times New Roman"/>
          <w:b/>
          <w:color w:val="4F81BD" w:themeColor="accent1"/>
          <w:spacing w:val="-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b/>
          <w:color w:val="4F81BD" w:themeColor="accent1"/>
          <w:spacing w:val="-4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number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of</w:t>
      </w:r>
      <w:r>
        <w:rPr>
          <w:rFonts w:hint="default" w:ascii="Times New Roman" w:hAnsi="Times New Roman" w:cs="Times New Roman"/>
          <w:b/>
          <w:color w:val="4F81BD" w:themeColor="accent1"/>
          <w:spacing w:val="-4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disks:</w:t>
      </w:r>
      <w:r>
        <w:rPr>
          <w:rFonts w:hint="default" w:ascii="Times New Roman" w:hAnsi="Times New Roman" w:cs="Times New Roman"/>
          <w:b/>
          <w:color w:val="4F81BD" w:themeColor="accent1"/>
          <w:spacing w:val="-4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3</w:t>
      </w:r>
    </w:p>
    <w:p w14:paraId="0AC5946B">
      <w:pPr>
        <w:spacing w:before="55" w:line="276" w:lineRule="auto"/>
        <w:ind w:left="23" w:right="79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Enter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the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source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peg,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destination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peg,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and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auxiliary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peg:</w:t>
      </w:r>
      <w:r>
        <w:rPr>
          <w:rFonts w:hint="default" w:ascii="Times New Roman" w:hAnsi="Times New Roman" w:cs="Times New Roman"/>
          <w:b/>
          <w:color w:val="4F81BD" w:themeColor="accent1"/>
          <w:spacing w:val="-5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A</w:t>
      </w:r>
      <w:r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 B</w:t>
      </w:r>
    </w:p>
    <w:p w14:paraId="09584A2B">
      <w:pPr>
        <w:spacing w:before="0" w:line="276" w:lineRule="auto"/>
        <w:ind w:left="23" w:right="5162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Total</w:t>
      </w:r>
      <w:r>
        <w:rPr>
          <w:rFonts w:hint="default" w:ascii="Times New Roman" w:hAnsi="Times New Roman" w:cs="Times New Roman"/>
          <w:b/>
          <w:color w:val="4F81BD" w:themeColor="accent1"/>
          <w:spacing w:val="-2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number</w:t>
      </w:r>
      <w:r>
        <w:rPr>
          <w:rFonts w:hint="default" w:ascii="Times New Roman" w:hAnsi="Times New Roman" w:cs="Times New Roman"/>
          <w:b/>
          <w:color w:val="4F81BD" w:themeColor="accent1"/>
          <w:spacing w:val="-2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of</w:t>
      </w:r>
      <w:r>
        <w:rPr>
          <w:rFonts w:hint="default" w:ascii="Times New Roman" w:hAnsi="Times New Roman" w:cs="Times New Roman"/>
          <w:b/>
          <w:color w:val="4F81BD" w:themeColor="accent1"/>
          <w:spacing w:val="-2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moves:</w:t>
      </w:r>
      <w:r>
        <w:rPr>
          <w:rFonts w:hint="default" w:ascii="Times New Roman" w:hAnsi="Times New Roman" w:cs="Times New Roman"/>
          <w:b/>
          <w:color w:val="4F81BD" w:themeColor="accent1"/>
          <w:spacing w:val="-2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7</w:t>
      </w:r>
      <w:r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A -&gt; C</w:t>
      </w:r>
    </w:p>
    <w:p w14:paraId="6901E76D">
      <w:pPr>
        <w:spacing w:before="0" w:line="276" w:lineRule="auto"/>
        <w:ind w:left="23" w:right="8159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A</w:t>
      </w:r>
      <w:r>
        <w:rPr>
          <w:rFonts w:hint="default" w:ascii="Times New Roman" w:hAnsi="Times New Roman" w:cs="Times New Roman"/>
          <w:b/>
          <w:color w:val="4F81BD" w:themeColor="accent1"/>
          <w:spacing w:val="-1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-&gt;</w:t>
      </w:r>
      <w:r>
        <w:rPr>
          <w:rFonts w:hint="default" w:ascii="Times New Roman" w:hAnsi="Times New Roman" w:cs="Times New Roman"/>
          <w:b/>
          <w:color w:val="4F81BD" w:themeColor="accent1"/>
          <w:spacing w:val="-17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B</w:t>
      </w:r>
      <w:r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-&gt;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B</w:t>
      </w:r>
    </w:p>
    <w:p w14:paraId="7365D919">
      <w:pPr>
        <w:spacing w:before="0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A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-&gt;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</w:t>
      </w:r>
    </w:p>
    <w:p w14:paraId="60F48BE5">
      <w:pPr>
        <w:spacing w:before="56"/>
        <w:ind w:left="23" w:right="0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B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-&gt;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A</w:t>
      </w:r>
    </w:p>
    <w:p w14:paraId="07EC9237">
      <w:pPr>
        <w:spacing w:after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sectPr>
          <w:pgSz w:w="11920" w:h="16840"/>
          <w:pgMar w:top="1440" w:right="1417" w:bottom="280" w:left="1417" w:header="720" w:footer="720" w:gutter="0"/>
          <w:pgBorders>
            <w:top w:val="starsBlack" w:color="auto" w:sz="11" w:space="1"/>
            <w:left w:val="starsBlack" w:color="auto" w:sz="11" w:space="4"/>
            <w:bottom w:val="starsBlack" w:color="auto" w:sz="11" w:space="1"/>
            <w:right w:val="starsBlack" w:color="auto" w:sz="11" w:space="4"/>
          </w:pgBorders>
          <w:cols w:space="720" w:num="1"/>
        </w:sectPr>
      </w:pPr>
    </w:p>
    <w:p w14:paraId="378F50BE">
      <w:pPr>
        <w:spacing w:before="80" w:line="276" w:lineRule="auto"/>
        <w:ind w:left="23" w:right="8159" w:firstLine="0"/>
        <w:jc w:val="left"/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B</w:t>
      </w:r>
      <w:r>
        <w:rPr>
          <w:rFonts w:hint="default" w:ascii="Times New Roman" w:hAnsi="Times New Roman" w:cs="Times New Roman"/>
          <w:b/>
          <w:color w:val="4F81BD" w:themeColor="accent1"/>
          <w:spacing w:val="-13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-&gt;</w:t>
      </w:r>
      <w:r>
        <w:rPr>
          <w:rFonts w:hint="default" w:ascii="Times New Roman" w:hAnsi="Times New Roman" w:cs="Times New Roman"/>
          <w:b/>
          <w:color w:val="4F81BD" w:themeColor="accent1"/>
          <w:spacing w:val="-13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</w:t>
      </w:r>
      <w:r>
        <w:rPr>
          <w:rFonts w:hint="default" w:ascii="Times New Roman" w:hAnsi="Times New Roman" w:cs="Times New Roman"/>
          <w:b/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A</w:t>
      </w:r>
      <w:r>
        <w:rPr>
          <w:rFonts w:hint="default" w:ascii="Times New Roman" w:hAnsi="Times New Roman" w:cs="Times New Roman"/>
          <w:b/>
          <w:color w:val="4F81BD" w:themeColor="accent1"/>
          <w:spacing w:val="-2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-&gt;</w:t>
      </w:r>
      <w:r>
        <w:rPr>
          <w:rFonts w:hint="default" w:ascii="Times New Roman" w:hAnsi="Times New Roman" w:cs="Times New Roman"/>
          <w:b/>
          <w:color w:val="4F81BD" w:themeColor="accent1"/>
          <w:spacing w:val="-1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cs="Times New Roman"/>
          <w:b/>
          <w:color w:val="4F81BD" w:themeColor="accent1"/>
          <w:spacing w:val="-10"/>
          <w:sz w:val="32"/>
          <w:highlight w:val="black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</w:t>
      </w:r>
    </w:p>
    <w:p w14:paraId="5A6EDA84">
      <w:pPr>
        <w:pStyle w:val="8"/>
        <w:rPr>
          <w:color w:val="4F81BD" w:themeColor="accent1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6F84FE65">
      <w:pPr>
        <w:pStyle w:val="8"/>
        <w:rPr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chemeClr w14:val="accent1"/>
                </w14:gs>
                <w14:gs w14:pos="100000">
                  <w14:schemeClr w14:val="accent6"/>
                </w14:gs>
              </w14:gsLst>
              <w14:lin w14:ang="2700000" w14:scaled="0"/>
            </w14:gradFill>
          </w14:textFill>
          <w14:props3d w14:extrusionH="0" w14:contourW="0" w14:prstMaterial="clear"/>
        </w:rPr>
      </w:pPr>
    </w:p>
    <w:p w14:paraId="607BDA09">
      <w:pPr>
        <w:pStyle w:val="8"/>
        <w:rPr>
          <w:rFonts w:ascii="Comic Sans MS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chemeClr w14:val="accent1"/>
                </w14:gs>
                <w14:gs w14:pos="100000">
                  <w14:schemeClr w14:val="accent6"/>
                </w14:gs>
              </w14:gsLst>
              <w14:lin w14:ang="2700000" w14:scaled="0"/>
            </w14:gradFill>
          </w14:textFill>
          <w14:props3d w14:extrusionH="0" w14:contourW="0" w14:prstMaterial="clear"/>
        </w:rPr>
      </w:pPr>
    </w:p>
    <w:p w14:paraId="0EB045B0">
      <w:pPr>
        <w:pStyle w:val="8"/>
        <w:rPr>
          <w:rFonts w:ascii="Comic Sans MS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chemeClr w14:val="accent1"/>
                </w14:gs>
                <w14:gs w14:pos="100000">
                  <w14:schemeClr w14:val="accent6"/>
                </w14:gs>
              </w14:gsLst>
              <w14:lin w14:ang="2700000" w14:scaled="0"/>
            </w14:gradFill>
          </w14:textFill>
          <w14:props3d w14:extrusionH="0" w14:contourW="0" w14:prstMaterial="clear"/>
        </w:rPr>
      </w:pPr>
    </w:p>
    <w:p w14:paraId="3D3C8011">
      <w:pPr>
        <w:pStyle w:val="8"/>
        <w:spacing w:before="45"/>
        <w:rPr>
          <w:rFonts w:ascii="Comic Sans MS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chemeClr w14:val="accent1"/>
                </w14:gs>
                <w14:gs w14:pos="100000">
                  <w14:schemeClr w14:val="accent6"/>
                </w14:gs>
              </w14:gsLst>
              <w14:lin w14:ang="2700000" w14:scaled="0"/>
            </w14:gradFill>
          </w14:textFill>
          <w14:props3d w14:extrusionH="0" w14:contourW="0" w14:prstMaterial="clear"/>
        </w:rPr>
      </w:pPr>
    </w:p>
    <w:p w14:paraId="3475064E">
      <w:pPr>
        <w:spacing w:before="0" w:line="304" w:lineRule="auto"/>
        <w:ind w:right="356"/>
        <w:jc w:val="left"/>
        <w:rPr>
          <w:rFonts w:ascii="Arial"/>
          <w:sz w:val="32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chemeClr w14:val="accent1"/>
                </w14:gs>
                <w14:gs w14:pos="100000">
                  <w14:schemeClr w14:val="accent6"/>
                </w14:gs>
              </w14:gsLst>
              <w14:lin w14:ang="2700000" w14:scaled="0"/>
            </w14:gradFill>
          </w14:textFill>
          <w14:props3d w14:extrusionH="0" w14:contourW="0" w14:prstMaterial="clear"/>
        </w:rPr>
      </w:pPr>
    </w:p>
    <w:sectPr>
      <w:pgSz w:w="11920" w:h="16840"/>
      <w:pgMar w:top="1360" w:right="1417" w:bottom="280" w:left="1417" w:header="720" w:footer="720" w:gutter="0"/>
      <w:pgBorders>
        <w:top w:val="starsBlack" w:color="auto" w:sz="11" w:space="1"/>
        <w:left w:val="starsBlack" w:color="auto" w:sz="11" w:space="4"/>
        <w:bottom w:val="starsBlack" w:color="auto" w:sz="11" w:space="1"/>
        <w:right w:val="starsBlack" w:color="auto" w:sz="11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1"/>
    <w:family w:val="script"/>
    <w:pitch w:val="default"/>
    <w:sig w:usb0="00000687" w:usb1="00000013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CA4A23"/>
    <w:multiLevelType w:val="multilevel"/>
    <w:tmpl w:val="86CA4A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9D287CB"/>
    <w:multiLevelType w:val="multilevel"/>
    <w:tmpl w:val="89D287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076E270"/>
    <w:multiLevelType w:val="multilevel"/>
    <w:tmpl w:val="9076E2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88AEEF7"/>
    <w:multiLevelType w:val="multilevel"/>
    <w:tmpl w:val="988AEE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1108141"/>
    <w:multiLevelType w:val="multilevel"/>
    <w:tmpl w:val="A11081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4290B32"/>
    <w:multiLevelType w:val="multilevel"/>
    <w:tmpl w:val="A4290B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AF518F28"/>
    <w:multiLevelType w:val="multilevel"/>
    <w:tmpl w:val="AF518F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47ABD13"/>
    <w:multiLevelType w:val="multilevel"/>
    <w:tmpl w:val="B47ABD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CC26EC5"/>
    <w:multiLevelType w:val="multilevel"/>
    <w:tmpl w:val="BCC26E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24" w:hanging="402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00FF00"/>
        <w:spacing w:val="-1"/>
        <w:w w:val="100"/>
        <w:sz w:val="32"/>
        <w:szCs w:val="32"/>
        <w:shd w:val="clear" w:color="auto" w:fill="0000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6" w:hanging="40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3" w:hanging="4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9" w:hanging="4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6" w:hanging="4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53" w:hanging="4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19" w:hanging="4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86" w:hanging="4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52" w:hanging="402"/>
      </w:pPr>
      <w:rPr>
        <w:rFonts w:hint="default"/>
        <w:lang w:val="en-US" w:eastAsia="en-US" w:bidi="ar-SA"/>
      </w:rPr>
    </w:lvl>
  </w:abstractNum>
  <w:abstractNum w:abstractNumId="10">
    <w:nsid w:val="C117AF1A"/>
    <w:multiLevelType w:val="multilevel"/>
    <w:tmpl w:val="C117AF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CB31AC74"/>
    <w:multiLevelType w:val="multilevel"/>
    <w:tmpl w:val="CB31AC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4" w:hanging="402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00FF00"/>
        <w:spacing w:val="-1"/>
        <w:w w:val="100"/>
        <w:sz w:val="32"/>
        <w:szCs w:val="32"/>
        <w:shd w:val="clear" w:color="auto" w:fill="0000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6" w:hanging="40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3" w:hanging="4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9" w:hanging="4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6" w:hanging="4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53" w:hanging="4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19" w:hanging="4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86" w:hanging="4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52" w:hanging="402"/>
      </w:pPr>
      <w:rPr>
        <w:rFonts w:hint="default"/>
        <w:lang w:val="en-US" w:eastAsia="en-US" w:bidi="ar-SA"/>
      </w:rPr>
    </w:lvl>
  </w:abstractNum>
  <w:abstractNum w:abstractNumId="13">
    <w:nsid w:val="D2360468"/>
    <w:multiLevelType w:val="multilevel"/>
    <w:tmpl w:val="D23604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D60338BF"/>
    <w:multiLevelType w:val="multilevel"/>
    <w:tmpl w:val="D60338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EEEB8C6B"/>
    <w:multiLevelType w:val="multilevel"/>
    <w:tmpl w:val="EEEB8C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F08CC53D"/>
    <w:multiLevelType w:val="multilevel"/>
    <w:tmpl w:val="F08CC5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4" w:hanging="402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00FF00"/>
        <w:spacing w:val="-1"/>
        <w:w w:val="100"/>
        <w:sz w:val="32"/>
        <w:szCs w:val="32"/>
        <w:shd w:val="clear" w:color="auto" w:fill="0000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6" w:hanging="40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3" w:hanging="4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9" w:hanging="4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6" w:hanging="4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53" w:hanging="4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19" w:hanging="4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86" w:hanging="4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52" w:hanging="402"/>
      </w:pPr>
      <w:rPr>
        <w:rFonts w:hint="default"/>
        <w:lang w:val="en-US" w:eastAsia="en-US" w:bidi="ar-SA"/>
      </w:rPr>
    </w:lvl>
  </w:abstractNum>
  <w:abstractNum w:abstractNumId="18">
    <w:nsid w:val="05354F8C"/>
    <w:multiLevelType w:val="multilevel"/>
    <w:tmpl w:val="05354F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2C838B07"/>
    <w:multiLevelType w:val="multilevel"/>
    <w:tmpl w:val="2C838B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33DB74CE"/>
    <w:multiLevelType w:val="multilevel"/>
    <w:tmpl w:val="33DB74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48584D35"/>
    <w:multiLevelType w:val="multilevel"/>
    <w:tmpl w:val="48584D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4B15EE30"/>
    <w:multiLevelType w:val="multilevel"/>
    <w:tmpl w:val="4B15EE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4C732CA1"/>
    <w:multiLevelType w:val="multilevel"/>
    <w:tmpl w:val="4C732C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4E44A564"/>
    <w:multiLevelType w:val="multilevel"/>
    <w:tmpl w:val="4E44A5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5258533"/>
    <w:multiLevelType w:val="multilevel"/>
    <w:tmpl w:val="552585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7EA4C93"/>
    <w:multiLevelType w:val="multilevel"/>
    <w:tmpl w:val="57EA4C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24" w:hanging="402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00FF00"/>
        <w:spacing w:val="-1"/>
        <w:w w:val="100"/>
        <w:sz w:val="32"/>
        <w:szCs w:val="32"/>
        <w:shd w:val="clear" w:color="auto" w:fill="0000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6" w:hanging="40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3" w:hanging="4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9" w:hanging="4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6" w:hanging="4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53" w:hanging="4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19" w:hanging="4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86" w:hanging="4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52" w:hanging="402"/>
      </w:pPr>
      <w:rPr>
        <w:rFonts w:hint="default"/>
        <w:lang w:val="en-US" w:eastAsia="en-US" w:bidi="ar-SA"/>
      </w:rPr>
    </w:lvl>
  </w:abstractNum>
  <w:abstractNum w:abstractNumId="28">
    <w:nsid w:val="72A14241"/>
    <w:multiLevelType w:val="multilevel"/>
    <w:tmpl w:val="72A142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6"/>
  </w:num>
  <w:num w:numId="2">
    <w:abstractNumId w:val="8"/>
  </w:num>
  <w:num w:numId="3">
    <w:abstractNumId w:val="6"/>
  </w:num>
  <w:num w:numId="4">
    <w:abstractNumId w:val="25"/>
  </w:num>
  <w:num w:numId="5">
    <w:abstractNumId w:val="23"/>
  </w:num>
  <w:num w:numId="6">
    <w:abstractNumId w:val="11"/>
  </w:num>
  <w:num w:numId="7">
    <w:abstractNumId w:val="21"/>
  </w:num>
  <w:num w:numId="8">
    <w:abstractNumId w:val="13"/>
  </w:num>
  <w:num w:numId="9">
    <w:abstractNumId w:val="22"/>
  </w:num>
  <w:num w:numId="10">
    <w:abstractNumId w:val="18"/>
  </w:num>
  <w:num w:numId="11">
    <w:abstractNumId w:val="4"/>
  </w:num>
  <w:num w:numId="12">
    <w:abstractNumId w:val="1"/>
  </w:num>
  <w:num w:numId="13">
    <w:abstractNumId w:val="2"/>
  </w:num>
  <w:num w:numId="14">
    <w:abstractNumId w:val="17"/>
  </w:num>
  <w:num w:numId="15">
    <w:abstractNumId w:val="12"/>
  </w:num>
  <w:num w:numId="16">
    <w:abstractNumId w:val="27"/>
  </w:num>
  <w:num w:numId="17">
    <w:abstractNumId w:val="9"/>
  </w:num>
  <w:num w:numId="18">
    <w:abstractNumId w:val="15"/>
  </w:num>
  <w:num w:numId="19">
    <w:abstractNumId w:val="0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</w:num>
  <w:num w:numId="4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</w:num>
  <w:num w:numId="44">
    <w:abstractNumId w:val="16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alignBordersAndEdges w:val="1"/>
  <w:bordersDoNotSurroundHeader w:val="0"/>
  <w:bordersDoNotSurroundFooter w:val="0"/>
  <w:attachedTemplate r:id="rId1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1B683AC2"/>
    <w:rsid w:val="3250678F"/>
    <w:rsid w:val="3D3E07BF"/>
    <w:rsid w:val="58823F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5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rebuchet MS" w:hAnsi="Trebuchet MS" w:eastAsia="Trebuchet MS" w:cs="Trebuchet MS"/>
      <w:b/>
      <w:bCs/>
      <w:sz w:val="21"/>
      <w:szCs w:val="21"/>
      <w:lang w:val="en-US" w:eastAsia="en-US" w:bidi="ar-SA"/>
    </w:rPr>
  </w:style>
  <w:style w:type="character" w:styleId="9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  <w:style w:type="table" w:styleId="12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1"/>
    <w:pPr>
      <w:spacing w:before="80"/>
      <w:ind w:right="12"/>
      <w:jc w:val="center"/>
    </w:pPr>
    <w:rPr>
      <w:rFonts w:ascii="Trebuchet MS" w:hAnsi="Trebuchet MS" w:eastAsia="Trebuchet MS" w:cs="Trebuchet MS"/>
      <w:b/>
      <w:bCs/>
      <w:sz w:val="54"/>
      <w:szCs w:val="54"/>
      <w:lang w:val="en-US" w:eastAsia="en-US" w:bidi="ar-SA"/>
    </w:rPr>
  </w:style>
  <w:style w:type="table" w:customStyle="1" w:styleId="1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spacing w:before="56"/>
      <w:ind w:left="422" w:hanging="399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16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ZhuhaiKingsoftOfficeSoftw.WPSOffice2019_12.2.19821.0_x86__924xes6e8q1tw\12.2.0.19821\office6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34</Pages>
  <TotalTime>118</TotalTime>
  <ScaleCrop>false</ScaleCrop>
  <LinksUpToDate>false</LinksUpToDate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2025-02-28T14:09:00Z</dcterms:created>
  <dc:creator>Best Laptop Gallery</dc:creator>
  <cp:lastModifiedBy>Shakil Ahmed</cp:lastModifiedBy>
  <dcterms:modified xsi:type="dcterms:W3CDTF">2025-02-28T17:26:56Z</dcterms:modified>
  <dc:title>শিরোনামহীন দস্তাবেজ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LastSaved">
    <vt:filetime>2025-02-28T00:00:00Z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KSOProductBuildVer">
    <vt:lpwstr>2057-12.2.0.19821</vt:lpwstr>
  </property>
  <property fmtid="{D5CDD505-2E9C-101B-9397-08002B2CF9AE}" pid="6" name="ICV">
    <vt:lpwstr>A15FB215A0E6464699CBC794EE49887E_13</vt:lpwstr>
  </property>
</Properties>
</file>